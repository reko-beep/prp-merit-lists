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742"/>
        <w:gridCol w:w="885"/>
        <w:gridCol w:w="992"/>
        <w:gridCol w:w="943"/>
        <w:gridCol w:w="809"/>
        <w:gridCol w:w="810"/>
        <w:gridCol w:w="1356"/>
        <w:gridCol w:w="1037"/>
        <w:gridCol w:w="854"/>
      </w:tblGrid>
      <w:tr w:rsidR="0073714F" w14:paraId="451E4FFB" w14:textId="77777777" w:rsidTr="0073714F">
        <w:tc>
          <w:tcPr>
            <w:tcW w:w="388" w:type="dxa"/>
          </w:tcPr>
          <w:p w14:paraId="38827BB5" w14:textId="77777777" w:rsidR="0073714F" w:rsidRDefault="0073714F">
            <w:r>
              <w:t>Sr</w:t>
            </w:r>
          </w:p>
        </w:tc>
        <w:tc>
          <w:tcPr>
            <w:tcW w:w="640" w:type="dxa"/>
          </w:tcPr>
          <w:p w14:paraId="75766B15" w14:textId="77777777" w:rsidR="0073714F" w:rsidRDefault="0073714F">
            <w:r>
              <w:t>Applicant Id</w:t>
            </w:r>
          </w:p>
        </w:tc>
        <w:tc>
          <w:tcPr>
            <w:tcW w:w="755" w:type="dxa"/>
          </w:tcPr>
          <w:p w14:paraId="5AF6EA01" w14:textId="77777777" w:rsidR="0073714F" w:rsidRDefault="0073714F">
            <w:r>
              <w:t>Name</w:t>
            </w:r>
          </w:p>
        </w:tc>
        <w:tc>
          <w:tcPr>
            <w:tcW w:w="842" w:type="dxa"/>
          </w:tcPr>
          <w:p w14:paraId="4D7C1F6D" w14:textId="77777777" w:rsidR="0073714F" w:rsidRDefault="0073714F">
            <w:r>
              <w:t>Pmdc No</w:t>
            </w:r>
          </w:p>
        </w:tc>
        <w:tc>
          <w:tcPr>
            <w:tcW w:w="803" w:type="dxa"/>
          </w:tcPr>
          <w:p w14:paraId="2DCE6420" w14:textId="77777777" w:rsidR="0073714F" w:rsidRDefault="0073714F">
            <w:r>
              <w:t>Father Name</w:t>
            </w:r>
          </w:p>
        </w:tc>
        <w:tc>
          <w:tcPr>
            <w:tcW w:w="694" w:type="dxa"/>
          </w:tcPr>
          <w:p w14:paraId="61E3FD0F" w14:textId="77777777" w:rsidR="0073714F" w:rsidRDefault="0073714F">
            <w:r>
              <w:t>Marks</w:t>
            </w:r>
          </w:p>
        </w:tc>
        <w:tc>
          <w:tcPr>
            <w:tcW w:w="695" w:type="dxa"/>
          </w:tcPr>
          <w:p w14:paraId="027015B3" w14:textId="77777777" w:rsidR="0073714F" w:rsidRDefault="0073714F">
            <w:r>
              <w:t>Preference No</w:t>
            </w:r>
          </w:p>
        </w:tc>
        <w:tc>
          <w:tcPr>
            <w:tcW w:w="1135" w:type="dxa"/>
          </w:tcPr>
          <w:p w14:paraId="20FD2110" w14:textId="77777777" w:rsidR="0073714F" w:rsidRDefault="0073714F">
            <w:r>
              <w:t>Speciality Name</w:t>
            </w:r>
          </w:p>
        </w:tc>
        <w:tc>
          <w:tcPr>
            <w:tcW w:w="879" w:type="dxa"/>
          </w:tcPr>
          <w:p w14:paraId="29EA1CA9" w14:textId="77777777" w:rsidR="0073714F" w:rsidRDefault="0073714F">
            <w:r>
              <w:t>Hospital Name</w:t>
            </w:r>
          </w:p>
        </w:tc>
        <w:tc>
          <w:tcPr>
            <w:tcW w:w="731" w:type="dxa"/>
          </w:tcPr>
          <w:p w14:paraId="155A5291" w14:textId="77777777" w:rsidR="0073714F" w:rsidRDefault="0073714F">
            <w:r>
              <w:t>Quota Name</w:t>
            </w:r>
          </w:p>
        </w:tc>
      </w:tr>
      <w:tr w:rsidR="0073714F" w14:paraId="32A677E7" w14:textId="77777777" w:rsidTr="0073714F">
        <w:tc>
          <w:tcPr>
            <w:tcW w:w="388" w:type="dxa"/>
          </w:tcPr>
          <w:p w14:paraId="36EF18B7" w14:textId="77777777" w:rsidR="0073714F" w:rsidRDefault="0073714F">
            <w:r>
              <w:t>1</w:t>
            </w:r>
          </w:p>
        </w:tc>
        <w:tc>
          <w:tcPr>
            <w:tcW w:w="640" w:type="dxa"/>
          </w:tcPr>
          <w:p w14:paraId="0C1BB15D" w14:textId="77777777" w:rsidR="0073714F" w:rsidRDefault="0073714F">
            <w:r>
              <w:t>19110</w:t>
            </w:r>
          </w:p>
        </w:tc>
        <w:tc>
          <w:tcPr>
            <w:tcW w:w="755" w:type="dxa"/>
          </w:tcPr>
          <w:p w14:paraId="1D6FF0AD" w14:textId="77777777" w:rsidR="0073714F" w:rsidRDefault="0073714F">
            <w:r>
              <w:t>Saim Bashir</w:t>
            </w:r>
          </w:p>
        </w:tc>
        <w:tc>
          <w:tcPr>
            <w:tcW w:w="842" w:type="dxa"/>
          </w:tcPr>
          <w:p w14:paraId="6A70DB4C" w14:textId="77777777" w:rsidR="0073714F" w:rsidRDefault="0073714F">
            <w:r>
              <w:t>114258-P</w:t>
            </w:r>
          </w:p>
        </w:tc>
        <w:tc>
          <w:tcPr>
            <w:tcW w:w="803" w:type="dxa"/>
          </w:tcPr>
          <w:p w14:paraId="0699EEE2" w14:textId="77777777" w:rsidR="0073714F" w:rsidRDefault="0073714F">
            <w:r>
              <w:t>muhammad arshad bashir</w:t>
            </w:r>
          </w:p>
        </w:tc>
        <w:tc>
          <w:tcPr>
            <w:tcW w:w="694" w:type="dxa"/>
          </w:tcPr>
          <w:p w14:paraId="5A6DFE0F" w14:textId="77777777" w:rsidR="0073714F" w:rsidRDefault="0073714F">
            <w:r>
              <w:t>58.148333</w:t>
            </w:r>
          </w:p>
        </w:tc>
        <w:tc>
          <w:tcPr>
            <w:tcW w:w="695" w:type="dxa"/>
          </w:tcPr>
          <w:p w14:paraId="48B87ADD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684E3BF6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1C5F37BE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0BEA32AB" w14:textId="77777777" w:rsidR="0073714F" w:rsidRDefault="0073714F">
            <w:r>
              <w:t>Punjab</w:t>
            </w:r>
          </w:p>
        </w:tc>
      </w:tr>
      <w:tr w:rsidR="0073714F" w14:paraId="6180A84F" w14:textId="77777777" w:rsidTr="0073714F">
        <w:tc>
          <w:tcPr>
            <w:tcW w:w="388" w:type="dxa"/>
          </w:tcPr>
          <w:p w14:paraId="3752B215" w14:textId="77777777" w:rsidR="0073714F" w:rsidRDefault="0073714F">
            <w:r>
              <w:t>2</w:t>
            </w:r>
          </w:p>
        </w:tc>
        <w:tc>
          <w:tcPr>
            <w:tcW w:w="640" w:type="dxa"/>
          </w:tcPr>
          <w:p w14:paraId="3E5CBAC3" w14:textId="77777777" w:rsidR="0073714F" w:rsidRDefault="0073714F">
            <w:r>
              <w:t>17693</w:t>
            </w:r>
          </w:p>
        </w:tc>
        <w:tc>
          <w:tcPr>
            <w:tcW w:w="755" w:type="dxa"/>
          </w:tcPr>
          <w:p w14:paraId="06759074" w14:textId="77777777" w:rsidR="0073714F" w:rsidRDefault="0073714F">
            <w:r>
              <w:t>Muhammad Usama Naghman</w:t>
            </w:r>
          </w:p>
        </w:tc>
        <w:tc>
          <w:tcPr>
            <w:tcW w:w="842" w:type="dxa"/>
          </w:tcPr>
          <w:p w14:paraId="67335BCC" w14:textId="77777777" w:rsidR="0073714F" w:rsidRDefault="0073714F">
            <w:r>
              <w:t>93748-P</w:t>
            </w:r>
          </w:p>
        </w:tc>
        <w:tc>
          <w:tcPr>
            <w:tcW w:w="803" w:type="dxa"/>
          </w:tcPr>
          <w:p w14:paraId="3855A103" w14:textId="77777777" w:rsidR="0073714F" w:rsidRDefault="0073714F">
            <w:r>
              <w:t>Naghman Latif</w:t>
            </w:r>
          </w:p>
        </w:tc>
        <w:tc>
          <w:tcPr>
            <w:tcW w:w="694" w:type="dxa"/>
          </w:tcPr>
          <w:p w14:paraId="480ECC40" w14:textId="77777777" w:rsidR="0073714F" w:rsidRDefault="0073714F">
            <w:r>
              <w:t>57.729167</w:t>
            </w:r>
          </w:p>
        </w:tc>
        <w:tc>
          <w:tcPr>
            <w:tcW w:w="695" w:type="dxa"/>
          </w:tcPr>
          <w:p w14:paraId="7ABE9D1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7D9EA159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49A0D389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39E00084" w14:textId="77777777" w:rsidR="0073714F" w:rsidRDefault="0073714F">
            <w:r>
              <w:t>Punjab</w:t>
            </w:r>
          </w:p>
        </w:tc>
      </w:tr>
      <w:tr w:rsidR="0073714F" w14:paraId="27D09D85" w14:textId="77777777" w:rsidTr="0073714F">
        <w:tc>
          <w:tcPr>
            <w:tcW w:w="388" w:type="dxa"/>
          </w:tcPr>
          <w:p w14:paraId="1FC5CF2B" w14:textId="77777777" w:rsidR="0073714F" w:rsidRDefault="0073714F">
            <w:r>
              <w:t>3</w:t>
            </w:r>
          </w:p>
        </w:tc>
        <w:tc>
          <w:tcPr>
            <w:tcW w:w="640" w:type="dxa"/>
          </w:tcPr>
          <w:p w14:paraId="35FDA5CD" w14:textId="77777777" w:rsidR="0073714F" w:rsidRDefault="0073714F">
            <w:r>
              <w:t>17754</w:t>
            </w:r>
          </w:p>
        </w:tc>
        <w:tc>
          <w:tcPr>
            <w:tcW w:w="755" w:type="dxa"/>
          </w:tcPr>
          <w:p w14:paraId="5ECE8ACE" w14:textId="77777777" w:rsidR="0073714F" w:rsidRDefault="0073714F">
            <w:r>
              <w:t>Shehzadi Ammara Sardar</w:t>
            </w:r>
          </w:p>
        </w:tc>
        <w:tc>
          <w:tcPr>
            <w:tcW w:w="842" w:type="dxa"/>
          </w:tcPr>
          <w:p w14:paraId="34AFD8CE" w14:textId="77777777" w:rsidR="0073714F" w:rsidRDefault="0073714F">
            <w:r>
              <w:t>97418-P</w:t>
            </w:r>
          </w:p>
        </w:tc>
        <w:tc>
          <w:tcPr>
            <w:tcW w:w="803" w:type="dxa"/>
          </w:tcPr>
          <w:p w14:paraId="591D13C0" w14:textId="77777777" w:rsidR="0073714F" w:rsidRDefault="0073714F">
            <w:r>
              <w:t>Chaudhary Sardar Muhammad</w:t>
            </w:r>
          </w:p>
        </w:tc>
        <w:tc>
          <w:tcPr>
            <w:tcW w:w="694" w:type="dxa"/>
          </w:tcPr>
          <w:p w14:paraId="4B8BA070" w14:textId="77777777" w:rsidR="0073714F" w:rsidRDefault="0073714F">
            <w:r>
              <w:t>59.570833</w:t>
            </w:r>
          </w:p>
        </w:tc>
        <w:tc>
          <w:tcPr>
            <w:tcW w:w="695" w:type="dxa"/>
          </w:tcPr>
          <w:p w14:paraId="4696D3E9" w14:textId="77777777" w:rsidR="0073714F" w:rsidRDefault="0073714F">
            <w:r>
              <w:t>16</w:t>
            </w:r>
          </w:p>
        </w:tc>
        <w:tc>
          <w:tcPr>
            <w:tcW w:w="1135" w:type="dxa"/>
          </w:tcPr>
          <w:p w14:paraId="234C68B7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4559EA81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25862F48" w14:textId="77777777" w:rsidR="0073714F" w:rsidRDefault="0073714F">
            <w:r>
              <w:t>Punjab</w:t>
            </w:r>
          </w:p>
        </w:tc>
      </w:tr>
      <w:tr w:rsidR="0073714F" w14:paraId="1281FE50" w14:textId="77777777" w:rsidTr="0073714F">
        <w:tc>
          <w:tcPr>
            <w:tcW w:w="388" w:type="dxa"/>
          </w:tcPr>
          <w:p w14:paraId="0937D248" w14:textId="77777777" w:rsidR="0073714F" w:rsidRDefault="0073714F">
            <w:r>
              <w:t>4</w:t>
            </w:r>
          </w:p>
        </w:tc>
        <w:tc>
          <w:tcPr>
            <w:tcW w:w="640" w:type="dxa"/>
          </w:tcPr>
          <w:p w14:paraId="7879C6E3" w14:textId="77777777" w:rsidR="0073714F" w:rsidRDefault="0073714F">
            <w:r>
              <w:t>7308</w:t>
            </w:r>
          </w:p>
        </w:tc>
        <w:tc>
          <w:tcPr>
            <w:tcW w:w="755" w:type="dxa"/>
          </w:tcPr>
          <w:p w14:paraId="72CFE2A1" w14:textId="77777777" w:rsidR="0073714F" w:rsidRDefault="0073714F">
            <w:r>
              <w:t>Zaryab Ahmad Chohan</w:t>
            </w:r>
          </w:p>
        </w:tc>
        <w:tc>
          <w:tcPr>
            <w:tcW w:w="842" w:type="dxa"/>
          </w:tcPr>
          <w:p w14:paraId="2C36378C" w14:textId="77777777" w:rsidR="0073714F" w:rsidRDefault="0073714F">
            <w:r>
              <w:t>102812-p</w:t>
            </w:r>
          </w:p>
        </w:tc>
        <w:tc>
          <w:tcPr>
            <w:tcW w:w="803" w:type="dxa"/>
          </w:tcPr>
          <w:p w14:paraId="36FDAF7B" w14:textId="77777777" w:rsidR="0073714F" w:rsidRDefault="0073714F">
            <w:r>
              <w:t>Muhammad Shahid Chohan</w:t>
            </w:r>
          </w:p>
        </w:tc>
        <w:tc>
          <w:tcPr>
            <w:tcW w:w="694" w:type="dxa"/>
          </w:tcPr>
          <w:p w14:paraId="3D41CF4F" w14:textId="77777777" w:rsidR="0073714F" w:rsidRDefault="0073714F">
            <w:r>
              <w:t>56.6675</w:t>
            </w:r>
          </w:p>
        </w:tc>
        <w:tc>
          <w:tcPr>
            <w:tcW w:w="695" w:type="dxa"/>
          </w:tcPr>
          <w:p w14:paraId="20BAEA6F" w14:textId="77777777" w:rsidR="0073714F" w:rsidRDefault="0073714F">
            <w:r>
              <w:t>24</w:t>
            </w:r>
          </w:p>
        </w:tc>
        <w:tc>
          <w:tcPr>
            <w:tcW w:w="1135" w:type="dxa"/>
          </w:tcPr>
          <w:p w14:paraId="3DC06AE8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19D2242B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2DC24FF4" w14:textId="77777777" w:rsidR="0073714F" w:rsidRDefault="0073714F">
            <w:r>
              <w:t>Punjab</w:t>
            </w:r>
          </w:p>
        </w:tc>
      </w:tr>
      <w:tr w:rsidR="0073714F" w14:paraId="5123C6E7" w14:textId="77777777" w:rsidTr="0073714F">
        <w:tc>
          <w:tcPr>
            <w:tcW w:w="388" w:type="dxa"/>
          </w:tcPr>
          <w:p w14:paraId="2005FF28" w14:textId="77777777" w:rsidR="0073714F" w:rsidRDefault="0073714F">
            <w:r>
              <w:t>5</w:t>
            </w:r>
          </w:p>
        </w:tc>
        <w:tc>
          <w:tcPr>
            <w:tcW w:w="640" w:type="dxa"/>
          </w:tcPr>
          <w:p w14:paraId="2BE4DACC" w14:textId="77777777" w:rsidR="0073714F" w:rsidRDefault="0073714F">
            <w:r>
              <w:t>18653</w:t>
            </w:r>
          </w:p>
        </w:tc>
        <w:tc>
          <w:tcPr>
            <w:tcW w:w="755" w:type="dxa"/>
          </w:tcPr>
          <w:p w14:paraId="05AA9902" w14:textId="77777777" w:rsidR="0073714F" w:rsidRDefault="0073714F">
            <w:r>
              <w:t>Yousra Musharraf</w:t>
            </w:r>
          </w:p>
        </w:tc>
        <w:tc>
          <w:tcPr>
            <w:tcW w:w="842" w:type="dxa"/>
          </w:tcPr>
          <w:p w14:paraId="7CBC8D7B" w14:textId="77777777" w:rsidR="0073714F" w:rsidRDefault="0073714F">
            <w:r>
              <w:t>110590-P</w:t>
            </w:r>
          </w:p>
        </w:tc>
        <w:tc>
          <w:tcPr>
            <w:tcW w:w="803" w:type="dxa"/>
          </w:tcPr>
          <w:p w14:paraId="688CAAE2" w14:textId="77777777" w:rsidR="0073714F" w:rsidRDefault="0073714F">
            <w:r>
              <w:t>Musharraf Iqbal Dar</w:t>
            </w:r>
          </w:p>
        </w:tc>
        <w:tc>
          <w:tcPr>
            <w:tcW w:w="694" w:type="dxa"/>
          </w:tcPr>
          <w:p w14:paraId="77847C09" w14:textId="77777777" w:rsidR="0073714F" w:rsidRDefault="0073714F">
            <w:r>
              <w:t>55.6325</w:t>
            </w:r>
          </w:p>
        </w:tc>
        <w:tc>
          <w:tcPr>
            <w:tcW w:w="695" w:type="dxa"/>
          </w:tcPr>
          <w:p w14:paraId="3097609A" w14:textId="77777777" w:rsidR="0073714F" w:rsidRDefault="0073714F">
            <w:r>
              <w:t>7</w:t>
            </w:r>
          </w:p>
        </w:tc>
        <w:tc>
          <w:tcPr>
            <w:tcW w:w="1135" w:type="dxa"/>
          </w:tcPr>
          <w:p w14:paraId="3A61CD30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55096ABA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65503590" w14:textId="77777777" w:rsidR="0073714F" w:rsidRDefault="0073714F">
            <w:r>
              <w:t>Punjab</w:t>
            </w:r>
          </w:p>
        </w:tc>
      </w:tr>
      <w:tr w:rsidR="0073714F" w14:paraId="5FB2997F" w14:textId="77777777" w:rsidTr="0073714F">
        <w:tc>
          <w:tcPr>
            <w:tcW w:w="388" w:type="dxa"/>
          </w:tcPr>
          <w:p w14:paraId="649273D7" w14:textId="77777777" w:rsidR="0073714F" w:rsidRDefault="0073714F">
            <w:r>
              <w:t>6</w:t>
            </w:r>
          </w:p>
        </w:tc>
        <w:tc>
          <w:tcPr>
            <w:tcW w:w="640" w:type="dxa"/>
          </w:tcPr>
          <w:p w14:paraId="4A289974" w14:textId="77777777" w:rsidR="0073714F" w:rsidRDefault="0073714F">
            <w:r>
              <w:t>18298</w:t>
            </w:r>
          </w:p>
        </w:tc>
        <w:tc>
          <w:tcPr>
            <w:tcW w:w="755" w:type="dxa"/>
          </w:tcPr>
          <w:p w14:paraId="1293C405" w14:textId="77777777" w:rsidR="0073714F" w:rsidRDefault="0073714F">
            <w:r>
              <w:t>Hira Afzal</w:t>
            </w:r>
          </w:p>
        </w:tc>
        <w:tc>
          <w:tcPr>
            <w:tcW w:w="842" w:type="dxa"/>
          </w:tcPr>
          <w:p w14:paraId="49D3B53B" w14:textId="77777777" w:rsidR="0073714F" w:rsidRDefault="0073714F">
            <w:r>
              <w:t>94442-P</w:t>
            </w:r>
          </w:p>
        </w:tc>
        <w:tc>
          <w:tcPr>
            <w:tcW w:w="803" w:type="dxa"/>
          </w:tcPr>
          <w:p w14:paraId="59DC61DD" w14:textId="77777777" w:rsidR="0073714F" w:rsidRDefault="0073714F">
            <w:r>
              <w:t>Muhammad Afzal</w:t>
            </w:r>
          </w:p>
        </w:tc>
        <w:tc>
          <w:tcPr>
            <w:tcW w:w="694" w:type="dxa"/>
          </w:tcPr>
          <w:p w14:paraId="76A3356C" w14:textId="77777777" w:rsidR="0073714F" w:rsidRDefault="0073714F">
            <w:r>
              <w:t>55.211667</w:t>
            </w:r>
          </w:p>
        </w:tc>
        <w:tc>
          <w:tcPr>
            <w:tcW w:w="695" w:type="dxa"/>
          </w:tcPr>
          <w:p w14:paraId="6E455DC7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762B8AB5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7F7545D9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51059F06" w14:textId="77777777" w:rsidR="0073714F" w:rsidRDefault="0073714F">
            <w:r>
              <w:t>Punjab</w:t>
            </w:r>
          </w:p>
        </w:tc>
      </w:tr>
      <w:tr w:rsidR="0073714F" w14:paraId="22A65BC5" w14:textId="77777777" w:rsidTr="0073714F">
        <w:tc>
          <w:tcPr>
            <w:tcW w:w="388" w:type="dxa"/>
          </w:tcPr>
          <w:p w14:paraId="61B781B0" w14:textId="77777777" w:rsidR="0073714F" w:rsidRDefault="0073714F">
            <w:r>
              <w:t>7</w:t>
            </w:r>
          </w:p>
        </w:tc>
        <w:tc>
          <w:tcPr>
            <w:tcW w:w="640" w:type="dxa"/>
          </w:tcPr>
          <w:p w14:paraId="38135491" w14:textId="77777777" w:rsidR="0073714F" w:rsidRDefault="0073714F">
            <w:r>
              <w:t>18497</w:t>
            </w:r>
          </w:p>
        </w:tc>
        <w:tc>
          <w:tcPr>
            <w:tcW w:w="755" w:type="dxa"/>
          </w:tcPr>
          <w:p w14:paraId="58A01212" w14:textId="77777777" w:rsidR="0073714F" w:rsidRDefault="0073714F">
            <w:r>
              <w:t>Shafiq Salik</w:t>
            </w:r>
          </w:p>
        </w:tc>
        <w:tc>
          <w:tcPr>
            <w:tcW w:w="842" w:type="dxa"/>
          </w:tcPr>
          <w:p w14:paraId="0FE21CC0" w14:textId="77777777" w:rsidR="0073714F" w:rsidRDefault="0073714F">
            <w:r>
              <w:t>87722-p</w:t>
            </w:r>
          </w:p>
        </w:tc>
        <w:tc>
          <w:tcPr>
            <w:tcW w:w="803" w:type="dxa"/>
          </w:tcPr>
          <w:p w14:paraId="7075ADEA" w14:textId="77777777" w:rsidR="0073714F" w:rsidRDefault="0073714F">
            <w:r>
              <w:t>Muhammad Rafiq rubbani</w:t>
            </w:r>
          </w:p>
        </w:tc>
        <w:tc>
          <w:tcPr>
            <w:tcW w:w="694" w:type="dxa"/>
          </w:tcPr>
          <w:p w14:paraId="6D9DE4BD" w14:textId="77777777" w:rsidR="0073714F" w:rsidRDefault="0073714F">
            <w:r>
              <w:t>58.2175</w:t>
            </w:r>
          </w:p>
        </w:tc>
        <w:tc>
          <w:tcPr>
            <w:tcW w:w="695" w:type="dxa"/>
          </w:tcPr>
          <w:p w14:paraId="5D5D14E1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56F6DD12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578BD381" w14:textId="77777777" w:rsidR="0073714F" w:rsidRDefault="0073714F">
            <w:r>
              <w:t>Children Hospital, Multan</w:t>
            </w:r>
          </w:p>
        </w:tc>
        <w:tc>
          <w:tcPr>
            <w:tcW w:w="731" w:type="dxa"/>
          </w:tcPr>
          <w:p w14:paraId="2A3DDF25" w14:textId="77777777" w:rsidR="0073714F" w:rsidRDefault="0073714F">
            <w:r>
              <w:t>Punjab</w:t>
            </w:r>
          </w:p>
        </w:tc>
      </w:tr>
      <w:tr w:rsidR="0073714F" w14:paraId="3328D70D" w14:textId="77777777" w:rsidTr="0073714F">
        <w:tc>
          <w:tcPr>
            <w:tcW w:w="388" w:type="dxa"/>
          </w:tcPr>
          <w:p w14:paraId="631B596C" w14:textId="77777777" w:rsidR="0073714F" w:rsidRDefault="0073714F">
            <w:r>
              <w:t>8</w:t>
            </w:r>
          </w:p>
        </w:tc>
        <w:tc>
          <w:tcPr>
            <w:tcW w:w="640" w:type="dxa"/>
          </w:tcPr>
          <w:p w14:paraId="1439BA4A" w14:textId="77777777" w:rsidR="0073714F" w:rsidRDefault="0073714F">
            <w:r>
              <w:t>17897</w:t>
            </w:r>
          </w:p>
        </w:tc>
        <w:tc>
          <w:tcPr>
            <w:tcW w:w="755" w:type="dxa"/>
          </w:tcPr>
          <w:p w14:paraId="05AC5D90" w14:textId="77777777" w:rsidR="0073714F" w:rsidRDefault="0073714F">
            <w:r>
              <w:t>Madiha Maryam</w:t>
            </w:r>
          </w:p>
        </w:tc>
        <w:tc>
          <w:tcPr>
            <w:tcW w:w="842" w:type="dxa"/>
          </w:tcPr>
          <w:p w14:paraId="408E0506" w14:textId="77777777" w:rsidR="0073714F" w:rsidRDefault="0073714F">
            <w:r>
              <w:t>114174-P</w:t>
            </w:r>
          </w:p>
        </w:tc>
        <w:tc>
          <w:tcPr>
            <w:tcW w:w="803" w:type="dxa"/>
          </w:tcPr>
          <w:p w14:paraId="23639B5C" w14:textId="77777777" w:rsidR="0073714F" w:rsidRDefault="0073714F">
            <w:r>
              <w:t>Muneer Ahmad</w:t>
            </w:r>
          </w:p>
        </w:tc>
        <w:tc>
          <w:tcPr>
            <w:tcW w:w="694" w:type="dxa"/>
          </w:tcPr>
          <w:p w14:paraId="3F4BECA4" w14:textId="77777777" w:rsidR="0073714F" w:rsidRDefault="0073714F">
            <w:r>
              <w:t>49.69703</w:t>
            </w:r>
          </w:p>
        </w:tc>
        <w:tc>
          <w:tcPr>
            <w:tcW w:w="695" w:type="dxa"/>
          </w:tcPr>
          <w:p w14:paraId="5EC22FB6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AAD34AE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41CACFB4" w14:textId="77777777" w:rsidR="0073714F" w:rsidRDefault="0073714F">
            <w:r>
              <w:t>Choudhary Prevez Ilahi Institute of Cardiology , Multan</w:t>
            </w:r>
          </w:p>
        </w:tc>
        <w:tc>
          <w:tcPr>
            <w:tcW w:w="731" w:type="dxa"/>
          </w:tcPr>
          <w:p w14:paraId="1C8EF3BA" w14:textId="77777777" w:rsidR="0073714F" w:rsidRDefault="0073714F">
            <w:r>
              <w:t>Punjab</w:t>
            </w:r>
          </w:p>
        </w:tc>
      </w:tr>
      <w:tr w:rsidR="0073714F" w14:paraId="620384B7" w14:textId="77777777" w:rsidTr="0073714F">
        <w:tc>
          <w:tcPr>
            <w:tcW w:w="388" w:type="dxa"/>
          </w:tcPr>
          <w:p w14:paraId="40CED534" w14:textId="77777777" w:rsidR="0073714F" w:rsidRDefault="0073714F">
            <w:r>
              <w:t>9</w:t>
            </w:r>
          </w:p>
        </w:tc>
        <w:tc>
          <w:tcPr>
            <w:tcW w:w="640" w:type="dxa"/>
          </w:tcPr>
          <w:p w14:paraId="2A7C2DDC" w14:textId="77777777" w:rsidR="0073714F" w:rsidRDefault="0073714F">
            <w:r>
              <w:t>18620</w:t>
            </w:r>
          </w:p>
        </w:tc>
        <w:tc>
          <w:tcPr>
            <w:tcW w:w="755" w:type="dxa"/>
          </w:tcPr>
          <w:p w14:paraId="78F80D3C" w14:textId="77777777" w:rsidR="0073714F" w:rsidRDefault="0073714F">
            <w:r>
              <w:t>Tooba Gull</w:t>
            </w:r>
          </w:p>
        </w:tc>
        <w:tc>
          <w:tcPr>
            <w:tcW w:w="842" w:type="dxa"/>
          </w:tcPr>
          <w:p w14:paraId="5F20BF77" w14:textId="77777777" w:rsidR="0073714F" w:rsidRDefault="0073714F">
            <w:r>
              <w:t>88926-P</w:t>
            </w:r>
          </w:p>
        </w:tc>
        <w:tc>
          <w:tcPr>
            <w:tcW w:w="803" w:type="dxa"/>
          </w:tcPr>
          <w:p w14:paraId="065E1E10" w14:textId="77777777" w:rsidR="0073714F" w:rsidRDefault="0073714F">
            <w:r>
              <w:t xml:space="preserve">GULL MUHAMMAD </w:t>
            </w:r>
            <w:r>
              <w:lastRenderedPageBreak/>
              <w:t>KHAN</w:t>
            </w:r>
          </w:p>
        </w:tc>
        <w:tc>
          <w:tcPr>
            <w:tcW w:w="694" w:type="dxa"/>
          </w:tcPr>
          <w:p w14:paraId="63B3F984" w14:textId="77777777" w:rsidR="0073714F" w:rsidRDefault="0073714F">
            <w:r>
              <w:lastRenderedPageBreak/>
              <w:t>63.471667</w:t>
            </w:r>
          </w:p>
        </w:tc>
        <w:tc>
          <w:tcPr>
            <w:tcW w:w="695" w:type="dxa"/>
          </w:tcPr>
          <w:p w14:paraId="0A78358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0A9C665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4C2CE86F" w14:textId="77777777" w:rsidR="0073714F" w:rsidRDefault="0073714F">
            <w:r>
              <w:t xml:space="preserve">DHQ Hospital, DG </w:t>
            </w:r>
            <w:r>
              <w:lastRenderedPageBreak/>
              <w:t>Khan</w:t>
            </w:r>
          </w:p>
        </w:tc>
        <w:tc>
          <w:tcPr>
            <w:tcW w:w="731" w:type="dxa"/>
          </w:tcPr>
          <w:p w14:paraId="71DDB8B2" w14:textId="77777777" w:rsidR="0073714F" w:rsidRDefault="0073714F">
            <w:r>
              <w:lastRenderedPageBreak/>
              <w:t>Punjab</w:t>
            </w:r>
          </w:p>
        </w:tc>
      </w:tr>
      <w:tr w:rsidR="0073714F" w14:paraId="23F75517" w14:textId="77777777" w:rsidTr="0073714F">
        <w:tc>
          <w:tcPr>
            <w:tcW w:w="388" w:type="dxa"/>
          </w:tcPr>
          <w:p w14:paraId="3C074AA8" w14:textId="77777777" w:rsidR="0073714F" w:rsidRDefault="0073714F">
            <w:r>
              <w:t>10</w:t>
            </w:r>
          </w:p>
        </w:tc>
        <w:tc>
          <w:tcPr>
            <w:tcW w:w="640" w:type="dxa"/>
          </w:tcPr>
          <w:p w14:paraId="52EC2FF4" w14:textId="77777777" w:rsidR="0073714F" w:rsidRDefault="0073714F">
            <w:r>
              <w:t>15840</w:t>
            </w:r>
          </w:p>
        </w:tc>
        <w:tc>
          <w:tcPr>
            <w:tcW w:w="755" w:type="dxa"/>
          </w:tcPr>
          <w:p w14:paraId="49F88E6A" w14:textId="77777777" w:rsidR="0073714F" w:rsidRDefault="0073714F">
            <w:r>
              <w:t>Norina Adrees</w:t>
            </w:r>
          </w:p>
        </w:tc>
        <w:tc>
          <w:tcPr>
            <w:tcW w:w="842" w:type="dxa"/>
          </w:tcPr>
          <w:p w14:paraId="5F7C4C20" w14:textId="77777777" w:rsidR="0073714F" w:rsidRDefault="0073714F">
            <w:r>
              <w:t>109737-P</w:t>
            </w:r>
          </w:p>
        </w:tc>
        <w:tc>
          <w:tcPr>
            <w:tcW w:w="803" w:type="dxa"/>
          </w:tcPr>
          <w:p w14:paraId="3E815CBD" w14:textId="77777777" w:rsidR="0073714F" w:rsidRDefault="0073714F">
            <w:r>
              <w:t>Muhammad Adrees</w:t>
            </w:r>
          </w:p>
        </w:tc>
        <w:tc>
          <w:tcPr>
            <w:tcW w:w="694" w:type="dxa"/>
          </w:tcPr>
          <w:p w14:paraId="03CF94D5" w14:textId="77777777" w:rsidR="0073714F" w:rsidRDefault="0073714F">
            <w:r>
              <w:t>56.111667</w:t>
            </w:r>
          </w:p>
        </w:tc>
        <w:tc>
          <w:tcPr>
            <w:tcW w:w="695" w:type="dxa"/>
          </w:tcPr>
          <w:p w14:paraId="4D8D5E82" w14:textId="77777777" w:rsidR="0073714F" w:rsidRDefault="0073714F">
            <w:r>
              <w:t>16</w:t>
            </w:r>
          </w:p>
        </w:tc>
        <w:tc>
          <w:tcPr>
            <w:tcW w:w="1135" w:type="dxa"/>
          </w:tcPr>
          <w:p w14:paraId="436F84BB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2843DC2B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4E62161E" w14:textId="77777777" w:rsidR="0073714F" w:rsidRDefault="0073714F">
            <w:r>
              <w:t>Punjab</w:t>
            </w:r>
          </w:p>
        </w:tc>
      </w:tr>
      <w:tr w:rsidR="0073714F" w14:paraId="4C7AE3B6" w14:textId="77777777" w:rsidTr="0073714F">
        <w:tc>
          <w:tcPr>
            <w:tcW w:w="388" w:type="dxa"/>
          </w:tcPr>
          <w:p w14:paraId="6288252D" w14:textId="77777777" w:rsidR="0073714F" w:rsidRDefault="0073714F">
            <w:r>
              <w:t>11</w:t>
            </w:r>
          </w:p>
        </w:tc>
        <w:tc>
          <w:tcPr>
            <w:tcW w:w="640" w:type="dxa"/>
          </w:tcPr>
          <w:p w14:paraId="05B64E0A" w14:textId="77777777" w:rsidR="0073714F" w:rsidRDefault="0073714F">
            <w:r>
              <w:t>6830</w:t>
            </w:r>
          </w:p>
        </w:tc>
        <w:tc>
          <w:tcPr>
            <w:tcW w:w="755" w:type="dxa"/>
          </w:tcPr>
          <w:p w14:paraId="3DDC8D4E" w14:textId="77777777" w:rsidR="0073714F" w:rsidRDefault="0073714F">
            <w:r>
              <w:t>Zaib Abbas</w:t>
            </w:r>
          </w:p>
        </w:tc>
        <w:tc>
          <w:tcPr>
            <w:tcW w:w="842" w:type="dxa"/>
          </w:tcPr>
          <w:p w14:paraId="5125C19A" w14:textId="77777777" w:rsidR="0073714F" w:rsidRDefault="0073714F">
            <w:r>
              <w:t>6000-B</w:t>
            </w:r>
          </w:p>
        </w:tc>
        <w:tc>
          <w:tcPr>
            <w:tcW w:w="803" w:type="dxa"/>
          </w:tcPr>
          <w:p w14:paraId="308109BD" w14:textId="77777777" w:rsidR="0073714F" w:rsidRDefault="0073714F">
            <w:r>
              <w:t>Ghulam Abbas</w:t>
            </w:r>
          </w:p>
        </w:tc>
        <w:tc>
          <w:tcPr>
            <w:tcW w:w="694" w:type="dxa"/>
          </w:tcPr>
          <w:p w14:paraId="615F5480" w14:textId="77777777" w:rsidR="0073714F" w:rsidRDefault="0073714F">
            <w:r>
              <w:t>55.136471</w:t>
            </w:r>
          </w:p>
        </w:tc>
        <w:tc>
          <w:tcPr>
            <w:tcW w:w="695" w:type="dxa"/>
          </w:tcPr>
          <w:p w14:paraId="21399F39" w14:textId="77777777" w:rsidR="0073714F" w:rsidRDefault="0073714F">
            <w:r>
              <w:t>11</w:t>
            </w:r>
          </w:p>
        </w:tc>
        <w:tc>
          <w:tcPr>
            <w:tcW w:w="1135" w:type="dxa"/>
          </w:tcPr>
          <w:p w14:paraId="3A9E16B0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5DD934A1" w14:textId="77777777" w:rsidR="0073714F" w:rsidRDefault="0073714F">
            <w:r>
              <w:t>DHQ Rawalpindi</w:t>
            </w:r>
          </w:p>
        </w:tc>
        <w:tc>
          <w:tcPr>
            <w:tcW w:w="731" w:type="dxa"/>
          </w:tcPr>
          <w:p w14:paraId="70C4E465" w14:textId="77777777" w:rsidR="0073714F" w:rsidRDefault="0073714F">
            <w:r>
              <w:t>Punjab</w:t>
            </w:r>
          </w:p>
        </w:tc>
      </w:tr>
      <w:tr w:rsidR="0073714F" w14:paraId="15402C51" w14:textId="77777777" w:rsidTr="0073714F">
        <w:tc>
          <w:tcPr>
            <w:tcW w:w="388" w:type="dxa"/>
          </w:tcPr>
          <w:p w14:paraId="217EA20C" w14:textId="77777777" w:rsidR="0073714F" w:rsidRDefault="0073714F">
            <w:r>
              <w:t>12</w:t>
            </w:r>
          </w:p>
        </w:tc>
        <w:tc>
          <w:tcPr>
            <w:tcW w:w="640" w:type="dxa"/>
          </w:tcPr>
          <w:p w14:paraId="0D86A255" w14:textId="77777777" w:rsidR="0073714F" w:rsidRDefault="0073714F">
            <w:r>
              <w:t>20219</w:t>
            </w:r>
          </w:p>
        </w:tc>
        <w:tc>
          <w:tcPr>
            <w:tcW w:w="755" w:type="dxa"/>
          </w:tcPr>
          <w:p w14:paraId="010E4FFA" w14:textId="77777777" w:rsidR="0073714F" w:rsidRDefault="0073714F">
            <w:r>
              <w:t>Sobia Riaz</w:t>
            </w:r>
          </w:p>
        </w:tc>
        <w:tc>
          <w:tcPr>
            <w:tcW w:w="842" w:type="dxa"/>
          </w:tcPr>
          <w:p w14:paraId="1D1EED09" w14:textId="77777777" w:rsidR="0073714F" w:rsidRDefault="0073714F">
            <w:r>
              <w:t>109592-P</w:t>
            </w:r>
          </w:p>
        </w:tc>
        <w:tc>
          <w:tcPr>
            <w:tcW w:w="803" w:type="dxa"/>
          </w:tcPr>
          <w:p w14:paraId="46782320" w14:textId="77777777" w:rsidR="0073714F" w:rsidRDefault="0073714F">
            <w:r>
              <w:t>Muhammad Riaz Shakir</w:t>
            </w:r>
          </w:p>
        </w:tc>
        <w:tc>
          <w:tcPr>
            <w:tcW w:w="694" w:type="dxa"/>
          </w:tcPr>
          <w:p w14:paraId="09E85217" w14:textId="77777777" w:rsidR="0073714F" w:rsidRDefault="0073714F">
            <w:r>
              <w:t>53.5625</w:t>
            </w:r>
          </w:p>
        </w:tc>
        <w:tc>
          <w:tcPr>
            <w:tcW w:w="695" w:type="dxa"/>
          </w:tcPr>
          <w:p w14:paraId="30A1F4DA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03B2763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0862D2CA" w14:textId="77777777" w:rsidR="0073714F" w:rsidRDefault="0073714F">
            <w:r>
              <w:t>DHQ Teaching Hospital, Sargodha</w:t>
            </w:r>
          </w:p>
        </w:tc>
        <w:tc>
          <w:tcPr>
            <w:tcW w:w="731" w:type="dxa"/>
          </w:tcPr>
          <w:p w14:paraId="523D5058" w14:textId="77777777" w:rsidR="0073714F" w:rsidRDefault="0073714F">
            <w:r>
              <w:t>Punjab</w:t>
            </w:r>
          </w:p>
        </w:tc>
      </w:tr>
      <w:tr w:rsidR="0073714F" w14:paraId="31ADFBE1" w14:textId="77777777" w:rsidTr="0073714F">
        <w:tc>
          <w:tcPr>
            <w:tcW w:w="388" w:type="dxa"/>
          </w:tcPr>
          <w:p w14:paraId="59F0EBED" w14:textId="77777777" w:rsidR="0073714F" w:rsidRDefault="0073714F">
            <w:r>
              <w:t>13</w:t>
            </w:r>
          </w:p>
        </w:tc>
        <w:tc>
          <w:tcPr>
            <w:tcW w:w="640" w:type="dxa"/>
          </w:tcPr>
          <w:p w14:paraId="11046BAF" w14:textId="77777777" w:rsidR="0073714F" w:rsidRDefault="0073714F">
            <w:r>
              <w:t>16011</w:t>
            </w:r>
          </w:p>
        </w:tc>
        <w:tc>
          <w:tcPr>
            <w:tcW w:w="755" w:type="dxa"/>
          </w:tcPr>
          <w:p w14:paraId="71A3E35A" w14:textId="77777777" w:rsidR="0073714F" w:rsidRDefault="0073714F">
            <w:r>
              <w:t>Nayab Batin Farooqi</w:t>
            </w:r>
          </w:p>
        </w:tc>
        <w:tc>
          <w:tcPr>
            <w:tcW w:w="842" w:type="dxa"/>
          </w:tcPr>
          <w:p w14:paraId="3755D82D" w14:textId="77777777" w:rsidR="0073714F" w:rsidRDefault="0073714F">
            <w:r>
              <w:t>113143-P</w:t>
            </w:r>
          </w:p>
        </w:tc>
        <w:tc>
          <w:tcPr>
            <w:tcW w:w="803" w:type="dxa"/>
          </w:tcPr>
          <w:p w14:paraId="73530026" w14:textId="77777777" w:rsidR="0073714F" w:rsidRDefault="0073714F">
            <w:r>
              <w:t>Abdul Batin Farooqi</w:t>
            </w:r>
          </w:p>
        </w:tc>
        <w:tc>
          <w:tcPr>
            <w:tcW w:w="694" w:type="dxa"/>
          </w:tcPr>
          <w:p w14:paraId="5239AEC9" w14:textId="77777777" w:rsidR="0073714F" w:rsidRDefault="0073714F">
            <w:r>
              <w:t>55.409167</w:t>
            </w:r>
          </w:p>
        </w:tc>
        <w:tc>
          <w:tcPr>
            <w:tcW w:w="695" w:type="dxa"/>
          </w:tcPr>
          <w:p w14:paraId="09F32DF7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51370125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4633CCEC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4C494377" w14:textId="77777777" w:rsidR="0073714F" w:rsidRDefault="0073714F">
            <w:r>
              <w:t>Punjab</w:t>
            </w:r>
          </w:p>
        </w:tc>
      </w:tr>
      <w:tr w:rsidR="0073714F" w14:paraId="10131A96" w14:textId="77777777" w:rsidTr="0073714F">
        <w:tc>
          <w:tcPr>
            <w:tcW w:w="388" w:type="dxa"/>
          </w:tcPr>
          <w:p w14:paraId="7AA4C3CC" w14:textId="77777777" w:rsidR="0073714F" w:rsidRDefault="0073714F">
            <w:r>
              <w:t>14</w:t>
            </w:r>
          </w:p>
        </w:tc>
        <w:tc>
          <w:tcPr>
            <w:tcW w:w="640" w:type="dxa"/>
          </w:tcPr>
          <w:p w14:paraId="521BAA48" w14:textId="77777777" w:rsidR="0073714F" w:rsidRDefault="0073714F">
            <w:r>
              <w:t>3983</w:t>
            </w:r>
          </w:p>
        </w:tc>
        <w:tc>
          <w:tcPr>
            <w:tcW w:w="755" w:type="dxa"/>
          </w:tcPr>
          <w:p w14:paraId="0A607B34" w14:textId="77777777" w:rsidR="0073714F" w:rsidRDefault="0073714F">
            <w:r>
              <w:t>Abid Hussain</w:t>
            </w:r>
          </w:p>
        </w:tc>
        <w:tc>
          <w:tcPr>
            <w:tcW w:w="842" w:type="dxa"/>
          </w:tcPr>
          <w:p w14:paraId="326334B6" w14:textId="77777777" w:rsidR="0073714F" w:rsidRDefault="0073714F">
            <w:r>
              <w:t>94361-P</w:t>
            </w:r>
          </w:p>
        </w:tc>
        <w:tc>
          <w:tcPr>
            <w:tcW w:w="803" w:type="dxa"/>
          </w:tcPr>
          <w:p w14:paraId="22E9F426" w14:textId="77777777" w:rsidR="0073714F" w:rsidRDefault="0073714F">
            <w:r>
              <w:t>Muhammad Boota</w:t>
            </w:r>
          </w:p>
        </w:tc>
        <w:tc>
          <w:tcPr>
            <w:tcW w:w="694" w:type="dxa"/>
          </w:tcPr>
          <w:p w14:paraId="04481AF8" w14:textId="77777777" w:rsidR="0073714F" w:rsidRDefault="0073714F">
            <w:r>
              <w:t>53.030833</w:t>
            </w:r>
          </w:p>
        </w:tc>
        <w:tc>
          <w:tcPr>
            <w:tcW w:w="695" w:type="dxa"/>
          </w:tcPr>
          <w:p w14:paraId="5D3F424E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EDF9C9A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438799DC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44266590" w14:textId="77777777" w:rsidR="0073714F" w:rsidRDefault="0073714F">
            <w:r>
              <w:t>Punjab</w:t>
            </w:r>
          </w:p>
        </w:tc>
      </w:tr>
      <w:tr w:rsidR="0073714F" w14:paraId="0E0E9D8B" w14:textId="77777777" w:rsidTr="0073714F">
        <w:tc>
          <w:tcPr>
            <w:tcW w:w="388" w:type="dxa"/>
          </w:tcPr>
          <w:p w14:paraId="47EF94BB" w14:textId="77777777" w:rsidR="0073714F" w:rsidRDefault="0073714F">
            <w:r>
              <w:t>15</w:t>
            </w:r>
          </w:p>
        </w:tc>
        <w:tc>
          <w:tcPr>
            <w:tcW w:w="640" w:type="dxa"/>
          </w:tcPr>
          <w:p w14:paraId="1D147ED2" w14:textId="77777777" w:rsidR="0073714F" w:rsidRDefault="0073714F">
            <w:r>
              <w:t>18614</w:t>
            </w:r>
          </w:p>
        </w:tc>
        <w:tc>
          <w:tcPr>
            <w:tcW w:w="755" w:type="dxa"/>
          </w:tcPr>
          <w:p w14:paraId="3651F9B5" w14:textId="77777777" w:rsidR="0073714F" w:rsidRDefault="0073714F">
            <w:r>
              <w:t>Hira Shaheen</w:t>
            </w:r>
          </w:p>
        </w:tc>
        <w:tc>
          <w:tcPr>
            <w:tcW w:w="842" w:type="dxa"/>
          </w:tcPr>
          <w:p w14:paraId="01E5702C" w14:textId="77777777" w:rsidR="0073714F" w:rsidRDefault="0073714F">
            <w:r>
              <w:t>111158-P</w:t>
            </w:r>
          </w:p>
        </w:tc>
        <w:tc>
          <w:tcPr>
            <w:tcW w:w="803" w:type="dxa"/>
          </w:tcPr>
          <w:p w14:paraId="5A0CEC2C" w14:textId="77777777" w:rsidR="0073714F" w:rsidRDefault="0073714F">
            <w:r>
              <w:t>MUHAMMAD SHAHEEN IKRAM BUTT</w:t>
            </w:r>
          </w:p>
        </w:tc>
        <w:tc>
          <w:tcPr>
            <w:tcW w:w="694" w:type="dxa"/>
          </w:tcPr>
          <w:p w14:paraId="3CCD49ED" w14:textId="77777777" w:rsidR="0073714F" w:rsidRDefault="0073714F">
            <w:r>
              <w:t>60.876667</w:t>
            </w:r>
          </w:p>
        </w:tc>
        <w:tc>
          <w:tcPr>
            <w:tcW w:w="695" w:type="dxa"/>
          </w:tcPr>
          <w:p w14:paraId="2A99CFD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9C6E3D6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0E1F7132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67464695" w14:textId="77777777" w:rsidR="0073714F" w:rsidRDefault="0073714F">
            <w:r>
              <w:t>Punjab</w:t>
            </w:r>
          </w:p>
        </w:tc>
      </w:tr>
      <w:tr w:rsidR="0073714F" w14:paraId="7841D61B" w14:textId="77777777" w:rsidTr="0073714F">
        <w:tc>
          <w:tcPr>
            <w:tcW w:w="388" w:type="dxa"/>
          </w:tcPr>
          <w:p w14:paraId="61BEA80C" w14:textId="77777777" w:rsidR="0073714F" w:rsidRDefault="0073714F">
            <w:r>
              <w:t>16</w:t>
            </w:r>
          </w:p>
        </w:tc>
        <w:tc>
          <w:tcPr>
            <w:tcW w:w="640" w:type="dxa"/>
          </w:tcPr>
          <w:p w14:paraId="065FF6A3" w14:textId="77777777" w:rsidR="0073714F" w:rsidRDefault="0073714F">
            <w:r>
              <w:t>18878</w:t>
            </w:r>
          </w:p>
        </w:tc>
        <w:tc>
          <w:tcPr>
            <w:tcW w:w="755" w:type="dxa"/>
          </w:tcPr>
          <w:p w14:paraId="2A8586B6" w14:textId="77777777" w:rsidR="0073714F" w:rsidRDefault="0073714F">
            <w:r>
              <w:t>Hira Sherawat</w:t>
            </w:r>
          </w:p>
        </w:tc>
        <w:tc>
          <w:tcPr>
            <w:tcW w:w="842" w:type="dxa"/>
          </w:tcPr>
          <w:p w14:paraId="5F8DB022" w14:textId="77777777" w:rsidR="0073714F" w:rsidRDefault="0073714F">
            <w:r>
              <w:t>93779-p</w:t>
            </w:r>
          </w:p>
        </w:tc>
        <w:tc>
          <w:tcPr>
            <w:tcW w:w="803" w:type="dxa"/>
          </w:tcPr>
          <w:p w14:paraId="59AAF525" w14:textId="77777777" w:rsidR="0073714F" w:rsidRDefault="0073714F">
            <w:r>
              <w:t>Sher Muhammad Sherawat</w:t>
            </w:r>
          </w:p>
        </w:tc>
        <w:tc>
          <w:tcPr>
            <w:tcW w:w="694" w:type="dxa"/>
          </w:tcPr>
          <w:p w14:paraId="0E8B82C2" w14:textId="77777777" w:rsidR="0073714F" w:rsidRDefault="0073714F">
            <w:r>
              <w:t>56.10058</w:t>
            </w:r>
          </w:p>
        </w:tc>
        <w:tc>
          <w:tcPr>
            <w:tcW w:w="695" w:type="dxa"/>
          </w:tcPr>
          <w:p w14:paraId="1923F8B0" w14:textId="77777777" w:rsidR="0073714F" w:rsidRDefault="0073714F">
            <w:r>
              <w:t>10</w:t>
            </w:r>
          </w:p>
        </w:tc>
        <w:tc>
          <w:tcPr>
            <w:tcW w:w="1135" w:type="dxa"/>
          </w:tcPr>
          <w:p w14:paraId="140831DC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196D880F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1A0977B3" w14:textId="77777777" w:rsidR="0073714F" w:rsidRDefault="0073714F">
            <w:r>
              <w:t>Punjab</w:t>
            </w:r>
          </w:p>
        </w:tc>
      </w:tr>
      <w:tr w:rsidR="0073714F" w14:paraId="2F96CFDC" w14:textId="77777777" w:rsidTr="0073714F">
        <w:tc>
          <w:tcPr>
            <w:tcW w:w="388" w:type="dxa"/>
          </w:tcPr>
          <w:p w14:paraId="10BFBFF9" w14:textId="77777777" w:rsidR="0073714F" w:rsidRDefault="0073714F">
            <w:r>
              <w:t>17</w:t>
            </w:r>
          </w:p>
        </w:tc>
        <w:tc>
          <w:tcPr>
            <w:tcW w:w="640" w:type="dxa"/>
          </w:tcPr>
          <w:p w14:paraId="0C2B04E8" w14:textId="77777777" w:rsidR="0073714F" w:rsidRDefault="0073714F">
            <w:r>
              <w:t>17425</w:t>
            </w:r>
          </w:p>
        </w:tc>
        <w:tc>
          <w:tcPr>
            <w:tcW w:w="755" w:type="dxa"/>
          </w:tcPr>
          <w:p w14:paraId="6967FFB0" w14:textId="77777777" w:rsidR="0073714F" w:rsidRDefault="0073714F">
            <w:r>
              <w:t>Abdul Ghani Habib</w:t>
            </w:r>
          </w:p>
        </w:tc>
        <w:tc>
          <w:tcPr>
            <w:tcW w:w="842" w:type="dxa"/>
          </w:tcPr>
          <w:p w14:paraId="55C8E0BF" w14:textId="77777777" w:rsidR="0073714F" w:rsidRDefault="0073714F">
            <w:r>
              <w:t>R10771</w:t>
            </w:r>
          </w:p>
        </w:tc>
        <w:tc>
          <w:tcPr>
            <w:tcW w:w="803" w:type="dxa"/>
          </w:tcPr>
          <w:p w14:paraId="1662E91D" w14:textId="77777777" w:rsidR="0073714F" w:rsidRDefault="0073714F">
            <w:r>
              <w:t>Haji abdul sami Khan</w:t>
            </w:r>
          </w:p>
        </w:tc>
        <w:tc>
          <w:tcPr>
            <w:tcW w:w="694" w:type="dxa"/>
          </w:tcPr>
          <w:p w14:paraId="6B95BC53" w14:textId="77777777" w:rsidR="0073714F" w:rsidRDefault="0073714F">
            <w:r>
              <w:t>43.507619</w:t>
            </w:r>
          </w:p>
        </w:tc>
        <w:tc>
          <w:tcPr>
            <w:tcW w:w="695" w:type="dxa"/>
          </w:tcPr>
          <w:p w14:paraId="6A669E3B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7DD134CA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5DE33725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70C779C1" w14:textId="77777777" w:rsidR="0073714F" w:rsidRDefault="0073714F">
            <w:r>
              <w:t>Foriegn</w:t>
            </w:r>
          </w:p>
        </w:tc>
      </w:tr>
      <w:tr w:rsidR="0073714F" w14:paraId="67A4016A" w14:textId="77777777" w:rsidTr="0073714F">
        <w:tc>
          <w:tcPr>
            <w:tcW w:w="388" w:type="dxa"/>
          </w:tcPr>
          <w:p w14:paraId="47B0F061" w14:textId="77777777" w:rsidR="0073714F" w:rsidRDefault="0073714F">
            <w:r>
              <w:t>18</w:t>
            </w:r>
          </w:p>
        </w:tc>
        <w:tc>
          <w:tcPr>
            <w:tcW w:w="640" w:type="dxa"/>
          </w:tcPr>
          <w:p w14:paraId="17BED289" w14:textId="77777777" w:rsidR="0073714F" w:rsidRDefault="0073714F">
            <w:r>
              <w:t>18492</w:t>
            </w:r>
          </w:p>
        </w:tc>
        <w:tc>
          <w:tcPr>
            <w:tcW w:w="755" w:type="dxa"/>
          </w:tcPr>
          <w:p w14:paraId="0E9F91FD" w14:textId="77777777" w:rsidR="0073714F" w:rsidRDefault="0073714F">
            <w:r>
              <w:t>Hamna Talib</w:t>
            </w:r>
          </w:p>
        </w:tc>
        <w:tc>
          <w:tcPr>
            <w:tcW w:w="842" w:type="dxa"/>
          </w:tcPr>
          <w:p w14:paraId="1AB03D93" w14:textId="77777777" w:rsidR="0073714F" w:rsidRDefault="0073714F">
            <w:r>
              <w:t>109574-P</w:t>
            </w:r>
          </w:p>
        </w:tc>
        <w:tc>
          <w:tcPr>
            <w:tcW w:w="803" w:type="dxa"/>
          </w:tcPr>
          <w:p w14:paraId="7636FFC0" w14:textId="77777777" w:rsidR="0073714F" w:rsidRDefault="0073714F">
            <w:r>
              <w:t>Talib Hussain</w:t>
            </w:r>
          </w:p>
        </w:tc>
        <w:tc>
          <w:tcPr>
            <w:tcW w:w="694" w:type="dxa"/>
          </w:tcPr>
          <w:p w14:paraId="36FE504D" w14:textId="77777777" w:rsidR="0073714F" w:rsidRDefault="0073714F">
            <w:r>
              <w:t>57.498776</w:t>
            </w:r>
          </w:p>
        </w:tc>
        <w:tc>
          <w:tcPr>
            <w:tcW w:w="695" w:type="dxa"/>
          </w:tcPr>
          <w:p w14:paraId="555B7502" w14:textId="77777777" w:rsidR="0073714F" w:rsidRDefault="0073714F">
            <w:r>
              <w:t>16</w:t>
            </w:r>
          </w:p>
        </w:tc>
        <w:tc>
          <w:tcPr>
            <w:tcW w:w="1135" w:type="dxa"/>
          </w:tcPr>
          <w:p w14:paraId="30A4C22B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3BB9A970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CA601E8" w14:textId="77777777" w:rsidR="0073714F" w:rsidRDefault="0073714F">
            <w:r>
              <w:t>Punjab</w:t>
            </w:r>
          </w:p>
        </w:tc>
      </w:tr>
      <w:tr w:rsidR="0073714F" w14:paraId="255C4384" w14:textId="77777777" w:rsidTr="0073714F">
        <w:tc>
          <w:tcPr>
            <w:tcW w:w="388" w:type="dxa"/>
          </w:tcPr>
          <w:p w14:paraId="19D71B13" w14:textId="77777777" w:rsidR="0073714F" w:rsidRDefault="0073714F">
            <w:r>
              <w:t>19</w:t>
            </w:r>
          </w:p>
        </w:tc>
        <w:tc>
          <w:tcPr>
            <w:tcW w:w="640" w:type="dxa"/>
          </w:tcPr>
          <w:p w14:paraId="0C3628EC" w14:textId="77777777" w:rsidR="0073714F" w:rsidRDefault="0073714F">
            <w:r>
              <w:t>20214</w:t>
            </w:r>
          </w:p>
        </w:tc>
        <w:tc>
          <w:tcPr>
            <w:tcW w:w="755" w:type="dxa"/>
          </w:tcPr>
          <w:p w14:paraId="14CCAB1F" w14:textId="77777777" w:rsidR="0073714F" w:rsidRDefault="0073714F">
            <w:r>
              <w:t xml:space="preserve">Maham Sabir </w:t>
            </w:r>
            <w:r>
              <w:lastRenderedPageBreak/>
              <w:t>Rao</w:t>
            </w:r>
          </w:p>
        </w:tc>
        <w:tc>
          <w:tcPr>
            <w:tcW w:w="842" w:type="dxa"/>
          </w:tcPr>
          <w:p w14:paraId="0ACD7F62" w14:textId="77777777" w:rsidR="0073714F" w:rsidRDefault="0073714F">
            <w:r>
              <w:lastRenderedPageBreak/>
              <w:t>94662-P</w:t>
            </w:r>
          </w:p>
        </w:tc>
        <w:tc>
          <w:tcPr>
            <w:tcW w:w="803" w:type="dxa"/>
          </w:tcPr>
          <w:p w14:paraId="089C9225" w14:textId="77777777" w:rsidR="0073714F" w:rsidRDefault="0073714F">
            <w:r>
              <w:t>Rao Sabir ALI</w:t>
            </w:r>
          </w:p>
        </w:tc>
        <w:tc>
          <w:tcPr>
            <w:tcW w:w="694" w:type="dxa"/>
          </w:tcPr>
          <w:p w14:paraId="799F4A1D" w14:textId="77777777" w:rsidR="0073714F" w:rsidRDefault="0073714F">
            <w:r>
              <w:t>56.876667</w:t>
            </w:r>
          </w:p>
        </w:tc>
        <w:tc>
          <w:tcPr>
            <w:tcW w:w="695" w:type="dxa"/>
          </w:tcPr>
          <w:p w14:paraId="6EEB2EF9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4F75EAC9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79BD033F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63328D1B" w14:textId="77777777" w:rsidR="0073714F" w:rsidRDefault="0073714F">
            <w:r>
              <w:t>Punjab</w:t>
            </w:r>
          </w:p>
        </w:tc>
      </w:tr>
      <w:tr w:rsidR="0073714F" w14:paraId="126C5CC7" w14:textId="77777777" w:rsidTr="0073714F">
        <w:tc>
          <w:tcPr>
            <w:tcW w:w="388" w:type="dxa"/>
          </w:tcPr>
          <w:p w14:paraId="5F96D859" w14:textId="77777777" w:rsidR="0073714F" w:rsidRDefault="0073714F">
            <w:r>
              <w:t>20</w:t>
            </w:r>
          </w:p>
        </w:tc>
        <w:tc>
          <w:tcPr>
            <w:tcW w:w="640" w:type="dxa"/>
          </w:tcPr>
          <w:p w14:paraId="3982D2A7" w14:textId="77777777" w:rsidR="0073714F" w:rsidRDefault="0073714F">
            <w:r>
              <w:t>18540</w:t>
            </w:r>
          </w:p>
        </w:tc>
        <w:tc>
          <w:tcPr>
            <w:tcW w:w="755" w:type="dxa"/>
          </w:tcPr>
          <w:p w14:paraId="6AD83272" w14:textId="77777777" w:rsidR="0073714F" w:rsidRDefault="0073714F">
            <w:r>
              <w:t>Muhammad Inam Tanveer</w:t>
            </w:r>
          </w:p>
        </w:tc>
        <w:tc>
          <w:tcPr>
            <w:tcW w:w="842" w:type="dxa"/>
          </w:tcPr>
          <w:p w14:paraId="03144132" w14:textId="77777777" w:rsidR="0073714F" w:rsidRDefault="0073714F">
            <w:r>
              <w:t>107423-P</w:t>
            </w:r>
          </w:p>
        </w:tc>
        <w:tc>
          <w:tcPr>
            <w:tcW w:w="803" w:type="dxa"/>
          </w:tcPr>
          <w:p w14:paraId="3B15BF5B" w14:textId="77777777" w:rsidR="0073714F" w:rsidRDefault="0073714F">
            <w:r>
              <w:t>Haji Tanveer Ahmad Bhatti</w:t>
            </w:r>
          </w:p>
        </w:tc>
        <w:tc>
          <w:tcPr>
            <w:tcW w:w="694" w:type="dxa"/>
          </w:tcPr>
          <w:p w14:paraId="4C5AD5A2" w14:textId="77777777" w:rsidR="0073714F" w:rsidRDefault="0073714F">
            <w:r>
              <w:t>41.755833</w:t>
            </w:r>
          </w:p>
        </w:tc>
        <w:tc>
          <w:tcPr>
            <w:tcW w:w="695" w:type="dxa"/>
          </w:tcPr>
          <w:p w14:paraId="53C294F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AD8F3BC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200B5BC0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6ECB9051" w14:textId="77777777" w:rsidR="0073714F" w:rsidRDefault="0073714F">
            <w:r>
              <w:t>Disable</w:t>
            </w:r>
          </w:p>
        </w:tc>
      </w:tr>
      <w:tr w:rsidR="0073714F" w14:paraId="293EBA37" w14:textId="77777777" w:rsidTr="0073714F">
        <w:tc>
          <w:tcPr>
            <w:tcW w:w="388" w:type="dxa"/>
          </w:tcPr>
          <w:p w14:paraId="623000C1" w14:textId="77777777" w:rsidR="0073714F" w:rsidRDefault="0073714F">
            <w:r>
              <w:t>21</w:t>
            </w:r>
          </w:p>
        </w:tc>
        <w:tc>
          <w:tcPr>
            <w:tcW w:w="640" w:type="dxa"/>
          </w:tcPr>
          <w:p w14:paraId="54873554" w14:textId="77777777" w:rsidR="0073714F" w:rsidRDefault="0073714F">
            <w:r>
              <w:t>17713</w:t>
            </w:r>
          </w:p>
        </w:tc>
        <w:tc>
          <w:tcPr>
            <w:tcW w:w="755" w:type="dxa"/>
          </w:tcPr>
          <w:p w14:paraId="6215B9AC" w14:textId="77777777" w:rsidR="0073714F" w:rsidRDefault="0073714F">
            <w:r>
              <w:t>Bakhtawar Khan</w:t>
            </w:r>
          </w:p>
        </w:tc>
        <w:tc>
          <w:tcPr>
            <w:tcW w:w="842" w:type="dxa"/>
          </w:tcPr>
          <w:p w14:paraId="7680D35F" w14:textId="77777777" w:rsidR="0073714F" w:rsidRDefault="0073714F">
            <w:r>
              <w:t>6793-B</w:t>
            </w:r>
          </w:p>
        </w:tc>
        <w:tc>
          <w:tcPr>
            <w:tcW w:w="803" w:type="dxa"/>
          </w:tcPr>
          <w:p w14:paraId="4739E630" w14:textId="77777777" w:rsidR="0073714F" w:rsidRDefault="0073714F">
            <w:r>
              <w:t>Khan Muhammad Jaffar</w:t>
            </w:r>
          </w:p>
        </w:tc>
        <w:tc>
          <w:tcPr>
            <w:tcW w:w="694" w:type="dxa"/>
          </w:tcPr>
          <w:p w14:paraId="134090E3" w14:textId="77777777" w:rsidR="0073714F" w:rsidRDefault="0073714F">
            <w:r>
              <w:t>40.473061</w:t>
            </w:r>
          </w:p>
        </w:tc>
        <w:tc>
          <w:tcPr>
            <w:tcW w:w="695" w:type="dxa"/>
          </w:tcPr>
          <w:p w14:paraId="2F0318F3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24E0FCDE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66519B46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63BEC955" w14:textId="77777777" w:rsidR="0073714F" w:rsidRDefault="0073714F">
            <w:r>
              <w:t>KPK, Sindh, Balochistan</w:t>
            </w:r>
          </w:p>
        </w:tc>
      </w:tr>
      <w:tr w:rsidR="0073714F" w14:paraId="7029B735" w14:textId="77777777" w:rsidTr="0073714F">
        <w:tc>
          <w:tcPr>
            <w:tcW w:w="388" w:type="dxa"/>
          </w:tcPr>
          <w:p w14:paraId="667A9EE1" w14:textId="77777777" w:rsidR="0073714F" w:rsidRDefault="0073714F">
            <w:r>
              <w:t>22</w:t>
            </w:r>
          </w:p>
        </w:tc>
        <w:tc>
          <w:tcPr>
            <w:tcW w:w="640" w:type="dxa"/>
          </w:tcPr>
          <w:p w14:paraId="30519D45" w14:textId="77777777" w:rsidR="0073714F" w:rsidRDefault="0073714F">
            <w:r>
              <w:t>16860</w:t>
            </w:r>
          </w:p>
        </w:tc>
        <w:tc>
          <w:tcPr>
            <w:tcW w:w="755" w:type="dxa"/>
          </w:tcPr>
          <w:p w14:paraId="460B3C14" w14:textId="77777777" w:rsidR="0073714F" w:rsidRDefault="0073714F">
            <w:r>
              <w:t>Farah Rasheed</w:t>
            </w:r>
          </w:p>
        </w:tc>
        <w:tc>
          <w:tcPr>
            <w:tcW w:w="842" w:type="dxa"/>
          </w:tcPr>
          <w:p w14:paraId="380CA734" w14:textId="77777777" w:rsidR="0073714F" w:rsidRDefault="0073714F">
            <w:r>
              <w:t>112174-P</w:t>
            </w:r>
          </w:p>
        </w:tc>
        <w:tc>
          <w:tcPr>
            <w:tcW w:w="803" w:type="dxa"/>
          </w:tcPr>
          <w:p w14:paraId="58774ADC" w14:textId="77777777" w:rsidR="0073714F" w:rsidRDefault="0073714F">
            <w:r>
              <w:t>Abdul Rasheed</w:t>
            </w:r>
          </w:p>
        </w:tc>
        <w:tc>
          <w:tcPr>
            <w:tcW w:w="694" w:type="dxa"/>
          </w:tcPr>
          <w:p w14:paraId="737FB302" w14:textId="77777777" w:rsidR="0073714F" w:rsidRDefault="0073714F">
            <w:r>
              <w:t>59.130833</w:t>
            </w:r>
          </w:p>
        </w:tc>
        <w:tc>
          <w:tcPr>
            <w:tcW w:w="695" w:type="dxa"/>
          </w:tcPr>
          <w:p w14:paraId="050352C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B8C8512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08D9F463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2C811C5C" w14:textId="77777777" w:rsidR="0073714F" w:rsidRDefault="0073714F">
            <w:r>
              <w:t>Punjab</w:t>
            </w:r>
          </w:p>
        </w:tc>
      </w:tr>
      <w:tr w:rsidR="0073714F" w14:paraId="5C4D323B" w14:textId="77777777" w:rsidTr="0073714F">
        <w:tc>
          <w:tcPr>
            <w:tcW w:w="388" w:type="dxa"/>
          </w:tcPr>
          <w:p w14:paraId="0B665887" w14:textId="77777777" w:rsidR="0073714F" w:rsidRDefault="0073714F">
            <w:r>
              <w:t>23</w:t>
            </w:r>
          </w:p>
        </w:tc>
        <w:tc>
          <w:tcPr>
            <w:tcW w:w="640" w:type="dxa"/>
          </w:tcPr>
          <w:p w14:paraId="05E27545" w14:textId="77777777" w:rsidR="0073714F" w:rsidRDefault="0073714F">
            <w:r>
              <w:t>16618</w:t>
            </w:r>
          </w:p>
        </w:tc>
        <w:tc>
          <w:tcPr>
            <w:tcW w:w="755" w:type="dxa"/>
          </w:tcPr>
          <w:p w14:paraId="5BB99BBA" w14:textId="77777777" w:rsidR="0073714F" w:rsidRDefault="0073714F">
            <w:r>
              <w:t>Kashaf Ilyas</w:t>
            </w:r>
          </w:p>
        </w:tc>
        <w:tc>
          <w:tcPr>
            <w:tcW w:w="842" w:type="dxa"/>
          </w:tcPr>
          <w:p w14:paraId="7A98093B" w14:textId="77777777" w:rsidR="0073714F" w:rsidRDefault="0073714F">
            <w:r>
              <w:t>112142-P</w:t>
            </w:r>
          </w:p>
        </w:tc>
        <w:tc>
          <w:tcPr>
            <w:tcW w:w="803" w:type="dxa"/>
          </w:tcPr>
          <w:p w14:paraId="35A71465" w14:textId="77777777" w:rsidR="0073714F" w:rsidRDefault="0073714F">
            <w:r>
              <w:t>Ilyas Javed</w:t>
            </w:r>
          </w:p>
        </w:tc>
        <w:tc>
          <w:tcPr>
            <w:tcW w:w="694" w:type="dxa"/>
          </w:tcPr>
          <w:p w14:paraId="65C6392F" w14:textId="77777777" w:rsidR="0073714F" w:rsidRDefault="0073714F">
            <w:r>
              <w:t>56.156667</w:t>
            </w:r>
          </w:p>
        </w:tc>
        <w:tc>
          <w:tcPr>
            <w:tcW w:w="695" w:type="dxa"/>
          </w:tcPr>
          <w:p w14:paraId="008CBFC2" w14:textId="77777777" w:rsidR="0073714F" w:rsidRDefault="0073714F">
            <w:r>
              <w:t>15</w:t>
            </w:r>
          </w:p>
        </w:tc>
        <w:tc>
          <w:tcPr>
            <w:tcW w:w="1135" w:type="dxa"/>
          </w:tcPr>
          <w:p w14:paraId="32A5165F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02580A64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06934F13" w14:textId="77777777" w:rsidR="0073714F" w:rsidRDefault="0073714F">
            <w:r>
              <w:t>Punjab</w:t>
            </w:r>
          </w:p>
        </w:tc>
      </w:tr>
      <w:tr w:rsidR="0073714F" w14:paraId="0982AF93" w14:textId="77777777" w:rsidTr="0073714F">
        <w:tc>
          <w:tcPr>
            <w:tcW w:w="388" w:type="dxa"/>
          </w:tcPr>
          <w:p w14:paraId="188CDB9A" w14:textId="77777777" w:rsidR="0073714F" w:rsidRDefault="0073714F">
            <w:r>
              <w:t>24</w:t>
            </w:r>
          </w:p>
        </w:tc>
        <w:tc>
          <w:tcPr>
            <w:tcW w:w="640" w:type="dxa"/>
          </w:tcPr>
          <w:p w14:paraId="00B5B531" w14:textId="77777777" w:rsidR="0073714F" w:rsidRDefault="0073714F">
            <w:r>
              <w:t>3967</w:t>
            </w:r>
          </w:p>
        </w:tc>
        <w:tc>
          <w:tcPr>
            <w:tcW w:w="755" w:type="dxa"/>
          </w:tcPr>
          <w:p w14:paraId="55F4BC64" w14:textId="77777777" w:rsidR="0073714F" w:rsidRDefault="0073714F">
            <w:r>
              <w:t>Uswa Majeed</w:t>
            </w:r>
          </w:p>
        </w:tc>
        <w:tc>
          <w:tcPr>
            <w:tcW w:w="842" w:type="dxa"/>
          </w:tcPr>
          <w:p w14:paraId="28EC2CE3" w14:textId="77777777" w:rsidR="0073714F" w:rsidRDefault="0073714F">
            <w:r>
              <w:t>107214-P</w:t>
            </w:r>
          </w:p>
        </w:tc>
        <w:tc>
          <w:tcPr>
            <w:tcW w:w="803" w:type="dxa"/>
          </w:tcPr>
          <w:p w14:paraId="0782B644" w14:textId="77777777" w:rsidR="0073714F" w:rsidRDefault="0073714F">
            <w:r>
              <w:t>Abdul Majeed</w:t>
            </w:r>
          </w:p>
        </w:tc>
        <w:tc>
          <w:tcPr>
            <w:tcW w:w="694" w:type="dxa"/>
          </w:tcPr>
          <w:p w14:paraId="3C971237" w14:textId="77777777" w:rsidR="0073714F" w:rsidRDefault="0073714F">
            <w:r>
              <w:t>55.615</w:t>
            </w:r>
          </w:p>
        </w:tc>
        <w:tc>
          <w:tcPr>
            <w:tcW w:w="695" w:type="dxa"/>
          </w:tcPr>
          <w:p w14:paraId="0AA294B6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1A2FBD98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348941E4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10B1A139" w14:textId="77777777" w:rsidR="0073714F" w:rsidRDefault="0073714F">
            <w:r>
              <w:t>Punjab</w:t>
            </w:r>
          </w:p>
        </w:tc>
      </w:tr>
      <w:tr w:rsidR="0073714F" w14:paraId="51BF9A6F" w14:textId="77777777" w:rsidTr="0073714F">
        <w:tc>
          <w:tcPr>
            <w:tcW w:w="388" w:type="dxa"/>
          </w:tcPr>
          <w:p w14:paraId="75963FCA" w14:textId="77777777" w:rsidR="0073714F" w:rsidRDefault="0073714F">
            <w:r>
              <w:t>25</w:t>
            </w:r>
          </w:p>
        </w:tc>
        <w:tc>
          <w:tcPr>
            <w:tcW w:w="640" w:type="dxa"/>
          </w:tcPr>
          <w:p w14:paraId="5C6E14CC" w14:textId="77777777" w:rsidR="0073714F" w:rsidRDefault="0073714F">
            <w:r>
              <w:t>17825</w:t>
            </w:r>
          </w:p>
        </w:tc>
        <w:tc>
          <w:tcPr>
            <w:tcW w:w="755" w:type="dxa"/>
          </w:tcPr>
          <w:p w14:paraId="0620C84E" w14:textId="77777777" w:rsidR="0073714F" w:rsidRDefault="0073714F">
            <w:r>
              <w:t>Abbas Hussain</w:t>
            </w:r>
          </w:p>
        </w:tc>
        <w:tc>
          <w:tcPr>
            <w:tcW w:w="842" w:type="dxa"/>
          </w:tcPr>
          <w:p w14:paraId="32B104EB" w14:textId="77777777" w:rsidR="0073714F" w:rsidRDefault="0073714F">
            <w:r>
              <w:t>5614-AJK</w:t>
            </w:r>
          </w:p>
        </w:tc>
        <w:tc>
          <w:tcPr>
            <w:tcW w:w="803" w:type="dxa"/>
          </w:tcPr>
          <w:p w14:paraId="4C168822" w14:textId="77777777" w:rsidR="0073714F" w:rsidRDefault="0073714F">
            <w:r>
              <w:t>Ghulam Haider</w:t>
            </w:r>
          </w:p>
        </w:tc>
        <w:tc>
          <w:tcPr>
            <w:tcW w:w="694" w:type="dxa"/>
          </w:tcPr>
          <w:p w14:paraId="17715540" w14:textId="77777777" w:rsidR="0073714F" w:rsidRDefault="0073714F">
            <w:r>
              <w:t>43.468333</w:t>
            </w:r>
          </w:p>
        </w:tc>
        <w:tc>
          <w:tcPr>
            <w:tcW w:w="695" w:type="dxa"/>
          </w:tcPr>
          <w:p w14:paraId="71E02401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3ED23D90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22909940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20540139" w14:textId="77777777" w:rsidR="0073714F" w:rsidRDefault="0073714F">
            <w:r>
              <w:t>AJK, G&amp;B, FATA, ICT</w:t>
            </w:r>
          </w:p>
        </w:tc>
      </w:tr>
      <w:tr w:rsidR="0073714F" w14:paraId="78BD64E9" w14:textId="77777777" w:rsidTr="0073714F">
        <w:tc>
          <w:tcPr>
            <w:tcW w:w="388" w:type="dxa"/>
          </w:tcPr>
          <w:p w14:paraId="3E946D0A" w14:textId="77777777" w:rsidR="0073714F" w:rsidRDefault="0073714F">
            <w:r>
              <w:t>26</w:t>
            </w:r>
          </w:p>
        </w:tc>
        <w:tc>
          <w:tcPr>
            <w:tcW w:w="640" w:type="dxa"/>
          </w:tcPr>
          <w:p w14:paraId="56A88673" w14:textId="77777777" w:rsidR="0073714F" w:rsidRDefault="0073714F">
            <w:r>
              <w:t>5442</w:t>
            </w:r>
          </w:p>
        </w:tc>
        <w:tc>
          <w:tcPr>
            <w:tcW w:w="755" w:type="dxa"/>
          </w:tcPr>
          <w:p w14:paraId="1A3ADE4B" w14:textId="77777777" w:rsidR="0073714F" w:rsidRDefault="0073714F">
            <w:r>
              <w:t>Iqra</w:t>
            </w:r>
          </w:p>
        </w:tc>
        <w:tc>
          <w:tcPr>
            <w:tcW w:w="842" w:type="dxa"/>
          </w:tcPr>
          <w:p w14:paraId="5F6EA807" w14:textId="77777777" w:rsidR="0073714F" w:rsidRDefault="0073714F">
            <w:r>
              <w:t>96700-P</w:t>
            </w:r>
          </w:p>
        </w:tc>
        <w:tc>
          <w:tcPr>
            <w:tcW w:w="803" w:type="dxa"/>
          </w:tcPr>
          <w:p w14:paraId="33310B01" w14:textId="77777777" w:rsidR="0073714F" w:rsidRDefault="0073714F">
            <w:r>
              <w:t>Muhammad Alamgir Yousaf</w:t>
            </w:r>
          </w:p>
        </w:tc>
        <w:tc>
          <w:tcPr>
            <w:tcW w:w="694" w:type="dxa"/>
          </w:tcPr>
          <w:p w14:paraId="7B8005DE" w14:textId="77777777" w:rsidR="0073714F" w:rsidRDefault="0073714F">
            <w:r>
              <w:t>56.650833</w:t>
            </w:r>
          </w:p>
        </w:tc>
        <w:tc>
          <w:tcPr>
            <w:tcW w:w="695" w:type="dxa"/>
          </w:tcPr>
          <w:p w14:paraId="796E140D" w14:textId="77777777" w:rsidR="0073714F" w:rsidRDefault="0073714F">
            <w:r>
              <w:t>10</w:t>
            </w:r>
          </w:p>
        </w:tc>
        <w:tc>
          <w:tcPr>
            <w:tcW w:w="1135" w:type="dxa"/>
          </w:tcPr>
          <w:p w14:paraId="0F04210D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2C74999C" w14:textId="77777777" w:rsidR="0073714F" w:rsidRDefault="0073714F">
            <w:r>
              <w:t>Punjab Institute of Cardiology, Lahore</w:t>
            </w:r>
          </w:p>
        </w:tc>
        <w:tc>
          <w:tcPr>
            <w:tcW w:w="731" w:type="dxa"/>
          </w:tcPr>
          <w:p w14:paraId="1035BDC2" w14:textId="77777777" w:rsidR="0073714F" w:rsidRDefault="0073714F">
            <w:r>
              <w:t>Punjab</w:t>
            </w:r>
          </w:p>
        </w:tc>
      </w:tr>
      <w:tr w:rsidR="0073714F" w14:paraId="09D6C7D7" w14:textId="77777777" w:rsidTr="0073714F">
        <w:tc>
          <w:tcPr>
            <w:tcW w:w="388" w:type="dxa"/>
          </w:tcPr>
          <w:p w14:paraId="14D529A5" w14:textId="77777777" w:rsidR="0073714F" w:rsidRDefault="0073714F">
            <w:r>
              <w:t>27</w:t>
            </w:r>
          </w:p>
        </w:tc>
        <w:tc>
          <w:tcPr>
            <w:tcW w:w="640" w:type="dxa"/>
          </w:tcPr>
          <w:p w14:paraId="3A87D76F" w14:textId="77777777" w:rsidR="0073714F" w:rsidRDefault="0073714F">
            <w:r>
              <w:t>18303</w:t>
            </w:r>
          </w:p>
        </w:tc>
        <w:tc>
          <w:tcPr>
            <w:tcW w:w="755" w:type="dxa"/>
          </w:tcPr>
          <w:p w14:paraId="08608961" w14:textId="77777777" w:rsidR="0073714F" w:rsidRDefault="0073714F">
            <w:r>
              <w:t>Dr Malik Ruman Ahmad</w:t>
            </w:r>
          </w:p>
        </w:tc>
        <w:tc>
          <w:tcPr>
            <w:tcW w:w="842" w:type="dxa"/>
          </w:tcPr>
          <w:p w14:paraId="7A830FB9" w14:textId="77777777" w:rsidR="0073714F" w:rsidRDefault="0073714F">
            <w:r>
              <w:t>99628-P</w:t>
            </w:r>
          </w:p>
        </w:tc>
        <w:tc>
          <w:tcPr>
            <w:tcW w:w="803" w:type="dxa"/>
          </w:tcPr>
          <w:p w14:paraId="10FF22F9" w14:textId="77777777" w:rsidR="0073714F" w:rsidRDefault="0073714F">
            <w:r>
              <w:t xml:space="preserve">Malik Muhammad shafi </w:t>
            </w:r>
          </w:p>
        </w:tc>
        <w:tc>
          <w:tcPr>
            <w:tcW w:w="694" w:type="dxa"/>
          </w:tcPr>
          <w:p w14:paraId="26ED5A30" w14:textId="77777777" w:rsidR="0073714F" w:rsidRDefault="0073714F">
            <w:r>
              <w:t>52.270345</w:t>
            </w:r>
          </w:p>
        </w:tc>
        <w:tc>
          <w:tcPr>
            <w:tcW w:w="695" w:type="dxa"/>
          </w:tcPr>
          <w:p w14:paraId="7AA9B1F6" w14:textId="77777777" w:rsidR="0073714F" w:rsidRDefault="0073714F">
            <w:r>
              <w:t>15</w:t>
            </w:r>
          </w:p>
        </w:tc>
        <w:tc>
          <w:tcPr>
            <w:tcW w:w="1135" w:type="dxa"/>
          </w:tcPr>
          <w:p w14:paraId="5B1D11FE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05481F35" w14:textId="77777777" w:rsidR="0073714F" w:rsidRDefault="0073714F">
            <w:r>
              <w:t>Rawalpindi Institute of Cardiology , Rawalpindi</w:t>
            </w:r>
          </w:p>
        </w:tc>
        <w:tc>
          <w:tcPr>
            <w:tcW w:w="731" w:type="dxa"/>
          </w:tcPr>
          <w:p w14:paraId="3AE1F73E" w14:textId="77777777" w:rsidR="0073714F" w:rsidRDefault="0073714F">
            <w:r>
              <w:t>Punjab</w:t>
            </w:r>
          </w:p>
        </w:tc>
      </w:tr>
      <w:tr w:rsidR="0073714F" w14:paraId="06FAE758" w14:textId="77777777" w:rsidTr="0073714F">
        <w:tc>
          <w:tcPr>
            <w:tcW w:w="388" w:type="dxa"/>
          </w:tcPr>
          <w:p w14:paraId="0FBD2D12" w14:textId="77777777" w:rsidR="0073714F" w:rsidRDefault="0073714F">
            <w:r>
              <w:t>28</w:t>
            </w:r>
          </w:p>
        </w:tc>
        <w:tc>
          <w:tcPr>
            <w:tcW w:w="640" w:type="dxa"/>
          </w:tcPr>
          <w:p w14:paraId="6618F97A" w14:textId="77777777" w:rsidR="0073714F" w:rsidRDefault="0073714F">
            <w:r>
              <w:t>16193</w:t>
            </w:r>
          </w:p>
        </w:tc>
        <w:tc>
          <w:tcPr>
            <w:tcW w:w="755" w:type="dxa"/>
          </w:tcPr>
          <w:p w14:paraId="6727B7D3" w14:textId="77777777" w:rsidR="0073714F" w:rsidRDefault="0073714F">
            <w:r>
              <w:t>Atia Fatima</w:t>
            </w:r>
          </w:p>
        </w:tc>
        <w:tc>
          <w:tcPr>
            <w:tcW w:w="842" w:type="dxa"/>
          </w:tcPr>
          <w:p w14:paraId="79C4192D" w14:textId="77777777" w:rsidR="0073714F" w:rsidRDefault="0073714F">
            <w:r>
              <w:t>81995-P</w:t>
            </w:r>
          </w:p>
        </w:tc>
        <w:tc>
          <w:tcPr>
            <w:tcW w:w="803" w:type="dxa"/>
          </w:tcPr>
          <w:p w14:paraId="7306D964" w14:textId="77777777" w:rsidR="0073714F" w:rsidRDefault="0073714F">
            <w:r>
              <w:t>Anwaar Ghous</w:t>
            </w:r>
          </w:p>
        </w:tc>
        <w:tc>
          <w:tcPr>
            <w:tcW w:w="694" w:type="dxa"/>
          </w:tcPr>
          <w:p w14:paraId="68CECFE1" w14:textId="77777777" w:rsidR="0073714F" w:rsidRDefault="0073714F">
            <w:r>
              <w:t>58.979167</w:t>
            </w:r>
          </w:p>
        </w:tc>
        <w:tc>
          <w:tcPr>
            <w:tcW w:w="695" w:type="dxa"/>
          </w:tcPr>
          <w:p w14:paraId="6109E2F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53563EEE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2EB918B0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0DF4E4D1" w14:textId="77777777" w:rsidR="0073714F" w:rsidRDefault="0073714F">
            <w:r>
              <w:t>Punjab</w:t>
            </w:r>
          </w:p>
        </w:tc>
      </w:tr>
      <w:tr w:rsidR="0073714F" w14:paraId="56CB45C6" w14:textId="77777777" w:rsidTr="0073714F">
        <w:tc>
          <w:tcPr>
            <w:tcW w:w="388" w:type="dxa"/>
          </w:tcPr>
          <w:p w14:paraId="6289BE09" w14:textId="77777777" w:rsidR="0073714F" w:rsidRDefault="0073714F">
            <w:r>
              <w:t>29</w:t>
            </w:r>
          </w:p>
        </w:tc>
        <w:tc>
          <w:tcPr>
            <w:tcW w:w="640" w:type="dxa"/>
          </w:tcPr>
          <w:p w14:paraId="108D79F6" w14:textId="77777777" w:rsidR="0073714F" w:rsidRDefault="0073714F">
            <w:r>
              <w:t>17976</w:t>
            </w:r>
          </w:p>
        </w:tc>
        <w:tc>
          <w:tcPr>
            <w:tcW w:w="755" w:type="dxa"/>
          </w:tcPr>
          <w:p w14:paraId="1E8C9009" w14:textId="77777777" w:rsidR="0073714F" w:rsidRDefault="0073714F">
            <w:r>
              <w:t>Asma Khan</w:t>
            </w:r>
          </w:p>
        </w:tc>
        <w:tc>
          <w:tcPr>
            <w:tcW w:w="842" w:type="dxa"/>
          </w:tcPr>
          <w:p w14:paraId="117E6F8E" w14:textId="77777777" w:rsidR="0073714F" w:rsidRDefault="0073714F">
            <w:r>
              <w:t>115560-P</w:t>
            </w:r>
          </w:p>
        </w:tc>
        <w:tc>
          <w:tcPr>
            <w:tcW w:w="803" w:type="dxa"/>
          </w:tcPr>
          <w:p w14:paraId="3A8A5C99" w14:textId="77777777" w:rsidR="0073714F" w:rsidRDefault="0073714F">
            <w:r>
              <w:t>Ikramullah Khan</w:t>
            </w:r>
          </w:p>
        </w:tc>
        <w:tc>
          <w:tcPr>
            <w:tcW w:w="694" w:type="dxa"/>
          </w:tcPr>
          <w:p w14:paraId="690F3465" w14:textId="77777777" w:rsidR="0073714F" w:rsidRDefault="0073714F">
            <w:r>
              <w:t>58.809167</w:t>
            </w:r>
          </w:p>
        </w:tc>
        <w:tc>
          <w:tcPr>
            <w:tcW w:w="695" w:type="dxa"/>
          </w:tcPr>
          <w:p w14:paraId="0759E63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EE20940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6089AF58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1D18ADAB" w14:textId="77777777" w:rsidR="0073714F" w:rsidRDefault="0073714F">
            <w:r>
              <w:t>Punjab</w:t>
            </w:r>
          </w:p>
        </w:tc>
      </w:tr>
      <w:tr w:rsidR="0073714F" w14:paraId="36BAC73A" w14:textId="77777777" w:rsidTr="0073714F">
        <w:tc>
          <w:tcPr>
            <w:tcW w:w="388" w:type="dxa"/>
          </w:tcPr>
          <w:p w14:paraId="4F408FCD" w14:textId="77777777" w:rsidR="0073714F" w:rsidRDefault="0073714F">
            <w:r>
              <w:t>30</w:t>
            </w:r>
          </w:p>
        </w:tc>
        <w:tc>
          <w:tcPr>
            <w:tcW w:w="640" w:type="dxa"/>
          </w:tcPr>
          <w:p w14:paraId="1B6A6B37" w14:textId="77777777" w:rsidR="0073714F" w:rsidRDefault="0073714F">
            <w:r>
              <w:t>16911</w:t>
            </w:r>
          </w:p>
        </w:tc>
        <w:tc>
          <w:tcPr>
            <w:tcW w:w="755" w:type="dxa"/>
          </w:tcPr>
          <w:p w14:paraId="5C9FE715" w14:textId="77777777" w:rsidR="0073714F" w:rsidRDefault="0073714F">
            <w:r>
              <w:t>Atofah Ghazanfar</w:t>
            </w:r>
          </w:p>
        </w:tc>
        <w:tc>
          <w:tcPr>
            <w:tcW w:w="842" w:type="dxa"/>
          </w:tcPr>
          <w:p w14:paraId="7D71031E" w14:textId="77777777" w:rsidR="0073714F" w:rsidRDefault="0073714F">
            <w:r>
              <w:t xml:space="preserve">116361-P </w:t>
            </w:r>
          </w:p>
        </w:tc>
        <w:tc>
          <w:tcPr>
            <w:tcW w:w="803" w:type="dxa"/>
          </w:tcPr>
          <w:p w14:paraId="739184B7" w14:textId="77777777" w:rsidR="0073714F" w:rsidRDefault="0073714F">
            <w:r>
              <w:t>Muhammad Ghazan</w:t>
            </w:r>
            <w:r>
              <w:lastRenderedPageBreak/>
              <w:t>far Rafiq</w:t>
            </w:r>
          </w:p>
        </w:tc>
        <w:tc>
          <w:tcPr>
            <w:tcW w:w="694" w:type="dxa"/>
          </w:tcPr>
          <w:p w14:paraId="309D5332" w14:textId="77777777" w:rsidR="0073714F" w:rsidRDefault="0073714F">
            <w:r>
              <w:lastRenderedPageBreak/>
              <w:t>57.2975</w:t>
            </w:r>
          </w:p>
        </w:tc>
        <w:tc>
          <w:tcPr>
            <w:tcW w:w="695" w:type="dxa"/>
          </w:tcPr>
          <w:p w14:paraId="1E8D829A" w14:textId="77777777" w:rsidR="0073714F" w:rsidRDefault="0073714F">
            <w:r>
              <w:t>16</w:t>
            </w:r>
          </w:p>
        </w:tc>
        <w:tc>
          <w:tcPr>
            <w:tcW w:w="1135" w:type="dxa"/>
          </w:tcPr>
          <w:p w14:paraId="35D814D4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3DA3DC69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524B885A" w14:textId="77777777" w:rsidR="0073714F" w:rsidRDefault="0073714F">
            <w:r>
              <w:t>Punjab</w:t>
            </w:r>
          </w:p>
        </w:tc>
      </w:tr>
      <w:tr w:rsidR="0073714F" w14:paraId="1B1D7175" w14:textId="77777777" w:rsidTr="0073714F">
        <w:tc>
          <w:tcPr>
            <w:tcW w:w="388" w:type="dxa"/>
          </w:tcPr>
          <w:p w14:paraId="3679D071" w14:textId="77777777" w:rsidR="0073714F" w:rsidRDefault="0073714F">
            <w:r>
              <w:t>31</w:t>
            </w:r>
          </w:p>
        </w:tc>
        <w:tc>
          <w:tcPr>
            <w:tcW w:w="640" w:type="dxa"/>
          </w:tcPr>
          <w:p w14:paraId="449F46FC" w14:textId="77777777" w:rsidR="0073714F" w:rsidRDefault="0073714F">
            <w:r>
              <w:t>18382</w:t>
            </w:r>
          </w:p>
        </w:tc>
        <w:tc>
          <w:tcPr>
            <w:tcW w:w="755" w:type="dxa"/>
          </w:tcPr>
          <w:p w14:paraId="2D73058B" w14:textId="77777777" w:rsidR="0073714F" w:rsidRDefault="0073714F">
            <w:r>
              <w:t>Javaria Sadia</w:t>
            </w:r>
          </w:p>
        </w:tc>
        <w:tc>
          <w:tcPr>
            <w:tcW w:w="842" w:type="dxa"/>
          </w:tcPr>
          <w:p w14:paraId="30A870BA" w14:textId="77777777" w:rsidR="0073714F" w:rsidRDefault="0073714F">
            <w:r>
              <w:t>111113-P</w:t>
            </w:r>
          </w:p>
        </w:tc>
        <w:tc>
          <w:tcPr>
            <w:tcW w:w="803" w:type="dxa"/>
          </w:tcPr>
          <w:p w14:paraId="48F95122" w14:textId="77777777" w:rsidR="0073714F" w:rsidRDefault="0073714F">
            <w:r>
              <w:t>Muhammad Riaz Ud Din</w:t>
            </w:r>
          </w:p>
        </w:tc>
        <w:tc>
          <w:tcPr>
            <w:tcW w:w="694" w:type="dxa"/>
          </w:tcPr>
          <w:p w14:paraId="1FAA5CB8" w14:textId="77777777" w:rsidR="0073714F" w:rsidRDefault="0073714F">
            <w:r>
              <w:t>58.707327</w:t>
            </w:r>
          </w:p>
        </w:tc>
        <w:tc>
          <w:tcPr>
            <w:tcW w:w="695" w:type="dxa"/>
          </w:tcPr>
          <w:p w14:paraId="65B3D0BD" w14:textId="77777777" w:rsidR="0073714F" w:rsidRDefault="0073714F">
            <w:r>
              <w:t>14</w:t>
            </w:r>
          </w:p>
        </w:tc>
        <w:tc>
          <w:tcPr>
            <w:tcW w:w="1135" w:type="dxa"/>
          </w:tcPr>
          <w:p w14:paraId="3E5BD0F4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636C08DD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429CF986" w14:textId="77777777" w:rsidR="0073714F" w:rsidRDefault="0073714F">
            <w:r>
              <w:t>Punjab</w:t>
            </w:r>
          </w:p>
        </w:tc>
      </w:tr>
      <w:tr w:rsidR="0073714F" w14:paraId="3BA5D3EE" w14:textId="77777777" w:rsidTr="0073714F">
        <w:tc>
          <w:tcPr>
            <w:tcW w:w="388" w:type="dxa"/>
          </w:tcPr>
          <w:p w14:paraId="53965EEF" w14:textId="77777777" w:rsidR="0073714F" w:rsidRDefault="0073714F">
            <w:r>
              <w:t>32</w:t>
            </w:r>
          </w:p>
        </w:tc>
        <w:tc>
          <w:tcPr>
            <w:tcW w:w="640" w:type="dxa"/>
          </w:tcPr>
          <w:p w14:paraId="10595FCF" w14:textId="77777777" w:rsidR="0073714F" w:rsidRDefault="0073714F">
            <w:r>
              <w:t>6539</w:t>
            </w:r>
          </w:p>
        </w:tc>
        <w:tc>
          <w:tcPr>
            <w:tcW w:w="755" w:type="dxa"/>
          </w:tcPr>
          <w:p w14:paraId="4FBD4CD5" w14:textId="77777777" w:rsidR="0073714F" w:rsidRDefault="0073714F">
            <w:r>
              <w:t>Amna Imtiaz</w:t>
            </w:r>
          </w:p>
        </w:tc>
        <w:tc>
          <w:tcPr>
            <w:tcW w:w="842" w:type="dxa"/>
          </w:tcPr>
          <w:p w14:paraId="2C396FE8" w14:textId="77777777" w:rsidR="0073714F" w:rsidRDefault="0073714F">
            <w:r>
              <w:t>111923-P</w:t>
            </w:r>
          </w:p>
        </w:tc>
        <w:tc>
          <w:tcPr>
            <w:tcW w:w="803" w:type="dxa"/>
          </w:tcPr>
          <w:p w14:paraId="3286D9AB" w14:textId="77777777" w:rsidR="0073714F" w:rsidRDefault="0073714F">
            <w:r>
              <w:t>Imtiaz Siddeeq Chaudhary</w:t>
            </w:r>
          </w:p>
        </w:tc>
        <w:tc>
          <w:tcPr>
            <w:tcW w:w="694" w:type="dxa"/>
          </w:tcPr>
          <w:p w14:paraId="7A594C69" w14:textId="77777777" w:rsidR="0073714F" w:rsidRDefault="0073714F">
            <w:r>
              <w:t>57.312</w:t>
            </w:r>
          </w:p>
        </w:tc>
        <w:tc>
          <w:tcPr>
            <w:tcW w:w="695" w:type="dxa"/>
          </w:tcPr>
          <w:p w14:paraId="4ED5496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76F19BD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2C3B4F83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7A6624FC" w14:textId="77777777" w:rsidR="0073714F" w:rsidRDefault="0073714F">
            <w:r>
              <w:t>Punjab</w:t>
            </w:r>
          </w:p>
        </w:tc>
      </w:tr>
      <w:tr w:rsidR="0073714F" w14:paraId="55ACB1C7" w14:textId="77777777" w:rsidTr="0073714F">
        <w:tc>
          <w:tcPr>
            <w:tcW w:w="388" w:type="dxa"/>
          </w:tcPr>
          <w:p w14:paraId="63C01904" w14:textId="77777777" w:rsidR="0073714F" w:rsidRDefault="0073714F">
            <w:r>
              <w:t>33</w:t>
            </w:r>
          </w:p>
        </w:tc>
        <w:tc>
          <w:tcPr>
            <w:tcW w:w="640" w:type="dxa"/>
          </w:tcPr>
          <w:p w14:paraId="58765D86" w14:textId="77777777" w:rsidR="0073714F" w:rsidRDefault="0073714F">
            <w:r>
              <w:t>20262</w:t>
            </w:r>
          </w:p>
        </w:tc>
        <w:tc>
          <w:tcPr>
            <w:tcW w:w="755" w:type="dxa"/>
          </w:tcPr>
          <w:p w14:paraId="4FEED21E" w14:textId="77777777" w:rsidR="0073714F" w:rsidRDefault="0073714F">
            <w:r>
              <w:t>Samiullah Khan</w:t>
            </w:r>
          </w:p>
        </w:tc>
        <w:tc>
          <w:tcPr>
            <w:tcW w:w="842" w:type="dxa"/>
          </w:tcPr>
          <w:p w14:paraId="17FFAD15" w14:textId="77777777" w:rsidR="0073714F" w:rsidRDefault="0073714F">
            <w:r>
              <w:t>95943-P</w:t>
            </w:r>
          </w:p>
        </w:tc>
        <w:tc>
          <w:tcPr>
            <w:tcW w:w="803" w:type="dxa"/>
          </w:tcPr>
          <w:p w14:paraId="469FAC7C" w14:textId="77777777" w:rsidR="0073714F" w:rsidRDefault="0073714F">
            <w:r>
              <w:t>Jalal Khan</w:t>
            </w:r>
          </w:p>
        </w:tc>
        <w:tc>
          <w:tcPr>
            <w:tcW w:w="694" w:type="dxa"/>
          </w:tcPr>
          <w:p w14:paraId="76A8F12D" w14:textId="77777777" w:rsidR="0073714F" w:rsidRDefault="0073714F">
            <w:r>
              <w:t>51.771973</w:t>
            </w:r>
          </w:p>
        </w:tc>
        <w:tc>
          <w:tcPr>
            <w:tcW w:w="695" w:type="dxa"/>
          </w:tcPr>
          <w:p w14:paraId="4A394D46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3564F13" w14:textId="77777777" w:rsidR="0073714F" w:rsidRDefault="0073714F">
            <w:r>
              <w:t>Anaesthesia</w:t>
            </w:r>
          </w:p>
        </w:tc>
        <w:tc>
          <w:tcPr>
            <w:tcW w:w="879" w:type="dxa"/>
          </w:tcPr>
          <w:p w14:paraId="71243ACE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15F0E5CD" w14:textId="77777777" w:rsidR="0073714F" w:rsidRDefault="0073714F">
            <w:r>
              <w:t>Punjab</w:t>
            </w:r>
          </w:p>
        </w:tc>
      </w:tr>
      <w:tr w:rsidR="0073714F" w14:paraId="3AE07BC0" w14:textId="77777777" w:rsidTr="0073714F">
        <w:tc>
          <w:tcPr>
            <w:tcW w:w="388" w:type="dxa"/>
          </w:tcPr>
          <w:p w14:paraId="5D2D03FF" w14:textId="77777777" w:rsidR="0073714F" w:rsidRDefault="0073714F">
            <w:r>
              <w:t>34</w:t>
            </w:r>
          </w:p>
        </w:tc>
        <w:tc>
          <w:tcPr>
            <w:tcW w:w="640" w:type="dxa"/>
          </w:tcPr>
          <w:p w14:paraId="70A25DF5" w14:textId="77777777" w:rsidR="0073714F" w:rsidRDefault="0073714F">
            <w:r>
              <w:t>20143</w:t>
            </w:r>
          </w:p>
        </w:tc>
        <w:tc>
          <w:tcPr>
            <w:tcW w:w="755" w:type="dxa"/>
          </w:tcPr>
          <w:p w14:paraId="1FFB76EB" w14:textId="77777777" w:rsidR="0073714F" w:rsidRDefault="0073714F">
            <w:r>
              <w:t>Hamid Mehmood</w:t>
            </w:r>
          </w:p>
        </w:tc>
        <w:tc>
          <w:tcPr>
            <w:tcW w:w="842" w:type="dxa"/>
          </w:tcPr>
          <w:p w14:paraId="0D0DD30A" w14:textId="77777777" w:rsidR="0073714F" w:rsidRDefault="0073714F">
            <w:r>
              <w:t>99968-p</w:t>
            </w:r>
          </w:p>
        </w:tc>
        <w:tc>
          <w:tcPr>
            <w:tcW w:w="803" w:type="dxa"/>
          </w:tcPr>
          <w:p w14:paraId="6665ECEA" w14:textId="77777777" w:rsidR="0073714F" w:rsidRDefault="0073714F">
            <w:r>
              <w:t>muhammad ramzan</w:t>
            </w:r>
          </w:p>
        </w:tc>
        <w:tc>
          <w:tcPr>
            <w:tcW w:w="694" w:type="dxa"/>
          </w:tcPr>
          <w:p w14:paraId="6F3EB561" w14:textId="77777777" w:rsidR="0073714F" w:rsidRDefault="0073714F">
            <w:r>
              <w:t>50.351667</w:t>
            </w:r>
          </w:p>
        </w:tc>
        <w:tc>
          <w:tcPr>
            <w:tcW w:w="695" w:type="dxa"/>
          </w:tcPr>
          <w:p w14:paraId="53C14B6A" w14:textId="77777777" w:rsidR="0073714F" w:rsidRDefault="0073714F">
            <w:r>
              <w:t>21</w:t>
            </w:r>
          </w:p>
        </w:tc>
        <w:tc>
          <w:tcPr>
            <w:tcW w:w="1135" w:type="dxa"/>
          </w:tcPr>
          <w:p w14:paraId="3977010B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256FCD2D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4D1F0A71" w14:textId="77777777" w:rsidR="0073714F" w:rsidRDefault="0073714F">
            <w:r>
              <w:t>Punjab</w:t>
            </w:r>
          </w:p>
        </w:tc>
      </w:tr>
      <w:tr w:rsidR="0073714F" w14:paraId="31F1D5F6" w14:textId="77777777" w:rsidTr="0073714F">
        <w:tc>
          <w:tcPr>
            <w:tcW w:w="388" w:type="dxa"/>
          </w:tcPr>
          <w:p w14:paraId="50F84167" w14:textId="77777777" w:rsidR="0073714F" w:rsidRDefault="0073714F">
            <w:r>
              <w:t>35</w:t>
            </w:r>
          </w:p>
        </w:tc>
        <w:tc>
          <w:tcPr>
            <w:tcW w:w="640" w:type="dxa"/>
          </w:tcPr>
          <w:p w14:paraId="5A772808" w14:textId="77777777" w:rsidR="0073714F" w:rsidRDefault="0073714F">
            <w:r>
              <w:t>18458</w:t>
            </w:r>
          </w:p>
        </w:tc>
        <w:tc>
          <w:tcPr>
            <w:tcW w:w="755" w:type="dxa"/>
          </w:tcPr>
          <w:p w14:paraId="2847A8FA" w14:textId="77777777" w:rsidR="0073714F" w:rsidRDefault="0073714F">
            <w:r>
              <w:t>Behzad Tanweer</w:t>
            </w:r>
          </w:p>
        </w:tc>
        <w:tc>
          <w:tcPr>
            <w:tcW w:w="842" w:type="dxa"/>
          </w:tcPr>
          <w:p w14:paraId="602A5224" w14:textId="77777777" w:rsidR="0073714F" w:rsidRDefault="0073714F">
            <w:r>
              <w:t>94165-P</w:t>
            </w:r>
          </w:p>
        </w:tc>
        <w:tc>
          <w:tcPr>
            <w:tcW w:w="803" w:type="dxa"/>
          </w:tcPr>
          <w:p w14:paraId="529E0851" w14:textId="77777777" w:rsidR="0073714F" w:rsidRDefault="0073714F">
            <w:r>
              <w:t>Tanweer Ahmed Khan</w:t>
            </w:r>
          </w:p>
        </w:tc>
        <w:tc>
          <w:tcPr>
            <w:tcW w:w="694" w:type="dxa"/>
          </w:tcPr>
          <w:p w14:paraId="13B1F215" w14:textId="77777777" w:rsidR="0073714F" w:rsidRDefault="0073714F">
            <w:r>
              <w:t>49.969167</w:t>
            </w:r>
          </w:p>
        </w:tc>
        <w:tc>
          <w:tcPr>
            <w:tcW w:w="695" w:type="dxa"/>
          </w:tcPr>
          <w:p w14:paraId="2CA0BD43" w14:textId="77777777" w:rsidR="0073714F" w:rsidRDefault="0073714F">
            <w:r>
              <w:t>41</w:t>
            </w:r>
          </w:p>
        </w:tc>
        <w:tc>
          <w:tcPr>
            <w:tcW w:w="1135" w:type="dxa"/>
          </w:tcPr>
          <w:p w14:paraId="2D897E92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0EC9689B" w14:textId="77777777" w:rsidR="0073714F" w:rsidRDefault="0073714F">
            <w:r>
              <w:t>Choudhary Prevez Ilahi Institute of Cardiology , Multan</w:t>
            </w:r>
          </w:p>
        </w:tc>
        <w:tc>
          <w:tcPr>
            <w:tcW w:w="731" w:type="dxa"/>
          </w:tcPr>
          <w:p w14:paraId="5FBEB34F" w14:textId="77777777" w:rsidR="0073714F" w:rsidRDefault="0073714F">
            <w:r>
              <w:t>Punjab</w:t>
            </w:r>
          </w:p>
        </w:tc>
      </w:tr>
      <w:tr w:rsidR="0073714F" w14:paraId="58DF425D" w14:textId="77777777" w:rsidTr="0073714F">
        <w:tc>
          <w:tcPr>
            <w:tcW w:w="388" w:type="dxa"/>
          </w:tcPr>
          <w:p w14:paraId="25AA064D" w14:textId="77777777" w:rsidR="0073714F" w:rsidRDefault="0073714F">
            <w:r>
              <w:t>36</w:t>
            </w:r>
          </w:p>
        </w:tc>
        <w:tc>
          <w:tcPr>
            <w:tcW w:w="640" w:type="dxa"/>
          </w:tcPr>
          <w:p w14:paraId="38E653C7" w14:textId="77777777" w:rsidR="0073714F" w:rsidRDefault="0073714F">
            <w:r>
              <w:t>15714</w:t>
            </w:r>
          </w:p>
        </w:tc>
        <w:tc>
          <w:tcPr>
            <w:tcW w:w="755" w:type="dxa"/>
          </w:tcPr>
          <w:p w14:paraId="7728D36E" w14:textId="77777777" w:rsidR="0073714F" w:rsidRDefault="0073714F">
            <w:r>
              <w:t>Maria Nawaz</w:t>
            </w:r>
          </w:p>
        </w:tc>
        <w:tc>
          <w:tcPr>
            <w:tcW w:w="842" w:type="dxa"/>
          </w:tcPr>
          <w:p w14:paraId="74441081" w14:textId="77777777" w:rsidR="0073714F" w:rsidRDefault="0073714F">
            <w:r>
              <w:t>114398-P</w:t>
            </w:r>
          </w:p>
        </w:tc>
        <w:tc>
          <w:tcPr>
            <w:tcW w:w="803" w:type="dxa"/>
          </w:tcPr>
          <w:p w14:paraId="723A1447" w14:textId="77777777" w:rsidR="0073714F" w:rsidRDefault="0073714F">
            <w:r>
              <w:t>Ahmad Nawaz</w:t>
            </w:r>
          </w:p>
        </w:tc>
        <w:tc>
          <w:tcPr>
            <w:tcW w:w="694" w:type="dxa"/>
          </w:tcPr>
          <w:p w14:paraId="3928EBE4" w14:textId="77777777" w:rsidR="0073714F" w:rsidRDefault="0073714F">
            <w:r>
              <w:t>49.015</w:t>
            </w:r>
          </w:p>
        </w:tc>
        <w:tc>
          <w:tcPr>
            <w:tcW w:w="695" w:type="dxa"/>
          </w:tcPr>
          <w:p w14:paraId="71EE6CA8" w14:textId="77777777" w:rsidR="0073714F" w:rsidRDefault="0073714F">
            <w:r>
              <w:t>42</w:t>
            </w:r>
          </w:p>
        </w:tc>
        <w:tc>
          <w:tcPr>
            <w:tcW w:w="1135" w:type="dxa"/>
          </w:tcPr>
          <w:p w14:paraId="62CB5946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2E2CB02B" w14:textId="77777777" w:rsidR="0073714F" w:rsidRDefault="0073714F">
            <w:r>
              <w:t>Choudhary Prevez Ilahi Institute of Cardiology , Multan</w:t>
            </w:r>
          </w:p>
        </w:tc>
        <w:tc>
          <w:tcPr>
            <w:tcW w:w="731" w:type="dxa"/>
          </w:tcPr>
          <w:p w14:paraId="036F1E04" w14:textId="77777777" w:rsidR="0073714F" w:rsidRDefault="0073714F">
            <w:r>
              <w:t>Punjab</w:t>
            </w:r>
          </w:p>
        </w:tc>
      </w:tr>
      <w:tr w:rsidR="0073714F" w14:paraId="6ACBE524" w14:textId="77777777" w:rsidTr="0073714F">
        <w:tc>
          <w:tcPr>
            <w:tcW w:w="388" w:type="dxa"/>
          </w:tcPr>
          <w:p w14:paraId="0801CB7F" w14:textId="77777777" w:rsidR="0073714F" w:rsidRDefault="0073714F">
            <w:r>
              <w:t>37</w:t>
            </w:r>
          </w:p>
        </w:tc>
        <w:tc>
          <w:tcPr>
            <w:tcW w:w="640" w:type="dxa"/>
          </w:tcPr>
          <w:p w14:paraId="5B72BA11" w14:textId="77777777" w:rsidR="0073714F" w:rsidRDefault="0073714F">
            <w:r>
              <w:t>16917</w:t>
            </w:r>
          </w:p>
        </w:tc>
        <w:tc>
          <w:tcPr>
            <w:tcW w:w="755" w:type="dxa"/>
          </w:tcPr>
          <w:p w14:paraId="5B59014E" w14:textId="77777777" w:rsidR="0073714F" w:rsidRDefault="0073714F">
            <w:r>
              <w:t>Mudassar Maqsood</w:t>
            </w:r>
          </w:p>
        </w:tc>
        <w:tc>
          <w:tcPr>
            <w:tcW w:w="842" w:type="dxa"/>
          </w:tcPr>
          <w:p w14:paraId="0093F318" w14:textId="77777777" w:rsidR="0073714F" w:rsidRDefault="0073714F">
            <w:r>
              <w:t>102796-P</w:t>
            </w:r>
          </w:p>
        </w:tc>
        <w:tc>
          <w:tcPr>
            <w:tcW w:w="803" w:type="dxa"/>
          </w:tcPr>
          <w:p w14:paraId="46E18675" w14:textId="77777777" w:rsidR="0073714F" w:rsidRDefault="0073714F">
            <w:r>
              <w:t>Maqsood Ali</w:t>
            </w:r>
          </w:p>
        </w:tc>
        <w:tc>
          <w:tcPr>
            <w:tcW w:w="694" w:type="dxa"/>
          </w:tcPr>
          <w:p w14:paraId="54F00CD2" w14:textId="77777777" w:rsidR="0073714F" w:rsidRDefault="0073714F">
            <w:r>
              <w:t>48.903333</w:t>
            </w:r>
          </w:p>
        </w:tc>
        <w:tc>
          <w:tcPr>
            <w:tcW w:w="695" w:type="dxa"/>
          </w:tcPr>
          <w:p w14:paraId="1828C330" w14:textId="77777777" w:rsidR="0073714F" w:rsidRDefault="0073714F">
            <w:r>
              <w:t>13</w:t>
            </w:r>
          </w:p>
        </w:tc>
        <w:tc>
          <w:tcPr>
            <w:tcW w:w="1135" w:type="dxa"/>
          </w:tcPr>
          <w:p w14:paraId="6ED4B551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713CDD0F" w14:textId="77777777" w:rsidR="0073714F" w:rsidRDefault="0073714F">
            <w:r>
              <w:t xml:space="preserve">Choudhary Prevez Ilahi Institute of Cardiology , </w:t>
            </w:r>
            <w:r>
              <w:lastRenderedPageBreak/>
              <w:t>Multan</w:t>
            </w:r>
          </w:p>
        </w:tc>
        <w:tc>
          <w:tcPr>
            <w:tcW w:w="731" w:type="dxa"/>
          </w:tcPr>
          <w:p w14:paraId="46F9735F" w14:textId="77777777" w:rsidR="0073714F" w:rsidRDefault="0073714F">
            <w:r>
              <w:lastRenderedPageBreak/>
              <w:t>Punjab</w:t>
            </w:r>
          </w:p>
        </w:tc>
      </w:tr>
      <w:tr w:rsidR="0073714F" w14:paraId="2094F8D5" w14:textId="77777777" w:rsidTr="0073714F">
        <w:tc>
          <w:tcPr>
            <w:tcW w:w="388" w:type="dxa"/>
          </w:tcPr>
          <w:p w14:paraId="2B2289EB" w14:textId="77777777" w:rsidR="0073714F" w:rsidRDefault="0073714F">
            <w:r>
              <w:t>38</w:t>
            </w:r>
          </w:p>
        </w:tc>
        <w:tc>
          <w:tcPr>
            <w:tcW w:w="640" w:type="dxa"/>
          </w:tcPr>
          <w:p w14:paraId="2FF5C800" w14:textId="77777777" w:rsidR="0073714F" w:rsidRDefault="0073714F">
            <w:r>
              <w:t>19077</w:t>
            </w:r>
          </w:p>
        </w:tc>
        <w:tc>
          <w:tcPr>
            <w:tcW w:w="755" w:type="dxa"/>
          </w:tcPr>
          <w:p w14:paraId="030684D7" w14:textId="77777777" w:rsidR="0073714F" w:rsidRDefault="0073714F">
            <w:r>
              <w:t>Touseef</w:t>
            </w:r>
          </w:p>
        </w:tc>
        <w:tc>
          <w:tcPr>
            <w:tcW w:w="842" w:type="dxa"/>
          </w:tcPr>
          <w:p w14:paraId="2C22E19B" w14:textId="77777777" w:rsidR="0073714F" w:rsidRDefault="0073714F">
            <w:r>
              <w:t>102818-P</w:t>
            </w:r>
          </w:p>
        </w:tc>
        <w:tc>
          <w:tcPr>
            <w:tcW w:w="803" w:type="dxa"/>
          </w:tcPr>
          <w:p w14:paraId="5135C550" w14:textId="77777777" w:rsidR="0073714F" w:rsidRDefault="0073714F">
            <w:r>
              <w:t>Khadim hussain</w:t>
            </w:r>
          </w:p>
        </w:tc>
        <w:tc>
          <w:tcPr>
            <w:tcW w:w="694" w:type="dxa"/>
          </w:tcPr>
          <w:p w14:paraId="16DF5BEA" w14:textId="77777777" w:rsidR="0073714F" w:rsidRDefault="0073714F">
            <w:r>
              <w:t>51.015833</w:t>
            </w:r>
          </w:p>
        </w:tc>
        <w:tc>
          <w:tcPr>
            <w:tcW w:w="695" w:type="dxa"/>
          </w:tcPr>
          <w:p w14:paraId="11D5EF49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57497DBD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39699AAC" w14:textId="77777777" w:rsidR="0073714F" w:rsidRDefault="0073714F">
            <w:r>
              <w:t>Faisalabad Institute of Cardiology, Faisalabad</w:t>
            </w:r>
          </w:p>
        </w:tc>
        <w:tc>
          <w:tcPr>
            <w:tcW w:w="731" w:type="dxa"/>
          </w:tcPr>
          <w:p w14:paraId="235F7840" w14:textId="77777777" w:rsidR="0073714F" w:rsidRDefault="0073714F">
            <w:r>
              <w:t>Punjab</w:t>
            </w:r>
          </w:p>
        </w:tc>
      </w:tr>
      <w:tr w:rsidR="0073714F" w14:paraId="6CABB04B" w14:textId="77777777" w:rsidTr="0073714F">
        <w:tc>
          <w:tcPr>
            <w:tcW w:w="388" w:type="dxa"/>
          </w:tcPr>
          <w:p w14:paraId="0E1AC518" w14:textId="77777777" w:rsidR="0073714F" w:rsidRDefault="0073714F">
            <w:r>
              <w:t>39</w:t>
            </w:r>
          </w:p>
        </w:tc>
        <w:tc>
          <w:tcPr>
            <w:tcW w:w="640" w:type="dxa"/>
          </w:tcPr>
          <w:p w14:paraId="1FF58C9A" w14:textId="77777777" w:rsidR="0073714F" w:rsidRDefault="0073714F">
            <w:r>
              <w:t>18203</w:t>
            </w:r>
          </w:p>
        </w:tc>
        <w:tc>
          <w:tcPr>
            <w:tcW w:w="755" w:type="dxa"/>
          </w:tcPr>
          <w:p w14:paraId="2A1FB9FA" w14:textId="77777777" w:rsidR="0073714F" w:rsidRDefault="0073714F">
            <w:r>
              <w:t>Saba Sarwar</w:t>
            </w:r>
          </w:p>
        </w:tc>
        <w:tc>
          <w:tcPr>
            <w:tcW w:w="842" w:type="dxa"/>
          </w:tcPr>
          <w:p w14:paraId="1E2E70FB" w14:textId="77777777" w:rsidR="0073714F" w:rsidRDefault="0073714F">
            <w:r>
              <w:t>90256-P</w:t>
            </w:r>
          </w:p>
        </w:tc>
        <w:tc>
          <w:tcPr>
            <w:tcW w:w="803" w:type="dxa"/>
          </w:tcPr>
          <w:p w14:paraId="76B119C2" w14:textId="77777777" w:rsidR="0073714F" w:rsidRDefault="0073714F">
            <w:r>
              <w:t>Muhammad Sarwar</w:t>
            </w:r>
          </w:p>
        </w:tc>
        <w:tc>
          <w:tcPr>
            <w:tcW w:w="694" w:type="dxa"/>
          </w:tcPr>
          <w:p w14:paraId="033619BF" w14:textId="77777777" w:rsidR="0073714F" w:rsidRDefault="0073714F">
            <w:r>
              <w:t>49.068936</w:t>
            </w:r>
          </w:p>
        </w:tc>
        <w:tc>
          <w:tcPr>
            <w:tcW w:w="695" w:type="dxa"/>
          </w:tcPr>
          <w:p w14:paraId="4D866803" w14:textId="77777777" w:rsidR="0073714F" w:rsidRDefault="0073714F">
            <w:r>
              <w:t>47</w:t>
            </w:r>
          </w:p>
        </w:tc>
        <w:tc>
          <w:tcPr>
            <w:tcW w:w="1135" w:type="dxa"/>
          </w:tcPr>
          <w:p w14:paraId="38511AB4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1A7A2D2E" w14:textId="77777777" w:rsidR="0073714F" w:rsidRDefault="0073714F">
            <w:r>
              <w:t>Faisalabad Institute of Cardiology, Faisalabad</w:t>
            </w:r>
          </w:p>
        </w:tc>
        <w:tc>
          <w:tcPr>
            <w:tcW w:w="731" w:type="dxa"/>
          </w:tcPr>
          <w:p w14:paraId="5C24039E" w14:textId="77777777" w:rsidR="0073714F" w:rsidRDefault="0073714F">
            <w:r>
              <w:t>Punjab</w:t>
            </w:r>
          </w:p>
        </w:tc>
      </w:tr>
      <w:tr w:rsidR="0073714F" w14:paraId="21F27DA8" w14:textId="77777777" w:rsidTr="0073714F">
        <w:tc>
          <w:tcPr>
            <w:tcW w:w="388" w:type="dxa"/>
          </w:tcPr>
          <w:p w14:paraId="11971CAB" w14:textId="77777777" w:rsidR="0073714F" w:rsidRDefault="0073714F">
            <w:r>
              <w:t>40</w:t>
            </w:r>
          </w:p>
        </w:tc>
        <w:tc>
          <w:tcPr>
            <w:tcW w:w="640" w:type="dxa"/>
          </w:tcPr>
          <w:p w14:paraId="367F4BF3" w14:textId="77777777" w:rsidR="0073714F" w:rsidRDefault="0073714F">
            <w:r>
              <w:t>7085</w:t>
            </w:r>
          </w:p>
        </w:tc>
        <w:tc>
          <w:tcPr>
            <w:tcW w:w="755" w:type="dxa"/>
          </w:tcPr>
          <w:p w14:paraId="4C917C73" w14:textId="77777777" w:rsidR="0073714F" w:rsidRDefault="0073714F">
            <w:r>
              <w:t>Muhammad Ahmad</w:t>
            </w:r>
          </w:p>
        </w:tc>
        <w:tc>
          <w:tcPr>
            <w:tcW w:w="842" w:type="dxa"/>
          </w:tcPr>
          <w:p w14:paraId="04601316" w14:textId="77777777" w:rsidR="0073714F" w:rsidRDefault="0073714F">
            <w:r>
              <w:t>111404-P</w:t>
            </w:r>
          </w:p>
        </w:tc>
        <w:tc>
          <w:tcPr>
            <w:tcW w:w="803" w:type="dxa"/>
          </w:tcPr>
          <w:p w14:paraId="74C8D528" w14:textId="77777777" w:rsidR="0073714F" w:rsidRDefault="0073714F">
            <w:r>
              <w:t>Mushtaq Ahmed</w:t>
            </w:r>
          </w:p>
        </w:tc>
        <w:tc>
          <w:tcPr>
            <w:tcW w:w="694" w:type="dxa"/>
          </w:tcPr>
          <w:p w14:paraId="57A65924" w14:textId="77777777" w:rsidR="0073714F" w:rsidRDefault="0073714F">
            <w:r>
              <w:t>57.135833</w:t>
            </w:r>
          </w:p>
        </w:tc>
        <w:tc>
          <w:tcPr>
            <w:tcW w:w="695" w:type="dxa"/>
          </w:tcPr>
          <w:p w14:paraId="23B68C6D" w14:textId="77777777" w:rsidR="0073714F" w:rsidRDefault="0073714F">
            <w:r>
              <w:t>10</w:t>
            </w:r>
          </w:p>
        </w:tc>
        <w:tc>
          <w:tcPr>
            <w:tcW w:w="1135" w:type="dxa"/>
          </w:tcPr>
          <w:p w14:paraId="2D35FCFA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0B36D253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512F62EA" w14:textId="77777777" w:rsidR="0073714F" w:rsidRDefault="0073714F">
            <w:r>
              <w:t>Punjab</w:t>
            </w:r>
          </w:p>
        </w:tc>
      </w:tr>
      <w:tr w:rsidR="0073714F" w14:paraId="362AC2E0" w14:textId="77777777" w:rsidTr="0073714F">
        <w:tc>
          <w:tcPr>
            <w:tcW w:w="388" w:type="dxa"/>
          </w:tcPr>
          <w:p w14:paraId="6ECB56EB" w14:textId="77777777" w:rsidR="0073714F" w:rsidRDefault="0073714F">
            <w:r>
              <w:t>41</w:t>
            </w:r>
          </w:p>
        </w:tc>
        <w:tc>
          <w:tcPr>
            <w:tcW w:w="640" w:type="dxa"/>
          </w:tcPr>
          <w:p w14:paraId="10DBA0C6" w14:textId="77777777" w:rsidR="0073714F" w:rsidRDefault="0073714F">
            <w:r>
              <w:t>18527</w:t>
            </w:r>
          </w:p>
        </w:tc>
        <w:tc>
          <w:tcPr>
            <w:tcW w:w="755" w:type="dxa"/>
          </w:tcPr>
          <w:p w14:paraId="54B392D0" w14:textId="77777777" w:rsidR="0073714F" w:rsidRDefault="0073714F">
            <w:r>
              <w:t>Afeera Rafique</w:t>
            </w:r>
          </w:p>
        </w:tc>
        <w:tc>
          <w:tcPr>
            <w:tcW w:w="842" w:type="dxa"/>
          </w:tcPr>
          <w:p w14:paraId="081408F6" w14:textId="77777777" w:rsidR="0073714F" w:rsidRDefault="0073714F">
            <w:r>
              <w:t>103295-P</w:t>
            </w:r>
          </w:p>
        </w:tc>
        <w:tc>
          <w:tcPr>
            <w:tcW w:w="803" w:type="dxa"/>
          </w:tcPr>
          <w:p w14:paraId="03A87F37" w14:textId="77777777" w:rsidR="0073714F" w:rsidRDefault="0073714F">
            <w:r>
              <w:t>Muhammad Rafique Shakir</w:t>
            </w:r>
          </w:p>
        </w:tc>
        <w:tc>
          <w:tcPr>
            <w:tcW w:w="694" w:type="dxa"/>
          </w:tcPr>
          <w:p w14:paraId="72251D25" w14:textId="77777777" w:rsidR="0073714F" w:rsidRDefault="0073714F">
            <w:r>
              <w:t>53.126531</w:t>
            </w:r>
          </w:p>
        </w:tc>
        <w:tc>
          <w:tcPr>
            <w:tcW w:w="695" w:type="dxa"/>
          </w:tcPr>
          <w:p w14:paraId="14DC0F2D" w14:textId="77777777" w:rsidR="0073714F" w:rsidRDefault="0073714F">
            <w:r>
              <w:t>9</w:t>
            </w:r>
          </w:p>
        </w:tc>
        <w:tc>
          <w:tcPr>
            <w:tcW w:w="1135" w:type="dxa"/>
          </w:tcPr>
          <w:p w14:paraId="593EF934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5FEB2125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A637FCD" w14:textId="77777777" w:rsidR="0073714F" w:rsidRDefault="0073714F">
            <w:r>
              <w:t>Punjab</w:t>
            </w:r>
          </w:p>
        </w:tc>
      </w:tr>
      <w:tr w:rsidR="0073714F" w14:paraId="3D389A55" w14:textId="77777777" w:rsidTr="0073714F">
        <w:tc>
          <w:tcPr>
            <w:tcW w:w="388" w:type="dxa"/>
          </w:tcPr>
          <w:p w14:paraId="2182D854" w14:textId="77777777" w:rsidR="0073714F" w:rsidRDefault="0073714F">
            <w:r>
              <w:t>42</w:t>
            </w:r>
          </w:p>
        </w:tc>
        <w:tc>
          <w:tcPr>
            <w:tcW w:w="640" w:type="dxa"/>
          </w:tcPr>
          <w:p w14:paraId="1CB9DE23" w14:textId="77777777" w:rsidR="0073714F" w:rsidRDefault="0073714F">
            <w:r>
              <w:t>3085</w:t>
            </w:r>
          </w:p>
        </w:tc>
        <w:tc>
          <w:tcPr>
            <w:tcW w:w="755" w:type="dxa"/>
          </w:tcPr>
          <w:p w14:paraId="218B9904" w14:textId="77777777" w:rsidR="0073714F" w:rsidRDefault="0073714F">
            <w:r>
              <w:t>Maha</w:t>
            </w:r>
          </w:p>
        </w:tc>
        <w:tc>
          <w:tcPr>
            <w:tcW w:w="842" w:type="dxa"/>
          </w:tcPr>
          <w:p w14:paraId="037A000E" w14:textId="77777777" w:rsidR="0073714F" w:rsidRDefault="0073714F">
            <w:r>
              <w:t>95234-P</w:t>
            </w:r>
          </w:p>
        </w:tc>
        <w:tc>
          <w:tcPr>
            <w:tcW w:w="803" w:type="dxa"/>
          </w:tcPr>
          <w:p w14:paraId="7A60C524" w14:textId="77777777" w:rsidR="0073714F" w:rsidRDefault="0073714F">
            <w:r>
              <w:t>Nadeem Ahmad Ghaznavi</w:t>
            </w:r>
          </w:p>
        </w:tc>
        <w:tc>
          <w:tcPr>
            <w:tcW w:w="694" w:type="dxa"/>
          </w:tcPr>
          <w:p w14:paraId="6D77EEC9" w14:textId="77777777" w:rsidR="0073714F" w:rsidRDefault="0073714F">
            <w:r>
              <w:t>57.546667</w:t>
            </w:r>
          </w:p>
        </w:tc>
        <w:tc>
          <w:tcPr>
            <w:tcW w:w="695" w:type="dxa"/>
          </w:tcPr>
          <w:p w14:paraId="2D1086D6" w14:textId="77777777" w:rsidR="0073714F" w:rsidRDefault="0073714F">
            <w:r>
              <w:t>64</w:t>
            </w:r>
          </w:p>
        </w:tc>
        <w:tc>
          <w:tcPr>
            <w:tcW w:w="1135" w:type="dxa"/>
          </w:tcPr>
          <w:p w14:paraId="6E119648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33BF407E" w14:textId="77777777" w:rsidR="0073714F" w:rsidRDefault="0073714F">
            <w:r>
              <w:t>Punjab Institute of Cardiology, Lahore</w:t>
            </w:r>
          </w:p>
        </w:tc>
        <w:tc>
          <w:tcPr>
            <w:tcW w:w="731" w:type="dxa"/>
          </w:tcPr>
          <w:p w14:paraId="4B19F0D3" w14:textId="77777777" w:rsidR="0073714F" w:rsidRDefault="0073714F">
            <w:r>
              <w:t>Punjab</w:t>
            </w:r>
          </w:p>
        </w:tc>
      </w:tr>
      <w:tr w:rsidR="0073714F" w14:paraId="2342DE4A" w14:textId="77777777" w:rsidTr="0073714F">
        <w:tc>
          <w:tcPr>
            <w:tcW w:w="388" w:type="dxa"/>
          </w:tcPr>
          <w:p w14:paraId="3F8573E3" w14:textId="77777777" w:rsidR="0073714F" w:rsidRDefault="0073714F">
            <w:r>
              <w:t>43</w:t>
            </w:r>
          </w:p>
        </w:tc>
        <w:tc>
          <w:tcPr>
            <w:tcW w:w="640" w:type="dxa"/>
          </w:tcPr>
          <w:p w14:paraId="36B3F435" w14:textId="77777777" w:rsidR="0073714F" w:rsidRDefault="0073714F">
            <w:r>
              <w:t>17643</w:t>
            </w:r>
          </w:p>
        </w:tc>
        <w:tc>
          <w:tcPr>
            <w:tcW w:w="755" w:type="dxa"/>
          </w:tcPr>
          <w:p w14:paraId="30AC6940" w14:textId="77777777" w:rsidR="0073714F" w:rsidRDefault="0073714F">
            <w:r>
              <w:t>Hina Masood</w:t>
            </w:r>
          </w:p>
        </w:tc>
        <w:tc>
          <w:tcPr>
            <w:tcW w:w="842" w:type="dxa"/>
          </w:tcPr>
          <w:p w14:paraId="614E877A" w14:textId="77777777" w:rsidR="0073714F" w:rsidRDefault="0073714F">
            <w:r>
              <w:t>57523-P</w:t>
            </w:r>
          </w:p>
        </w:tc>
        <w:tc>
          <w:tcPr>
            <w:tcW w:w="803" w:type="dxa"/>
          </w:tcPr>
          <w:p w14:paraId="1CB03B40" w14:textId="77777777" w:rsidR="0073714F" w:rsidRDefault="0073714F">
            <w:r>
              <w:t xml:space="preserve">Masood Ahmed </w:t>
            </w:r>
          </w:p>
        </w:tc>
        <w:tc>
          <w:tcPr>
            <w:tcW w:w="694" w:type="dxa"/>
          </w:tcPr>
          <w:p w14:paraId="2FDDB741" w14:textId="77777777" w:rsidR="0073714F" w:rsidRDefault="0073714F">
            <w:r>
              <w:t>55.857778</w:t>
            </w:r>
          </w:p>
        </w:tc>
        <w:tc>
          <w:tcPr>
            <w:tcW w:w="695" w:type="dxa"/>
          </w:tcPr>
          <w:p w14:paraId="67CC0A82" w14:textId="77777777" w:rsidR="0073714F" w:rsidRDefault="0073714F">
            <w:r>
              <w:t>13</w:t>
            </w:r>
          </w:p>
        </w:tc>
        <w:tc>
          <w:tcPr>
            <w:tcW w:w="1135" w:type="dxa"/>
          </w:tcPr>
          <w:p w14:paraId="19BC0B86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5E12D58A" w14:textId="77777777" w:rsidR="0073714F" w:rsidRDefault="0073714F">
            <w:r>
              <w:t>Punjab Institute of Cardiology, Lahore</w:t>
            </w:r>
          </w:p>
        </w:tc>
        <w:tc>
          <w:tcPr>
            <w:tcW w:w="731" w:type="dxa"/>
          </w:tcPr>
          <w:p w14:paraId="13970260" w14:textId="77777777" w:rsidR="0073714F" w:rsidRDefault="0073714F">
            <w:r>
              <w:t>Punjab</w:t>
            </w:r>
          </w:p>
        </w:tc>
      </w:tr>
      <w:tr w:rsidR="0073714F" w14:paraId="68EE8A49" w14:textId="77777777" w:rsidTr="0073714F">
        <w:tc>
          <w:tcPr>
            <w:tcW w:w="388" w:type="dxa"/>
          </w:tcPr>
          <w:p w14:paraId="57568650" w14:textId="77777777" w:rsidR="0073714F" w:rsidRDefault="0073714F">
            <w:r>
              <w:t>44</w:t>
            </w:r>
          </w:p>
        </w:tc>
        <w:tc>
          <w:tcPr>
            <w:tcW w:w="640" w:type="dxa"/>
          </w:tcPr>
          <w:p w14:paraId="24B18CED" w14:textId="77777777" w:rsidR="0073714F" w:rsidRDefault="0073714F">
            <w:r>
              <w:t>15340</w:t>
            </w:r>
          </w:p>
        </w:tc>
        <w:tc>
          <w:tcPr>
            <w:tcW w:w="755" w:type="dxa"/>
          </w:tcPr>
          <w:p w14:paraId="4A781DC3" w14:textId="77777777" w:rsidR="0073714F" w:rsidRDefault="0073714F">
            <w:r>
              <w:t>Ihtisham Ul Haq Awan</w:t>
            </w:r>
          </w:p>
        </w:tc>
        <w:tc>
          <w:tcPr>
            <w:tcW w:w="842" w:type="dxa"/>
          </w:tcPr>
          <w:p w14:paraId="7D1AAE7C" w14:textId="77777777" w:rsidR="0073714F" w:rsidRDefault="0073714F">
            <w:r>
              <w:t>106797-P</w:t>
            </w:r>
          </w:p>
        </w:tc>
        <w:tc>
          <w:tcPr>
            <w:tcW w:w="803" w:type="dxa"/>
          </w:tcPr>
          <w:p w14:paraId="03A4B36D" w14:textId="77777777" w:rsidR="0073714F" w:rsidRDefault="0073714F">
            <w:r>
              <w:t>Iftikhar Ali Alvi</w:t>
            </w:r>
          </w:p>
        </w:tc>
        <w:tc>
          <w:tcPr>
            <w:tcW w:w="694" w:type="dxa"/>
          </w:tcPr>
          <w:p w14:paraId="6084111F" w14:textId="77777777" w:rsidR="0073714F" w:rsidRDefault="0073714F">
            <w:r>
              <w:t>51.288333</w:t>
            </w:r>
          </w:p>
        </w:tc>
        <w:tc>
          <w:tcPr>
            <w:tcW w:w="695" w:type="dxa"/>
          </w:tcPr>
          <w:p w14:paraId="4591B8C3" w14:textId="77777777" w:rsidR="0073714F" w:rsidRDefault="0073714F">
            <w:r>
              <w:t>94</w:t>
            </w:r>
          </w:p>
        </w:tc>
        <w:tc>
          <w:tcPr>
            <w:tcW w:w="1135" w:type="dxa"/>
          </w:tcPr>
          <w:p w14:paraId="0269FD44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3725C6D0" w14:textId="77777777" w:rsidR="0073714F" w:rsidRDefault="0073714F">
            <w:r>
              <w:t>Punjab Institute of Cardiology, Lahore</w:t>
            </w:r>
          </w:p>
        </w:tc>
        <w:tc>
          <w:tcPr>
            <w:tcW w:w="731" w:type="dxa"/>
          </w:tcPr>
          <w:p w14:paraId="3F48DA61" w14:textId="77777777" w:rsidR="0073714F" w:rsidRDefault="0073714F">
            <w:r>
              <w:t>Punjab</w:t>
            </w:r>
          </w:p>
        </w:tc>
      </w:tr>
      <w:tr w:rsidR="0073714F" w14:paraId="571AEDE4" w14:textId="77777777" w:rsidTr="0073714F">
        <w:tc>
          <w:tcPr>
            <w:tcW w:w="388" w:type="dxa"/>
          </w:tcPr>
          <w:p w14:paraId="223C0490" w14:textId="77777777" w:rsidR="0073714F" w:rsidRDefault="0073714F">
            <w:r>
              <w:t>45</w:t>
            </w:r>
          </w:p>
        </w:tc>
        <w:tc>
          <w:tcPr>
            <w:tcW w:w="640" w:type="dxa"/>
          </w:tcPr>
          <w:p w14:paraId="65C905FE" w14:textId="77777777" w:rsidR="0073714F" w:rsidRDefault="0073714F">
            <w:r>
              <w:t>17548</w:t>
            </w:r>
          </w:p>
        </w:tc>
        <w:tc>
          <w:tcPr>
            <w:tcW w:w="755" w:type="dxa"/>
          </w:tcPr>
          <w:p w14:paraId="6BF7C0F4" w14:textId="77777777" w:rsidR="0073714F" w:rsidRDefault="0073714F">
            <w:r>
              <w:t>Rimsha Ghafoor</w:t>
            </w:r>
          </w:p>
        </w:tc>
        <w:tc>
          <w:tcPr>
            <w:tcW w:w="842" w:type="dxa"/>
          </w:tcPr>
          <w:p w14:paraId="1AB24F1F" w14:textId="77777777" w:rsidR="0073714F" w:rsidRDefault="0073714F">
            <w:r>
              <w:t>111098-p</w:t>
            </w:r>
          </w:p>
        </w:tc>
        <w:tc>
          <w:tcPr>
            <w:tcW w:w="803" w:type="dxa"/>
          </w:tcPr>
          <w:p w14:paraId="4592231D" w14:textId="77777777" w:rsidR="0073714F" w:rsidRDefault="0073714F">
            <w:r>
              <w:t>Muhammad Ghafoor</w:t>
            </w:r>
          </w:p>
        </w:tc>
        <w:tc>
          <w:tcPr>
            <w:tcW w:w="694" w:type="dxa"/>
          </w:tcPr>
          <w:p w14:paraId="1259FAFC" w14:textId="77777777" w:rsidR="0073714F" w:rsidRDefault="0073714F">
            <w:r>
              <w:t>51.2725</w:t>
            </w:r>
          </w:p>
        </w:tc>
        <w:tc>
          <w:tcPr>
            <w:tcW w:w="695" w:type="dxa"/>
          </w:tcPr>
          <w:p w14:paraId="20FE5B28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58FBDD8E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516F6A20" w14:textId="77777777" w:rsidR="0073714F" w:rsidRDefault="0073714F">
            <w:r>
              <w:t>Punjab Institute of Cardiology, Lahore</w:t>
            </w:r>
          </w:p>
        </w:tc>
        <w:tc>
          <w:tcPr>
            <w:tcW w:w="731" w:type="dxa"/>
          </w:tcPr>
          <w:p w14:paraId="3A4729CA" w14:textId="77777777" w:rsidR="0073714F" w:rsidRDefault="0073714F">
            <w:r>
              <w:t>Punjab</w:t>
            </w:r>
          </w:p>
        </w:tc>
      </w:tr>
      <w:tr w:rsidR="0073714F" w14:paraId="2D8FE42E" w14:textId="77777777" w:rsidTr="0073714F">
        <w:tc>
          <w:tcPr>
            <w:tcW w:w="388" w:type="dxa"/>
          </w:tcPr>
          <w:p w14:paraId="3F2536EB" w14:textId="77777777" w:rsidR="0073714F" w:rsidRDefault="0073714F">
            <w:r>
              <w:lastRenderedPageBreak/>
              <w:t>46</w:t>
            </w:r>
          </w:p>
        </w:tc>
        <w:tc>
          <w:tcPr>
            <w:tcW w:w="640" w:type="dxa"/>
          </w:tcPr>
          <w:p w14:paraId="692CD7BA" w14:textId="77777777" w:rsidR="0073714F" w:rsidRDefault="0073714F">
            <w:r>
              <w:t>18027</w:t>
            </w:r>
          </w:p>
        </w:tc>
        <w:tc>
          <w:tcPr>
            <w:tcW w:w="755" w:type="dxa"/>
          </w:tcPr>
          <w:p w14:paraId="785CF3A7" w14:textId="77777777" w:rsidR="0073714F" w:rsidRDefault="0073714F">
            <w:r>
              <w:t>Humaira Saif</w:t>
            </w:r>
          </w:p>
        </w:tc>
        <w:tc>
          <w:tcPr>
            <w:tcW w:w="842" w:type="dxa"/>
          </w:tcPr>
          <w:p w14:paraId="20FC3BE4" w14:textId="77777777" w:rsidR="0073714F" w:rsidRDefault="0073714F">
            <w:r>
              <w:t>101481-P</w:t>
            </w:r>
          </w:p>
        </w:tc>
        <w:tc>
          <w:tcPr>
            <w:tcW w:w="803" w:type="dxa"/>
          </w:tcPr>
          <w:p w14:paraId="079254CD" w14:textId="77777777" w:rsidR="0073714F" w:rsidRDefault="0073714F">
            <w:r>
              <w:t>SAIF ULLAH KHAN</w:t>
            </w:r>
          </w:p>
        </w:tc>
        <w:tc>
          <w:tcPr>
            <w:tcW w:w="694" w:type="dxa"/>
          </w:tcPr>
          <w:p w14:paraId="13CBEE14" w14:textId="77777777" w:rsidR="0073714F" w:rsidRDefault="0073714F">
            <w:r>
              <w:t>51.264167</w:t>
            </w:r>
          </w:p>
        </w:tc>
        <w:tc>
          <w:tcPr>
            <w:tcW w:w="695" w:type="dxa"/>
          </w:tcPr>
          <w:p w14:paraId="1179322F" w14:textId="77777777" w:rsidR="0073714F" w:rsidRDefault="0073714F">
            <w:r>
              <w:t>20</w:t>
            </w:r>
          </w:p>
        </w:tc>
        <w:tc>
          <w:tcPr>
            <w:tcW w:w="1135" w:type="dxa"/>
          </w:tcPr>
          <w:p w14:paraId="71870266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6373EE46" w14:textId="77777777" w:rsidR="0073714F" w:rsidRDefault="0073714F">
            <w:r>
              <w:t>Rawalpindi Institute of Cardiology , Rawalpindi</w:t>
            </w:r>
          </w:p>
        </w:tc>
        <w:tc>
          <w:tcPr>
            <w:tcW w:w="731" w:type="dxa"/>
          </w:tcPr>
          <w:p w14:paraId="7188F0EF" w14:textId="77777777" w:rsidR="0073714F" w:rsidRDefault="0073714F">
            <w:r>
              <w:t>Punjab</w:t>
            </w:r>
          </w:p>
        </w:tc>
      </w:tr>
      <w:tr w:rsidR="0073714F" w14:paraId="0C2986B3" w14:textId="77777777" w:rsidTr="0073714F">
        <w:tc>
          <w:tcPr>
            <w:tcW w:w="388" w:type="dxa"/>
          </w:tcPr>
          <w:p w14:paraId="04318D29" w14:textId="77777777" w:rsidR="0073714F" w:rsidRDefault="0073714F">
            <w:r>
              <w:t>47</w:t>
            </w:r>
          </w:p>
        </w:tc>
        <w:tc>
          <w:tcPr>
            <w:tcW w:w="640" w:type="dxa"/>
          </w:tcPr>
          <w:p w14:paraId="71A9FC1D" w14:textId="77777777" w:rsidR="0073714F" w:rsidRDefault="0073714F">
            <w:r>
              <w:t>16634</w:t>
            </w:r>
          </w:p>
        </w:tc>
        <w:tc>
          <w:tcPr>
            <w:tcW w:w="755" w:type="dxa"/>
          </w:tcPr>
          <w:p w14:paraId="2139C62B" w14:textId="77777777" w:rsidR="0073714F" w:rsidRDefault="0073714F">
            <w:r>
              <w:t>Muhammad Abrar Riasat</w:t>
            </w:r>
          </w:p>
        </w:tc>
        <w:tc>
          <w:tcPr>
            <w:tcW w:w="842" w:type="dxa"/>
          </w:tcPr>
          <w:p w14:paraId="40742D2C" w14:textId="77777777" w:rsidR="0073714F" w:rsidRDefault="0073714F">
            <w:r>
              <w:t>111162-P</w:t>
            </w:r>
          </w:p>
        </w:tc>
        <w:tc>
          <w:tcPr>
            <w:tcW w:w="803" w:type="dxa"/>
          </w:tcPr>
          <w:p w14:paraId="43F5CAC0" w14:textId="77777777" w:rsidR="0073714F" w:rsidRDefault="0073714F">
            <w:r>
              <w:t>Muhammad Riasat</w:t>
            </w:r>
          </w:p>
        </w:tc>
        <w:tc>
          <w:tcPr>
            <w:tcW w:w="694" w:type="dxa"/>
          </w:tcPr>
          <w:p w14:paraId="476FF274" w14:textId="77777777" w:rsidR="0073714F" w:rsidRDefault="0073714F">
            <w:r>
              <w:t>49.388333</w:t>
            </w:r>
          </w:p>
        </w:tc>
        <w:tc>
          <w:tcPr>
            <w:tcW w:w="695" w:type="dxa"/>
          </w:tcPr>
          <w:p w14:paraId="2CB529A7" w14:textId="77777777" w:rsidR="0073714F" w:rsidRDefault="0073714F">
            <w:r>
              <w:t>91</w:t>
            </w:r>
          </w:p>
        </w:tc>
        <w:tc>
          <w:tcPr>
            <w:tcW w:w="1135" w:type="dxa"/>
          </w:tcPr>
          <w:p w14:paraId="3D0BB985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05D8F298" w14:textId="77777777" w:rsidR="0073714F" w:rsidRDefault="0073714F">
            <w:r>
              <w:t>Rawalpindi Institute of Cardiology , Rawalpindi</w:t>
            </w:r>
          </w:p>
        </w:tc>
        <w:tc>
          <w:tcPr>
            <w:tcW w:w="731" w:type="dxa"/>
          </w:tcPr>
          <w:p w14:paraId="6EDF6B6F" w14:textId="77777777" w:rsidR="0073714F" w:rsidRDefault="0073714F">
            <w:r>
              <w:t>Punjab</w:t>
            </w:r>
          </w:p>
        </w:tc>
      </w:tr>
      <w:tr w:rsidR="0073714F" w14:paraId="0BBA5831" w14:textId="77777777" w:rsidTr="0073714F">
        <w:tc>
          <w:tcPr>
            <w:tcW w:w="388" w:type="dxa"/>
          </w:tcPr>
          <w:p w14:paraId="302140CB" w14:textId="77777777" w:rsidR="0073714F" w:rsidRDefault="0073714F">
            <w:r>
              <w:t>48</w:t>
            </w:r>
          </w:p>
        </w:tc>
        <w:tc>
          <w:tcPr>
            <w:tcW w:w="640" w:type="dxa"/>
          </w:tcPr>
          <w:p w14:paraId="6F3A0B87" w14:textId="77777777" w:rsidR="0073714F" w:rsidRDefault="0073714F">
            <w:r>
              <w:t>18904</w:t>
            </w:r>
          </w:p>
        </w:tc>
        <w:tc>
          <w:tcPr>
            <w:tcW w:w="755" w:type="dxa"/>
          </w:tcPr>
          <w:p w14:paraId="20D92917" w14:textId="77777777" w:rsidR="0073714F" w:rsidRDefault="0073714F">
            <w:r>
              <w:t>Nighat Khan</w:t>
            </w:r>
          </w:p>
        </w:tc>
        <w:tc>
          <w:tcPr>
            <w:tcW w:w="842" w:type="dxa"/>
          </w:tcPr>
          <w:p w14:paraId="460A1253" w14:textId="77777777" w:rsidR="0073714F" w:rsidRDefault="0073714F">
            <w:r>
              <w:t>110293p</w:t>
            </w:r>
          </w:p>
        </w:tc>
        <w:tc>
          <w:tcPr>
            <w:tcW w:w="803" w:type="dxa"/>
          </w:tcPr>
          <w:p w14:paraId="0B6DD21F" w14:textId="77777777" w:rsidR="0073714F" w:rsidRDefault="0073714F">
            <w:r>
              <w:t>Muhammad Khalid Hanif Khan</w:t>
            </w:r>
          </w:p>
        </w:tc>
        <w:tc>
          <w:tcPr>
            <w:tcW w:w="694" w:type="dxa"/>
          </w:tcPr>
          <w:p w14:paraId="0F22AC2F" w14:textId="77777777" w:rsidR="0073714F" w:rsidRDefault="0073714F">
            <w:r>
              <w:t>49.38</w:t>
            </w:r>
          </w:p>
        </w:tc>
        <w:tc>
          <w:tcPr>
            <w:tcW w:w="695" w:type="dxa"/>
          </w:tcPr>
          <w:p w14:paraId="40342E0A" w14:textId="77777777" w:rsidR="0073714F" w:rsidRDefault="0073714F">
            <w:r>
              <w:t>131</w:t>
            </w:r>
          </w:p>
        </w:tc>
        <w:tc>
          <w:tcPr>
            <w:tcW w:w="1135" w:type="dxa"/>
          </w:tcPr>
          <w:p w14:paraId="2CD6FA7E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4E548AD7" w14:textId="77777777" w:rsidR="0073714F" w:rsidRDefault="0073714F">
            <w:r>
              <w:t>Wazirabad  Institute of Cardiology, Warzirabad</w:t>
            </w:r>
          </w:p>
        </w:tc>
        <w:tc>
          <w:tcPr>
            <w:tcW w:w="731" w:type="dxa"/>
          </w:tcPr>
          <w:p w14:paraId="1C5F367F" w14:textId="77777777" w:rsidR="0073714F" w:rsidRDefault="0073714F">
            <w:r>
              <w:t>Punjab</w:t>
            </w:r>
          </w:p>
        </w:tc>
      </w:tr>
      <w:tr w:rsidR="0073714F" w14:paraId="59C6061D" w14:textId="77777777" w:rsidTr="0073714F">
        <w:tc>
          <w:tcPr>
            <w:tcW w:w="388" w:type="dxa"/>
          </w:tcPr>
          <w:p w14:paraId="06D6102B" w14:textId="77777777" w:rsidR="0073714F" w:rsidRDefault="0073714F">
            <w:r>
              <w:t>49</w:t>
            </w:r>
          </w:p>
        </w:tc>
        <w:tc>
          <w:tcPr>
            <w:tcW w:w="640" w:type="dxa"/>
          </w:tcPr>
          <w:p w14:paraId="78CF4020" w14:textId="77777777" w:rsidR="0073714F" w:rsidRDefault="0073714F">
            <w:r>
              <w:t>17537</w:t>
            </w:r>
          </w:p>
        </w:tc>
        <w:tc>
          <w:tcPr>
            <w:tcW w:w="755" w:type="dxa"/>
          </w:tcPr>
          <w:p w14:paraId="41DC15A5" w14:textId="77777777" w:rsidR="0073714F" w:rsidRDefault="0073714F">
            <w:r>
              <w:t>Shahr Yar</w:t>
            </w:r>
          </w:p>
        </w:tc>
        <w:tc>
          <w:tcPr>
            <w:tcW w:w="842" w:type="dxa"/>
          </w:tcPr>
          <w:p w14:paraId="333724E6" w14:textId="77777777" w:rsidR="0073714F" w:rsidRDefault="0073714F">
            <w:r>
              <w:t>109916-P</w:t>
            </w:r>
          </w:p>
        </w:tc>
        <w:tc>
          <w:tcPr>
            <w:tcW w:w="803" w:type="dxa"/>
          </w:tcPr>
          <w:p w14:paraId="658F49BE" w14:textId="77777777" w:rsidR="0073714F" w:rsidRDefault="0073714F">
            <w:r>
              <w:t>Muhammad Saleem</w:t>
            </w:r>
          </w:p>
        </w:tc>
        <w:tc>
          <w:tcPr>
            <w:tcW w:w="694" w:type="dxa"/>
          </w:tcPr>
          <w:p w14:paraId="450CF516" w14:textId="77777777" w:rsidR="0073714F" w:rsidRDefault="0073714F">
            <w:r>
              <w:t>47.937959</w:t>
            </w:r>
          </w:p>
        </w:tc>
        <w:tc>
          <w:tcPr>
            <w:tcW w:w="695" w:type="dxa"/>
          </w:tcPr>
          <w:p w14:paraId="1D231886" w14:textId="77777777" w:rsidR="0073714F" w:rsidRDefault="0073714F">
            <w:r>
              <w:t>79</w:t>
            </w:r>
          </w:p>
        </w:tc>
        <w:tc>
          <w:tcPr>
            <w:tcW w:w="1135" w:type="dxa"/>
          </w:tcPr>
          <w:p w14:paraId="667083C0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057B4A00" w14:textId="77777777" w:rsidR="0073714F" w:rsidRDefault="0073714F">
            <w:r>
              <w:t>Wazirabad  Institute of Cardiology, Warzirabad</w:t>
            </w:r>
          </w:p>
        </w:tc>
        <w:tc>
          <w:tcPr>
            <w:tcW w:w="731" w:type="dxa"/>
          </w:tcPr>
          <w:p w14:paraId="65D28F08" w14:textId="77777777" w:rsidR="0073714F" w:rsidRDefault="0073714F">
            <w:r>
              <w:t>Punjab</w:t>
            </w:r>
          </w:p>
        </w:tc>
      </w:tr>
      <w:tr w:rsidR="0073714F" w14:paraId="5A800071" w14:textId="77777777" w:rsidTr="0073714F">
        <w:tc>
          <w:tcPr>
            <w:tcW w:w="388" w:type="dxa"/>
          </w:tcPr>
          <w:p w14:paraId="1CE56911" w14:textId="77777777" w:rsidR="0073714F" w:rsidRDefault="0073714F">
            <w:r>
              <w:t>50</w:t>
            </w:r>
          </w:p>
        </w:tc>
        <w:tc>
          <w:tcPr>
            <w:tcW w:w="640" w:type="dxa"/>
          </w:tcPr>
          <w:p w14:paraId="3E4033E0" w14:textId="77777777" w:rsidR="0073714F" w:rsidRDefault="0073714F">
            <w:r>
              <w:t>17527</w:t>
            </w:r>
          </w:p>
        </w:tc>
        <w:tc>
          <w:tcPr>
            <w:tcW w:w="755" w:type="dxa"/>
          </w:tcPr>
          <w:p w14:paraId="4012FF07" w14:textId="77777777" w:rsidR="0073714F" w:rsidRDefault="0073714F">
            <w:r>
              <w:t>Ayela Qamar</w:t>
            </w:r>
          </w:p>
        </w:tc>
        <w:tc>
          <w:tcPr>
            <w:tcW w:w="842" w:type="dxa"/>
          </w:tcPr>
          <w:p w14:paraId="33CE838A" w14:textId="77777777" w:rsidR="0073714F" w:rsidRDefault="0073714F">
            <w:r>
              <w:t>113040-P</w:t>
            </w:r>
          </w:p>
        </w:tc>
        <w:tc>
          <w:tcPr>
            <w:tcW w:w="803" w:type="dxa"/>
          </w:tcPr>
          <w:p w14:paraId="1499105D" w14:textId="77777777" w:rsidR="0073714F" w:rsidRDefault="0073714F">
            <w:r>
              <w:t>Qamar Mahmood</w:t>
            </w:r>
          </w:p>
        </w:tc>
        <w:tc>
          <w:tcPr>
            <w:tcW w:w="694" w:type="dxa"/>
          </w:tcPr>
          <w:p w14:paraId="4F158159" w14:textId="77777777" w:rsidR="0073714F" w:rsidRDefault="0073714F">
            <w:r>
              <w:t>47.711667</w:t>
            </w:r>
          </w:p>
        </w:tc>
        <w:tc>
          <w:tcPr>
            <w:tcW w:w="695" w:type="dxa"/>
          </w:tcPr>
          <w:p w14:paraId="07100AB4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0D7746ED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33E8BA08" w14:textId="77777777" w:rsidR="0073714F" w:rsidRDefault="0073714F">
            <w:r>
              <w:t>Wazirabad  Institute of Cardiology, Warzirabad</w:t>
            </w:r>
          </w:p>
        </w:tc>
        <w:tc>
          <w:tcPr>
            <w:tcW w:w="731" w:type="dxa"/>
          </w:tcPr>
          <w:p w14:paraId="023586C6" w14:textId="77777777" w:rsidR="0073714F" w:rsidRDefault="0073714F">
            <w:r>
              <w:t>Punjab</w:t>
            </w:r>
          </w:p>
        </w:tc>
      </w:tr>
      <w:tr w:rsidR="0073714F" w14:paraId="57A0CBFC" w14:textId="77777777" w:rsidTr="0073714F">
        <w:tc>
          <w:tcPr>
            <w:tcW w:w="388" w:type="dxa"/>
          </w:tcPr>
          <w:p w14:paraId="7B9DD6D3" w14:textId="77777777" w:rsidR="0073714F" w:rsidRDefault="0073714F">
            <w:r>
              <w:t>51</w:t>
            </w:r>
          </w:p>
        </w:tc>
        <w:tc>
          <w:tcPr>
            <w:tcW w:w="640" w:type="dxa"/>
          </w:tcPr>
          <w:p w14:paraId="2A22FF7C" w14:textId="77777777" w:rsidR="0073714F" w:rsidRDefault="0073714F">
            <w:r>
              <w:t>17509</w:t>
            </w:r>
          </w:p>
        </w:tc>
        <w:tc>
          <w:tcPr>
            <w:tcW w:w="755" w:type="dxa"/>
          </w:tcPr>
          <w:p w14:paraId="1BAFFD35" w14:textId="77777777" w:rsidR="0073714F" w:rsidRDefault="0073714F">
            <w:r>
              <w:t>Yousaf Ishfaq Khan</w:t>
            </w:r>
          </w:p>
        </w:tc>
        <w:tc>
          <w:tcPr>
            <w:tcW w:w="842" w:type="dxa"/>
          </w:tcPr>
          <w:p w14:paraId="4991A6D5" w14:textId="77777777" w:rsidR="0073714F" w:rsidRDefault="0073714F">
            <w:r>
              <w:t>21631-N</w:t>
            </w:r>
          </w:p>
        </w:tc>
        <w:tc>
          <w:tcPr>
            <w:tcW w:w="803" w:type="dxa"/>
          </w:tcPr>
          <w:p w14:paraId="73BA0547" w14:textId="77777777" w:rsidR="0073714F" w:rsidRDefault="0073714F">
            <w:r>
              <w:t>Mohammad Ishfaq khan</w:t>
            </w:r>
          </w:p>
        </w:tc>
        <w:tc>
          <w:tcPr>
            <w:tcW w:w="694" w:type="dxa"/>
          </w:tcPr>
          <w:p w14:paraId="42697512" w14:textId="77777777" w:rsidR="0073714F" w:rsidRDefault="0073714F">
            <w:r>
              <w:t>37.290103</w:t>
            </w:r>
          </w:p>
        </w:tc>
        <w:tc>
          <w:tcPr>
            <w:tcW w:w="695" w:type="dxa"/>
          </w:tcPr>
          <w:p w14:paraId="62BD0C2D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098915FC" w14:textId="77777777" w:rsidR="0073714F" w:rsidRDefault="0073714F">
            <w:r>
              <w:t>Cardiac Surgery</w:t>
            </w:r>
          </w:p>
        </w:tc>
        <w:tc>
          <w:tcPr>
            <w:tcW w:w="879" w:type="dxa"/>
          </w:tcPr>
          <w:p w14:paraId="6B1D0CC8" w14:textId="77777777" w:rsidR="0073714F" w:rsidRDefault="0073714F">
            <w:r>
              <w:t>Wazirabad  Institute of Cardiology, Warzirabad</w:t>
            </w:r>
          </w:p>
        </w:tc>
        <w:tc>
          <w:tcPr>
            <w:tcW w:w="731" w:type="dxa"/>
          </w:tcPr>
          <w:p w14:paraId="54804340" w14:textId="77777777" w:rsidR="0073714F" w:rsidRDefault="0073714F">
            <w:r>
              <w:t>KPK, Sindh, Balochistan</w:t>
            </w:r>
          </w:p>
        </w:tc>
      </w:tr>
      <w:tr w:rsidR="0073714F" w14:paraId="1D62664B" w14:textId="77777777" w:rsidTr="0073714F">
        <w:tc>
          <w:tcPr>
            <w:tcW w:w="388" w:type="dxa"/>
          </w:tcPr>
          <w:p w14:paraId="4EBE654D" w14:textId="77777777" w:rsidR="0073714F" w:rsidRDefault="0073714F">
            <w:r>
              <w:t>5</w:t>
            </w:r>
            <w:r>
              <w:lastRenderedPageBreak/>
              <w:t>2</w:t>
            </w:r>
          </w:p>
        </w:tc>
        <w:tc>
          <w:tcPr>
            <w:tcW w:w="640" w:type="dxa"/>
          </w:tcPr>
          <w:p w14:paraId="1B8DAD6F" w14:textId="77777777" w:rsidR="0073714F" w:rsidRDefault="0073714F">
            <w:r>
              <w:lastRenderedPageBreak/>
              <w:t>1843</w:t>
            </w:r>
            <w:r>
              <w:lastRenderedPageBreak/>
              <w:t>6</w:t>
            </w:r>
          </w:p>
        </w:tc>
        <w:tc>
          <w:tcPr>
            <w:tcW w:w="755" w:type="dxa"/>
          </w:tcPr>
          <w:p w14:paraId="25434A86" w14:textId="77777777" w:rsidR="0073714F" w:rsidRDefault="0073714F">
            <w:r>
              <w:lastRenderedPageBreak/>
              <w:t>Muha</w:t>
            </w:r>
            <w:r>
              <w:lastRenderedPageBreak/>
              <w:t>mmad Haseeb Ayub Saleh</w:t>
            </w:r>
          </w:p>
        </w:tc>
        <w:tc>
          <w:tcPr>
            <w:tcW w:w="842" w:type="dxa"/>
          </w:tcPr>
          <w:p w14:paraId="218ED04C" w14:textId="77777777" w:rsidR="0073714F" w:rsidRDefault="0073714F">
            <w:r>
              <w:lastRenderedPageBreak/>
              <w:t>78400-</w:t>
            </w:r>
            <w:r>
              <w:lastRenderedPageBreak/>
              <w:t>P</w:t>
            </w:r>
          </w:p>
        </w:tc>
        <w:tc>
          <w:tcPr>
            <w:tcW w:w="803" w:type="dxa"/>
          </w:tcPr>
          <w:p w14:paraId="7ED9B05F" w14:textId="77777777" w:rsidR="0073714F" w:rsidRDefault="0073714F">
            <w:r>
              <w:lastRenderedPageBreak/>
              <w:t>MUHA</w:t>
            </w:r>
            <w:r>
              <w:lastRenderedPageBreak/>
              <w:t>MMAD AYUB</w:t>
            </w:r>
          </w:p>
        </w:tc>
        <w:tc>
          <w:tcPr>
            <w:tcW w:w="694" w:type="dxa"/>
          </w:tcPr>
          <w:p w14:paraId="005038A2" w14:textId="77777777" w:rsidR="0073714F" w:rsidRDefault="0073714F">
            <w:r>
              <w:lastRenderedPageBreak/>
              <w:t>63.25</w:t>
            </w:r>
            <w:r>
              <w:lastRenderedPageBreak/>
              <w:t>4035</w:t>
            </w:r>
          </w:p>
        </w:tc>
        <w:tc>
          <w:tcPr>
            <w:tcW w:w="695" w:type="dxa"/>
          </w:tcPr>
          <w:p w14:paraId="209945BE" w14:textId="77777777" w:rsidR="0073714F" w:rsidRDefault="0073714F">
            <w:r>
              <w:lastRenderedPageBreak/>
              <w:t>1</w:t>
            </w:r>
          </w:p>
        </w:tc>
        <w:tc>
          <w:tcPr>
            <w:tcW w:w="1135" w:type="dxa"/>
          </w:tcPr>
          <w:p w14:paraId="331547EB" w14:textId="77777777" w:rsidR="0073714F" w:rsidRDefault="0073714F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879" w:type="dxa"/>
          </w:tcPr>
          <w:p w14:paraId="5274C595" w14:textId="77777777" w:rsidR="0073714F" w:rsidRDefault="0073714F">
            <w:r>
              <w:lastRenderedPageBreak/>
              <w:t xml:space="preserve">ABS </w:t>
            </w:r>
            <w:r>
              <w:lastRenderedPageBreak/>
              <w:t>Teaching Hospital, Gujrat</w:t>
            </w:r>
          </w:p>
        </w:tc>
        <w:tc>
          <w:tcPr>
            <w:tcW w:w="731" w:type="dxa"/>
          </w:tcPr>
          <w:p w14:paraId="64CCBC58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3C81911F" w14:textId="77777777" w:rsidTr="0073714F">
        <w:tc>
          <w:tcPr>
            <w:tcW w:w="388" w:type="dxa"/>
          </w:tcPr>
          <w:p w14:paraId="62FB1B6B" w14:textId="77777777" w:rsidR="0073714F" w:rsidRDefault="0073714F">
            <w:r>
              <w:lastRenderedPageBreak/>
              <w:t>53</w:t>
            </w:r>
          </w:p>
        </w:tc>
        <w:tc>
          <w:tcPr>
            <w:tcW w:w="640" w:type="dxa"/>
          </w:tcPr>
          <w:p w14:paraId="61FCE922" w14:textId="77777777" w:rsidR="0073714F" w:rsidRDefault="0073714F">
            <w:r>
              <w:t>4582</w:t>
            </w:r>
          </w:p>
        </w:tc>
        <w:tc>
          <w:tcPr>
            <w:tcW w:w="755" w:type="dxa"/>
          </w:tcPr>
          <w:p w14:paraId="3E889B50" w14:textId="77777777" w:rsidR="0073714F" w:rsidRDefault="0073714F">
            <w:r>
              <w:t>Nouman Ali</w:t>
            </w:r>
          </w:p>
        </w:tc>
        <w:tc>
          <w:tcPr>
            <w:tcW w:w="842" w:type="dxa"/>
          </w:tcPr>
          <w:p w14:paraId="19BB1D5D" w14:textId="77777777" w:rsidR="0073714F" w:rsidRDefault="0073714F">
            <w:r>
              <w:t>96666p</w:t>
            </w:r>
          </w:p>
        </w:tc>
        <w:tc>
          <w:tcPr>
            <w:tcW w:w="803" w:type="dxa"/>
          </w:tcPr>
          <w:p w14:paraId="3A622F55" w14:textId="77777777" w:rsidR="0073714F" w:rsidRDefault="0073714F">
            <w:r>
              <w:t>Raja Sabir Hussain</w:t>
            </w:r>
          </w:p>
        </w:tc>
        <w:tc>
          <w:tcPr>
            <w:tcW w:w="694" w:type="dxa"/>
          </w:tcPr>
          <w:p w14:paraId="63BEB2B5" w14:textId="77777777" w:rsidR="0073714F" w:rsidRDefault="0073714F">
            <w:r>
              <w:t>60.998333</w:t>
            </w:r>
          </w:p>
        </w:tc>
        <w:tc>
          <w:tcPr>
            <w:tcW w:w="695" w:type="dxa"/>
          </w:tcPr>
          <w:p w14:paraId="25DABA0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31E4939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BEBE487" w14:textId="77777777" w:rsidR="0073714F" w:rsidRDefault="0073714F">
            <w:r>
              <w:t>ABS Teaching Hospital, Gujrat</w:t>
            </w:r>
          </w:p>
        </w:tc>
        <w:tc>
          <w:tcPr>
            <w:tcW w:w="731" w:type="dxa"/>
          </w:tcPr>
          <w:p w14:paraId="33AADA32" w14:textId="77777777" w:rsidR="0073714F" w:rsidRDefault="0073714F">
            <w:r>
              <w:t>Punjab</w:t>
            </w:r>
          </w:p>
        </w:tc>
      </w:tr>
      <w:tr w:rsidR="0073714F" w14:paraId="08048549" w14:textId="77777777" w:rsidTr="0073714F">
        <w:tc>
          <w:tcPr>
            <w:tcW w:w="388" w:type="dxa"/>
          </w:tcPr>
          <w:p w14:paraId="51A92DC0" w14:textId="77777777" w:rsidR="0073714F" w:rsidRDefault="0073714F">
            <w:r>
              <w:t>54</w:t>
            </w:r>
          </w:p>
        </w:tc>
        <w:tc>
          <w:tcPr>
            <w:tcW w:w="640" w:type="dxa"/>
          </w:tcPr>
          <w:p w14:paraId="6E42480A" w14:textId="77777777" w:rsidR="0073714F" w:rsidRDefault="0073714F">
            <w:r>
              <w:t>17936</w:t>
            </w:r>
          </w:p>
        </w:tc>
        <w:tc>
          <w:tcPr>
            <w:tcW w:w="755" w:type="dxa"/>
          </w:tcPr>
          <w:p w14:paraId="7FD2A117" w14:textId="77777777" w:rsidR="0073714F" w:rsidRDefault="0073714F">
            <w:r>
              <w:t>Imran Zaman</w:t>
            </w:r>
          </w:p>
        </w:tc>
        <w:tc>
          <w:tcPr>
            <w:tcW w:w="842" w:type="dxa"/>
          </w:tcPr>
          <w:p w14:paraId="4E7ADA21" w14:textId="77777777" w:rsidR="0073714F" w:rsidRDefault="0073714F">
            <w:r>
              <w:t>87071-P</w:t>
            </w:r>
          </w:p>
        </w:tc>
        <w:tc>
          <w:tcPr>
            <w:tcW w:w="803" w:type="dxa"/>
          </w:tcPr>
          <w:p w14:paraId="5A0EF7AF" w14:textId="77777777" w:rsidR="0073714F" w:rsidRDefault="0073714F">
            <w:r>
              <w:t>Muhammad Zaman</w:t>
            </w:r>
          </w:p>
        </w:tc>
        <w:tc>
          <w:tcPr>
            <w:tcW w:w="694" w:type="dxa"/>
          </w:tcPr>
          <w:p w14:paraId="0B40CA4C" w14:textId="77777777" w:rsidR="0073714F" w:rsidRDefault="0073714F">
            <w:r>
              <w:t>59.251666</w:t>
            </w:r>
          </w:p>
        </w:tc>
        <w:tc>
          <w:tcPr>
            <w:tcW w:w="695" w:type="dxa"/>
          </w:tcPr>
          <w:p w14:paraId="4F9D714B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610201D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3ACD885" w14:textId="77777777" w:rsidR="0073714F" w:rsidRDefault="0073714F">
            <w:r>
              <w:t>AIMH, Sialkot</w:t>
            </w:r>
          </w:p>
        </w:tc>
        <w:tc>
          <w:tcPr>
            <w:tcW w:w="731" w:type="dxa"/>
          </w:tcPr>
          <w:p w14:paraId="68FB33F1" w14:textId="77777777" w:rsidR="0073714F" w:rsidRDefault="0073714F">
            <w:r>
              <w:t>Punjab</w:t>
            </w:r>
          </w:p>
        </w:tc>
      </w:tr>
      <w:tr w:rsidR="0073714F" w14:paraId="7DFFBE44" w14:textId="77777777" w:rsidTr="0073714F">
        <w:tc>
          <w:tcPr>
            <w:tcW w:w="388" w:type="dxa"/>
          </w:tcPr>
          <w:p w14:paraId="307A081A" w14:textId="77777777" w:rsidR="0073714F" w:rsidRDefault="0073714F">
            <w:r>
              <w:t>55</w:t>
            </w:r>
          </w:p>
        </w:tc>
        <w:tc>
          <w:tcPr>
            <w:tcW w:w="640" w:type="dxa"/>
          </w:tcPr>
          <w:p w14:paraId="670E72F9" w14:textId="77777777" w:rsidR="0073714F" w:rsidRDefault="0073714F">
            <w:r>
              <w:t>1310</w:t>
            </w:r>
          </w:p>
        </w:tc>
        <w:tc>
          <w:tcPr>
            <w:tcW w:w="755" w:type="dxa"/>
          </w:tcPr>
          <w:p w14:paraId="305DAE39" w14:textId="77777777" w:rsidR="0073714F" w:rsidRDefault="0073714F">
            <w:r>
              <w:t>Nayab Zahra</w:t>
            </w:r>
          </w:p>
        </w:tc>
        <w:tc>
          <w:tcPr>
            <w:tcW w:w="842" w:type="dxa"/>
          </w:tcPr>
          <w:p w14:paraId="14F18C8A" w14:textId="77777777" w:rsidR="0073714F" w:rsidRDefault="0073714F">
            <w:r>
              <w:t>90961-P</w:t>
            </w:r>
          </w:p>
        </w:tc>
        <w:tc>
          <w:tcPr>
            <w:tcW w:w="803" w:type="dxa"/>
          </w:tcPr>
          <w:p w14:paraId="11A936B8" w14:textId="77777777" w:rsidR="0073714F" w:rsidRDefault="0073714F">
            <w:r>
              <w:t>Mujahid Hussain Sherazi</w:t>
            </w:r>
          </w:p>
        </w:tc>
        <w:tc>
          <w:tcPr>
            <w:tcW w:w="694" w:type="dxa"/>
          </w:tcPr>
          <w:p w14:paraId="23A4E73E" w14:textId="77777777" w:rsidR="0073714F" w:rsidRDefault="0073714F">
            <w:r>
              <w:t>57.334167</w:t>
            </w:r>
          </w:p>
        </w:tc>
        <w:tc>
          <w:tcPr>
            <w:tcW w:w="695" w:type="dxa"/>
          </w:tcPr>
          <w:p w14:paraId="08480A6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EC47CF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2FBF91C" w14:textId="77777777" w:rsidR="0073714F" w:rsidRDefault="0073714F">
            <w:r>
              <w:t>AIMH, Sialkot</w:t>
            </w:r>
          </w:p>
        </w:tc>
        <w:tc>
          <w:tcPr>
            <w:tcW w:w="731" w:type="dxa"/>
          </w:tcPr>
          <w:p w14:paraId="77908308" w14:textId="77777777" w:rsidR="0073714F" w:rsidRDefault="0073714F">
            <w:r>
              <w:t>Punjab</w:t>
            </w:r>
          </w:p>
        </w:tc>
      </w:tr>
      <w:tr w:rsidR="0073714F" w14:paraId="7C490A00" w14:textId="77777777" w:rsidTr="0073714F">
        <w:tc>
          <w:tcPr>
            <w:tcW w:w="388" w:type="dxa"/>
          </w:tcPr>
          <w:p w14:paraId="57333A5A" w14:textId="77777777" w:rsidR="0073714F" w:rsidRDefault="0073714F">
            <w:r>
              <w:t>56</w:t>
            </w:r>
          </w:p>
        </w:tc>
        <w:tc>
          <w:tcPr>
            <w:tcW w:w="640" w:type="dxa"/>
          </w:tcPr>
          <w:p w14:paraId="316E7D5B" w14:textId="77777777" w:rsidR="0073714F" w:rsidRDefault="0073714F">
            <w:r>
              <w:t>16646</w:t>
            </w:r>
          </w:p>
        </w:tc>
        <w:tc>
          <w:tcPr>
            <w:tcW w:w="755" w:type="dxa"/>
          </w:tcPr>
          <w:p w14:paraId="76CBE6B8" w14:textId="77777777" w:rsidR="0073714F" w:rsidRDefault="0073714F">
            <w:r>
              <w:t>Ammara Rafique</w:t>
            </w:r>
          </w:p>
        </w:tc>
        <w:tc>
          <w:tcPr>
            <w:tcW w:w="842" w:type="dxa"/>
          </w:tcPr>
          <w:p w14:paraId="075F18CF" w14:textId="77777777" w:rsidR="0073714F" w:rsidRDefault="0073714F">
            <w:r>
              <w:t>110315-P</w:t>
            </w:r>
          </w:p>
        </w:tc>
        <w:tc>
          <w:tcPr>
            <w:tcW w:w="803" w:type="dxa"/>
          </w:tcPr>
          <w:p w14:paraId="66476954" w14:textId="77777777" w:rsidR="0073714F" w:rsidRDefault="0073714F">
            <w:r>
              <w:t>Muhammad Rafique Ali</w:t>
            </w:r>
          </w:p>
        </w:tc>
        <w:tc>
          <w:tcPr>
            <w:tcW w:w="694" w:type="dxa"/>
          </w:tcPr>
          <w:p w14:paraId="5CA0BB31" w14:textId="77777777" w:rsidR="0073714F" w:rsidRDefault="0073714F">
            <w:r>
              <w:t>57.9725</w:t>
            </w:r>
          </w:p>
        </w:tc>
        <w:tc>
          <w:tcPr>
            <w:tcW w:w="695" w:type="dxa"/>
          </w:tcPr>
          <w:p w14:paraId="1D3A346C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5CF9E31B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98A74C5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4FAEB455" w14:textId="77777777" w:rsidR="0073714F" w:rsidRDefault="0073714F">
            <w:r>
              <w:t>Punjab</w:t>
            </w:r>
          </w:p>
        </w:tc>
      </w:tr>
      <w:tr w:rsidR="0073714F" w14:paraId="3E2381F6" w14:textId="77777777" w:rsidTr="0073714F">
        <w:tc>
          <w:tcPr>
            <w:tcW w:w="388" w:type="dxa"/>
          </w:tcPr>
          <w:p w14:paraId="19119C23" w14:textId="77777777" w:rsidR="0073714F" w:rsidRDefault="0073714F">
            <w:r>
              <w:t>57</w:t>
            </w:r>
          </w:p>
        </w:tc>
        <w:tc>
          <w:tcPr>
            <w:tcW w:w="640" w:type="dxa"/>
          </w:tcPr>
          <w:p w14:paraId="5E3122AB" w14:textId="77777777" w:rsidR="0073714F" w:rsidRDefault="0073714F">
            <w:r>
              <w:t>5180</w:t>
            </w:r>
          </w:p>
        </w:tc>
        <w:tc>
          <w:tcPr>
            <w:tcW w:w="755" w:type="dxa"/>
          </w:tcPr>
          <w:p w14:paraId="1E0BD277" w14:textId="77777777" w:rsidR="0073714F" w:rsidRDefault="0073714F">
            <w:r>
              <w:t>Muhammad Khubaib</w:t>
            </w:r>
          </w:p>
        </w:tc>
        <w:tc>
          <w:tcPr>
            <w:tcW w:w="842" w:type="dxa"/>
          </w:tcPr>
          <w:p w14:paraId="4695D8A0" w14:textId="77777777" w:rsidR="0073714F" w:rsidRDefault="0073714F">
            <w:r>
              <w:t>103757-P</w:t>
            </w:r>
          </w:p>
        </w:tc>
        <w:tc>
          <w:tcPr>
            <w:tcW w:w="803" w:type="dxa"/>
          </w:tcPr>
          <w:p w14:paraId="7DA45135" w14:textId="77777777" w:rsidR="0073714F" w:rsidRDefault="0073714F">
            <w:r>
              <w:t>Muhammad Yousaf</w:t>
            </w:r>
          </w:p>
        </w:tc>
        <w:tc>
          <w:tcPr>
            <w:tcW w:w="694" w:type="dxa"/>
          </w:tcPr>
          <w:p w14:paraId="23CC4B5A" w14:textId="77777777" w:rsidR="0073714F" w:rsidRDefault="0073714F">
            <w:r>
              <w:t>57.5075</w:t>
            </w:r>
          </w:p>
        </w:tc>
        <w:tc>
          <w:tcPr>
            <w:tcW w:w="695" w:type="dxa"/>
          </w:tcPr>
          <w:p w14:paraId="6F738127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D2E9D9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0619854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7B1DB7DD" w14:textId="77777777" w:rsidR="0073714F" w:rsidRDefault="0073714F">
            <w:r>
              <w:t>Punjab</w:t>
            </w:r>
          </w:p>
        </w:tc>
      </w:tr>
      <w:tr w:rsidR="0073714F" w14:paraId="312FBC8B" w14:textId="77777777" w:rsidTr="0073714F">
        <w:tc>
          <w:tcPr>
            <w:tcW w:w="388" w:type="dxa"/>
          </w:tcPr>
          <w:p w14:paraId="733D8AC3" w14:textId="77777777" w:rsidR="0073714F" w:rsidRDefault="0073714F">
            <w:r>
              <w:t>58</w:t>
            </w:r>
          </w:p>
        </w:tc>
        <w:tc>
          <w:tcPr>
            <w:tcW w:w="640" w:type="dxa"/>
          </w:tcPr>
          <w:p w14:paraId="5231A079" w14:textId="77777777" w:rsidR="0073714F" w:rsidRDefault="0073714F">
            <w:r>
              <w:t>15371</w:t>
            </w:r>
          </w:p>
        </w:tc>
        <w:tc>
          <w:tcPr>
            <w:tcW w:w="755" w:type="dxa"/>
          </w:tcPr>
          <w:p w14:paraId="54E627DC" w14:textId="77777777" w:rsidR="0073714F" w:rsidRDefault="0073714F">
            <w:r>
              <w:t>Dawood Zubair</w:t>
            </w:r>
          </w:p>
        </w:tc>
        <w:tc>
          <w:tcPr>
            <w:tcW w:w="842" w:type="dxa"/>
          </w:tcPr>
          <w:p w14:paraId="1C93FDF6" w14:textId="77777777" w:rsidR="0073714F" w:rsidRDefault="0073714F">
            <w:r>
              <w:t>112807-P</w:t>
            </w:r>
          </w:p>
        </w:tc>
        <w:tc>
          <w:tcPr>
            <w:tcW w:w="803" w:type="dxa"/>
          </w:tcPr>
          <w:p w14:paraId="74829471" w14:textId="77777777" w:rsidR="0073714F" w:rsidRDefault="0073714F">
            <w:r>
              <w:t xml:space="preserve">Zubair Ahmad Malik </w:t>
            </w:r>
          </w:p>
        </w:tc>
        <w:tc>
          <w:tcPr>
            <w:tcW w:w="694" w:type="dxa"/>
          </w:tcPr>
          <w:p w14:paraId="5085973B" w14:textId="77777777" w:rsidR="0073714F" w:rsidRDefault="0073714F">
            <w:r>
              <w:t>54.35</w:t>
            </w:r>
          </w:p>
        </w:tc>
        <w:tc>
          <w:tcPr>
            <w:tcW w:w="695" w:type="dxa"/>
          </w:tcPr>
          <w:p w14:paraId="300786BB" w14:textId="77777777" w:rsidR="0073714F" w:rsidRDefault="0073714F">
            <w:r>
              <w:t>39</w:t>
            </w:r>
          </w:p>
        </w:tc>
        <w:tc>
          <w:tcPr>
            <w:tcW w:w="1135" w:type="dxa"/>
          </w:tcPr>
          <w:p w14:paraId="2BC874AC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430C1ED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1D8C79F7" w14:textId="77777777" w:rsidR="0073714F" w:rsidRDefault="0073714F">
            <w:r>
              <w:t>Punjab</w:t>
            </w:r>
          </w:p>
        </w:tc>
      </w:tr>
      <w:tr w:rsidR="0073714F" w14:paraId="086DE5E8" w14:textId="77777777" w:rsidTr="0073714F">
        <w:tc>
          <w:tcPr>
            <w:tcW w:w="388" w:type="dxa"/>
          </w:tcPr>
          <w:p w14:paraId="0F60E2BC" w14:textId="77777777" w:rsidR="0073714F" w:rsidRDefault="0073714F">
            <w:r>
              <w:t>59</w:t>
            </w:r>
          </w:p>
        </w:tc>
        <w:tc>
          <w:tcPr>
            <w:tcW w:w="640" w:type="dxa"/>
          </w:tcPr>
          <w:p w14:paraId="111047AE" w14:textId="77777777" w:rsidR="0073714F" w:rsidRDefault="0073714F">
            <w:r>
              <w:t>4277</w:t>
            </w:r>
          </w:p>
        </w:tc>
        <w:tc>
          <w:tcPr>
            <w:tcW w:w="755" w:type="dxa"/>
          </w:tcPr>
          <w:p w14:paraId="389A8B18" w14:textId="77777777" w:rsidR="0073714F" w:rsidRDefault="0073714F">
            <w:r>
              <w:t>Ammad Ishtiaq</w:t>
            </w:r>
          </w:p>
        </w:tc>
        <w:tc>
          <w:tcPr>
            <w:tcW w:w="842" w:type="dxa"/>
          </w:tcPr>
          <w:p w14:paraId="1BD6E9FE" w14:textId="77777777" w:rsidR="0073714F" w:rsidRDefault="0073714F">
            <w:r>
              <w:t>107468-P</w:t>
            </w:r>
          </w:p>
        </w:tc>
        <w:tc>
          <w:tcPr>
            <w:tcW w:w="803" w:type="dxa"/>
          </w:tcPr>
          <w:p w14:paraId="1EDB79AF" w14:textId="77777777" w:rsidR="0073714F" w:rsidRDefault="0073714F">
            <w:r>
              <w:t>Ishtiaq Hussain</w:t>
            </w:r>
          </w:p>
        </w:tc>
        <w:tc>
          <w:tcPr>
            <w:tcW w:w="694" w:type="dxa"/>
          </w:tcPr>
          <w:p w14:paraId="64D80231" w14:textId="77777777" w:rsidR="0073714F" w:rsidRDefault="0073714F">
            <w:r>
              <w:t>54.218333</w:t>
            </w:r>
          </w:p>
        </w:tc>
        <w:tc>
          <w:tcPr>
            <w:tcW w:w="695" w:type="dxa"/>
          </w:tcPr>
          <w:p w14:paraId="4DD906EA" w14:textId="77777777" w:rsidR="0073714F" w:rsidRDefault="0073714F">
            <w:r>
              <w:t>41</w:t>
            </w:r>
          </w:p>
        </w:tc>
        <w:tc>
          <w:tcPr>
            <w:tcW w:w="1135" w:type="dxa"/>
          </w:tcPr>
          <w:p w14:paraId="19EB152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A9834D7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6C2FFF9C" w14:textId="77777777" w:rsidR="0073714F" w:rsidRDefault="0073714F">
            <w:r>
              <w:t>Punjab</w:t>
            </w:r>
          </w:p>
        </w:tc>
      </w:tr>
      <w:tr w:rsidR="0073714F" w14:paraId="1D7F0BC8" w14:textId="77777777" w:rsidTr="0073714F">
        <w:tc>
          <w:tcPr>
            <w:tcW w:w="388" w:type="dxa"/>
          </w:tcPr>
          <w:p w14:paraId="7B19ADD9" w14:textId="77777777" w:rsidR="0073714F" w:rsidRDefault="0073714F">
            <w:r>
              <w:t>60</w:t>
            </w:r>
          </w:p>
        </w:tc>
        <w:tc>
          <w:tcPr>
            <w:tcW w:w="640" w:type="dxa"/>
          </w:tcPr>
          <w:p w14:paraId="3BB32C1B" w14:textId="77777777" w:rsidR="0073714F" w:rsidRDefault="0073714F">
            <w:r>
              <w:t>16805</w:t>
            </w:r>
          </w:p>
        </w:tc>
        <w:tc>
          <w:tcPr>
            <w:tcW w:w="755" w:type="dxa"/>
          </w:tcPr>
          <w:p w14:paraId="63AFCE64" w14:textId="77777777" w:rsidR="0073714F" w:rsidRDefault="0073714F">
            <w:r>
              <w:t>Hafiza Nimra Mehmood</w:t>
            </w:r>
          </w:p>
        </w:tc>
        <w:tc>
          <w:tcPr>
            <w:tcW w:w="842" w:type="dxa"/>
          </w:tcPr>
          <w:p w14:paraId="6A8DB036" w14:textId="77777777" w:rsidR="0073714F" w:rsidRDefault="0073714F">
            <w:r>
              <w:t>112455-P</w:t>
            </w:r>
          </w:p>
        </w:tc>
        <w:tc>
          <w:tcPr>
            <w:tcW w:w="803" w:type="dxa"/>
          </w:tcPr>
          <w:p w14:paraId="58ADF84F" w14:textId="77777777" w:rsidR="0073714F" w:rsidRDefault="0073714F">
            <w:r>
              <w:t>Abid Mehmood</w:t>
            </w:r>
          </w:p>
        </w:tc>
        <w:tc>
          <w:tcPr>
            <w:tcW w:w="694" w:type="dxa"/>
          </w:tcPr>
          <w:p w14:paraId="251BCFBC" w14:textId="77777777" w:rsidR="0073714F" w:rsidRDefault="0073714F">
            <w:r>
              <w:t>53.494166</w:t>
            </w:r>
          </w:p>
        </w:tc>
        <w:tc>
          <w:tcPr>
            <w:tcW w:w="695" w:type="dxa"/>
          </w:tcPr>
          <w:p w14:paraId="36FD1B6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71098BB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2C009C3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5C4350C9" w14:textId="77777777" w:rsidR="0073714F" w:rsidRDefault="0073714F">
            <w:r>
              <w:t>Punjab</w:t>
            </w:r>
          </w:p>
        </w:tc>
      </w:tr>
      <w:tr w:rsidR="0073714F" w14:paraId="6725238F" w14:textId="77777777" w:rsidTr="0073714F">
        <w:tc>
          <w:tcPr>
            <w:tcW w:w="388" w:type="dxa"/>
          </w:tcPr>
          <w:p w14:paraId="2DF3CC8D" w14:textId="77777777" w:rsidR="0073714F" w:rsidRDefault="0073714F">
            <w:r>
              <w:t>61</w:t>
            </w:r>
          </w:p>
        </w:tc>
        <w:tc>
          <w:tcPr>
            <w:tcW w:w="640" w:type="dxa"/>
          </w:tcPr>
          <w:p w14:paraId="5F97C9E6" w14:textId="77777777" w:rsidR="0073714F" w:rsidRDefault="0073714F">
            <w:r>
              <w:t>17671</w:t>
            </w:r>
          </w:p>
        </w:tc>
        <w:tc>
          <w:tcPr>
            <w:tcW w:w="755" w:type="dxa"/>
          </w:tcPr>
          <w:p w14:paraId="5D2955CB" w14:textId="77777777" w:rsidR="0073714F" w:rsidRDefault="0073714F">
            <w:r>
              <w:t>Ghulam Dastgeer</w:t>
            </w:r>
          </w:p>
        </w:tc>
        <w:tc>
          <w:tcPr>
            <w:tcW w:w="842" w:type="dxa"/>
          </w:tcPr>
          <w:p w14:paraId="15CD3367" w14:textId="77777777" w:rsidR="0073714F" w:rsidRDefault="0073714F">
            <w:r>
              <w:t>99863-P</w:t>
            </w:r>
          </w:p>
        </w:tc>
        <w:tc>
          <w:tcPr>
            <w:tcW w:w="803" w:type="dxa"/>
          </w:tcPr>
          <w:p w14:paraId="7C39A40C" w14:textId="77777777" w:rsidR="0073714F" w:rsidRDefault="0073714F">
            <w:r>
              <w:t>MUHAMMAD SALEEM</w:t>
            </w:r>
          </w:p>
        </w:tc>
        <w:tc>
          <w:tcPr>
            <w:tcW w:w="694" w:type="dxa"/>
          </w:tcPr>
          <w:p w14:paraId="4A5751F3" w14:textId="77777777" w:rsidR="0073714F" w:rsidRDefault="0073714F">
            <w:r>
              <w:t>63.912857</w:t>
            </w:r>
          </w:p>
        </w:tc>
        <w:tc>
          <w:tcPr>
            <w:tcW w:w="695" w:type="dxa"/>
          </w:tcPr>
          <w:p w14:paraId="12EFBF3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2870543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0E186DF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4700074E" w14:textId="77777777" w:rsidR="0073714F" w:rsidRDefault="0073714F">
            <w:r>
              <w:t>Punjab</w:t>
            </w:r>
          </w:p>
        </w:tc>
      </w:tr>
      <w:tr w:rsidR="0073714F" w14:paraId="29EE2385" w14:textId="77777777" w:rsidTr="0073714F">
        <w:tc>
          <w:tcPr>
            <w:tcW w:w="388" w:type="dxa"/>
          </w:tcPr>
          <w:p w14:paraId="16D21831" w14:textId="77777777" w:rsidR="0073714F" w:rsidRDefault="0073714F">
            <w:r>
              <w:t>6</w:t>
            </w:r>
            <w:r>
              <w:lastRenderedPageBreak/>
              <w:t>2</w:t>
            </w:r>
          </w:p>
        </w:tc>
        <w:tc>
          <w:tcPr>
            <w:tcW w:w="640" w:type="dxa"/>
          </w:tcPr>
          <w:p w14:paraId="3485C9B4" w14:textId="77777777" w:rsidR="0073714F" w:rsidRDefault="0073714F">
            <w:r>
              <w:lastRenderedPageBreak/>
              <w:t>1871</w:t>
            </w:r>
            <w:r>
              <w:lastRenderedPageBreak/>
              <w:t>4</w:t>
            </w:r>
          </w:p>
        </w:tc>
        <w:tc>
          <w:tcPr>
            <w:tcW w:w="755" w:type="dxa"/>
          </w:tcPr>
          <w:p w14:paraId="0B97C74D" w14:textId="77777777" w:rsidR="0073714F" w:rsidRDefault="0073714F">
            <w:r>
              <w:lastRenderedPageBreak/>
              <w:t>Muha</w:t>
            </w:r>
            <w:r>
              <w:lastRenderedPageBreak/>
              <w:t>mmad Bilal Yasin</w:t>
            </w:r>
          </w:p>
        </w:tc>
        <w:tc>
          <w:tcPr>
            <w:tcW w:w="842" w:type="dxa"/>
          </w:tcPr>
          <w:p w14:paraId="58C57E55" w14:textId="77777777" w:rsidR="0073714F" w:rsidRDefault="0073714F">
            <w:r>
              <w:lastRenderedPageBreak/>
              <w:t>111259</w:t>
            </w:r>
            <w:r>
              <w:lastRenderedPageBreak/>
              <w:t>-P</w:t>
            </w:r>
          </w:p>
        </w:tc>
        <w:tc>
          <w:tcPr>
            <w:tcW w:w="803" w:type="dxa"/>
          </w:tcPr>
          <w:p w14:paraId="2B8C66E9" w14:textId="77777777" w:rsidR="0073714F" w:rsidRDefault="0073714F">
            <w:r>
              <w:lastRenderedPageBreak/>
              <w:t>Muham</w:t>
            </w:r>
            <w:r>
              <w:lastRenderedPageBreak/>
              <w:t>mad Yasin</w:t>
            </w:r>
          </w:p>
        </w:tc>
        <w:tc>
          <w:tcPr>
            <w:tcW w:w="694" w:type="dxa"/>
          </w:tcPr>
          <w:p w14:paraId="4454BEED" w14:textId="77777777" w:rsidR="0073714F" w:rsidRDefault="0073714F">
            <w:r>
              <w:lastRenderedPageBreak/>
              <w:t>56.42</w:t>
            </w:r>
            <w:r>
              <w:lastRenderedPageBreak/>
              <w:t>6667</w:t>
            </w:r>
          </w:p>
        </w:tc>
        <w:tc>
          <w:tcPr>
            <w:tcW w:w="695" w:type="dxa"/>
          </w:tcPr>
          <w:p w14:paraId="022D727A" w14:textId="77777777" w:rsidR="0073714F" w:rsidRDefault="0073714F">
            <w:r>
              <w:lastRenderedPageBreak/>
              <w:t>2</w:t>
            </w:r>
          </w:p>
        </w:tc>
        <w:tc>
          <w:tcPr>
            <w:tcW w:w="1135" w:type="dxa"/>
          </w:tcPr>
          <w:p w14:paraId="248D66C6" w14:textId="77777777" w:rsidR="0073714F" w:rsidRDefault="0073714F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879" w:type="dxa"/>
          </w:tcPr>
          <w:p w14:paraId="5FAC731A" w14:textId="77777777" w:rsidR="0073714F" w:rsidRDefault="0073714F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731" w:type="dxa"/>
          </w:tcPr>
          <w:p w14:paraId="75C88DA0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6A5B3708" w14:textId="77777777" w:rsidTr="0073714F">
        <w:tc>
          <w:tcPr>
            <w:tcW w:w="388" w:type="dxa"/>
          </w:tcPr>
          <w:p w14:paraId="2FD56A7A" w14:textId="77777777" w:rsidR="0073714F" w:rsidRDefault="0073714F">
            <w:r>
              <w:lastRenderedPageBreak/>
              <w:t>63</w:t>
            </w:r>
          </w:p>
        </w:tc>
        <w:tc>
          <w:tcPr>
            <w:tcW w:w="640" w:type="dxa"/>
          </w:tcPr>
          <w:p w14:paraId="27620483" w14:textId="77777777" w:rsidR="0073714F" w:rsidRDefault="0073714F">
            <w:r>
              <w:t>15686</w:t>
            </w:r>
          </w:p>
        </w:tc>
        <w:tc>
          <w:tcPr>
            <w:tcW w:w="755" w:type="dxa"/>
          </w:tcPr>
          <w:p w14:paraId="7653EADB" w14:textId="77777777" w:rsidR="0073714F" w:rsidRDefault="0073714F">
            <w:r>
              <w:t>Muhammad Aamir</w:t>
            </w:r>
          </w:p>
        </w:tc>
        <w:tc>
          <w:tcPr>
            <w:tcW w:w="842" w:type="dxa"/>
          </w:tcPr>
          <w:p w14:paraId="0C65C886" w14:textId="77777777" w:rsidR="0073714F" w:rsidRDefault="0073714F">
            <w:r>
              <w:t>108856-P</w:t>
            </w:r>
          </w:p>
        </w:tc>
        <w:tc>
          <w:tcPr>
            <w:tcW w:w="803" w:type="dxa"/>
          </w:tcPr>
          <w:p w14:paraId="37CA84FC" w14:textId="77777777" w:rsidR="0073714F" w:rsidRDefault="0073714F">
            <w:r>
              <w:t>Maskeen Yousuf</w:t>
            </w:r>
          </w:p>
        </w:tc>
        <w:tc>
          <w:tcPr>
            <w:tcW w:w="694" w:type="dxa"/>
          </w:tcPr>
          <w:p w14:paraId="6F5C9C3F" w14:textId="77777777" w:rsidR="0073714F" w:rsidRDefault="0073714F">
            <w:r>
              <w:t>54.015833</w:t>
            </w:r>
          </w:p>
        </w:tc>
        <w:tc>
          <w:tcPr>
            <w:tcW w:w="695" w:type="dxa"/>
          </w:tcPr>
          <w:p w14:paraId="4EE321E2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7A97C4D2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B66B7CF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1EA63C12" w14:textId="77777777" w:rsidR="0073714F" w:rsidRDefault="0073714F">
            <w:r>
              <w:t>Punjab</w:t>
            </w:r>
          </w:p>
        </w:tc>
      </w:tr>
      <w:tr w:rsidR="0073714F" w14:paraId="4560A20B" w14:textId="77777777" w:rsidTr="0073714F">
        <w:tc>
          <w:tcPr>
            <w:tcW w:w="388" w:type="dxa"/>
          </w:tcPr>
          <w:p w14:paraId="485B2C76" w14:textId="77777777" w:rsidR="0073714F" w:rsidRDefault="0073714F">
            <w:r>
              <w:t>64</w:t>
            </w:r>
          </w:p>
        </w:tc>
        <w:tc>
          <w:tcPr>
            <w:tcW w:w="640" w:type="dxa"/>
          </w:tcPr>
          <w:p w14:paraId="42029563" w14:textId="77777777" w:rsidR="0073714F" w:rsidRDefault="0073714F">
            <w:r>
              <w:t>15961</w:t>
            </w:r>
          </w:p>
        </w:tc>
        <w:tc>
          <w:tcPr>
            <w:tcW w:w="755" w:type="dxa"/>
          </w:tcPr>
          <w:p w14:paraId="7829BEBE" w14:textId="77777777" w:rsidR="0073714F" w:rsidRDefault="0073714F">
            <w:r>
              <w:t>Udaina Sajid</w:t>
            </w:r>
          </w:p>
        </w:tc>
        <w:tc>
          <w:tcPr>
            <w:tcW w:w="842" w:type="dxa"/>
          </w:tcPr>
          <w:p w14:paraId="74877FAC" w14:textId="77777777" w:rsidR="0073714F" w:rsidRDefault="0073714F">
            <w:r>
              <w:t>108927-P</w:t>
            </w:r>
          </w:p>
        </w:tc>
        <w:tc>
          <w:tcPr>
            <w:tcW w:w="803" w:type="dxa"/>
          </w:tcPr>
          <w:p w14:paraId="0D39E50B" w14:textId="77777777" w:rsidR="0073714F" w:rsidRDefault="0073714F">
            <w:r>
              <w:t>Sajid Noor</w:t>
            </w:r>
          </w:p>
        </w:tc>
        <w:tc>
          <w:tcPr>
            <w:tcW w:w="694" w:type="dxa"/>
          </w:tcPr>
          <w:p w14:paraId="01149EB5" w14:textId="77777777" w:rsidR="0073714F" w:rsidRDefault="0073714F">
            <w:r>
              <w:t>53.686667</w:t>
            </w:r>
          </w:p>
        </w:tc>
        <w:tc>
          <w:tcPr>
            <w:tcW w:w="695" w:type="dxa"/>
          </w:tcPr>
          <w:p w14:paraId="0F1932B7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4BB495B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FFA1A37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28CC6C39" w14:textId="77777777" w:rsidR="0073714F" w:rsidRDefault="0073714F">
            <w:r>
              <w:t>Punjab</w:t>
            </w:r>
          </w:p>
        </w:tc>
      </w:tr>
      <w:tr w:rsidR="0073714F" w14:paraId="356123F5" w14:textId="77777777" w:rsidTr="0073714F">
        <w:tc>
          <w:tcPr>
            <w:tcW w:w="388" w:type="dxa"/>
          </w:tcPr>
          <w:p w14:paraId="273569F2" w14:textId="77777777" w:rsidR="0073714F" w:rsidRDefault="0073714F">
            <w:r>
              <w:t>65</w:t>
            </w:r>
          </w:p>
        </w:tc>
        <w:tc>
          <w:tcPr>
            <w:tcW w:w="640" w:type="dxa"/>
          </w:tcPr>
          <w:p w14:paraId="60DCA0BE" w14:textId="77777777" w:rsidR="0073714F" w:rsidRDefault="0073714F">
            <w:r>
              <w:t>17189</w:t>
            </w:r>
          </w:p>
        </w:tc>
        <w:tc>
          <w:tcPr>
            <w:tcW w:w="755" w:type="dxa"/>
          </w:tcPr>
          <w:p w14:paraId="0B0F7903" w14:textId="77777777" w:rsidR="0073714F" w:rsidRDefault="0073714F">
            <w:r>
              <w:t>Laiba Ali</w:t>
            </w:r>
          </w:p>
        </w:tc>
        <w:tc>
          <w:tcPr>
            <w:tcW w:w="842" w:type="dxa"/>
          </w:tcPr>
          <w:p w14:paraId="6BA20F5A" w14:textId="77777777" w:rsidR="0073714F" w:rsidRDefault="0073714F">
            <w:r>
              <w:t>108816-P</w:t>
            </w:r>
          </w:p>
        </w:tc>
        <w:tc>
          <w:tcPr>
            <w:tcW w:w="803" w:type="dxa"/>
          </w:tcPr>
          <w:p w14:paraId="4333D06E" w14:textId="77777777" w:rsidR="0073714F" w:rsidRDefault="0073714F">
            <w:r>
              <w:t>Asghar Ali</w:t>
            </w:r>
          </w:p>
        </w:tc>
        <w:tc>
          <w:tcPr>
            <w:tcW w:w="694" w:type="dxa"/>
          </w:tcPr>
          <w:p w14:paraId="35CFD29F" w14:textId="77777777" w:rsidR="0073714F" w:rsidRDefault="0073714F">
            <w:r>
              <w:t>53.468333</w:t>
            </w:r>
          </w:p>
        </w:tc>
        <w:tc>
          <w:tcPr>
            <w:tcW w:w="695" w:type="dxa"/>
          </w:tcPr>
          <w:p w14:paraId="00CFDC42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41416FD2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066BACB3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6BCD130F" w14:textId="77777777" w:rsidR="0073714F" w:rsidRDefault="0073714F">
            <w:r>
              <w:t>Punjab</w:t>
            </w:r>
          </w:p>
        </w:tc>
      </w:tr>
      <w:tr w:rsidR="0073714F" w14:paraId="676F55C6" w14:textId="77777777" w:rsidTr="0073714F">
        <w:tc>
          <w:tcPr>
            <w:tcW w:w="388" w:type="dxa"/>
          </w:tcPr>
          <w:p w14:paraId="6AAD2B11" w14:textId="77777777" w:rsidR="0073714F" w:rsidRDefault="0073714F">
            <w:r>
              <w:t>66</w:t>
            </w:r>
          </w:p>
        </w:tc>
        <w:tc>
          <w:tcPr>
            <w:tcW w:w="640" w:type="dxa"/>
          </w:tcPr>
          <w:p w14:paraId="2570D059" w14:textId="77777777" w:rsidR="0073714F" w:rsidRDefault="0073714F">
            <w:r>
              <w:t>16773</w:t>
            </w:r>
          </w:p>
        </w:tc>
        <w:tc>
          <w:tcPr>
            <w:tcW w:w="755" w:type="dxa"/>
          </w:tcPr>
          <w:p w14:paraId="73F5BBE6" w14:textId="77777777" w:rsidR="0073714F" w:rsidRDefault="0073714F">
            <w:r>
              <w:t>Mehak Ruqia</w:t>
            </w:r>
          </w:p>
        </w:tc>
        <w:tc>
          <w:tcPr>
            <w:tcW w:w="842" w:type="dxa"/>
          </w:tcPr>
          <w:p w14:paraId="35365107" w14:textId="77777777" w:rsidR="0073714F" w:rsidRDefault="0073714F">
            <w:r>
              <w:t>113128-P</w:t>
            </w:r>
          </w:p>
        </w:tc>
        <w:tc>
          <w:tcPr>
            <w:tcW w:w="803" w:type="dxa"/>
          </w:tcPr>
          <w:p w14:paraId="7FCF57B9" w14:textId="77777777" w:rsidR="0073714F" w:rsidRDefault="0073714F">
            <w:r>
              <w:t>Malik Ghulam Murtaza</w:t>
            </w:r>
          </w:p>
        </w:tc>
        <w:tc>
          <w:tcPr>
            <w:tcW w:w="694" w:type="dxa"/>
          </w:tcPr>
          <w:p w14:paraId="506560C6" w14:textId="77777777" w:rsidR="0073714F" w:rsidRDefault="0073714F">
            <w:r>
              <w:t>58.465</w:t>
            </w:r>
          </w:p>
        </w:tc>
        <w:tc>
          <w:tcPr>
            <w:tcW w:w="695" w:type="dxa"/>
          </w:tcPr>
          <w:p w14:paraId="5C3E5C7A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F6E9846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0D49B1C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674F474D" w14:textId="77777777" w:rsidR="0073714F" w:rsidRDefault="0073714F">
            <w:r>
              <w:t>Punjab</w:t>
            </w:r>
          </w:p>
        </w:tc>
      </w:tr>
      <w:tr w:rsidR="0073714F" w14:paraId="38ABB846" w14:textId="77777777" w:rsidTr="0073714F">
        <w:tc>
          <w:tcPr>
            <w:tcW w:w="388" w:type="dxa"/>
          </w:tcPr>
          <w:p w14:paraId="353A6FFC" w14:textId="77777777" w:rsidR="0073714F" w:rsidRDefault="0073714F">
            <w:r>
              <w:t>67</w:t>
            </w:r>
          </w:p>
        </w:tc>
        <w:tc>
          <w:tcPr>
            <w:tcW w:w="640" w:type="dxa"/>
          </w:tcPr>
          <w:p w14:paraId="76C2F2EA" w14:textId="77777777" w:rsidR="0073714F" w:rsidRDefault="0073714F">
            <w:r>
              <w:t>5577</w:t>
            </w:r>
          </w:p>
        </w:tc>
        <w:tc>
          <w:tcPr>
            <w:tcW w:w="755" w:type="dxa"/>
          </w:tcPr>
          <w:p w14:paraId="2FEDEAE1" w14:textId="77777777" w:rsidR="0073714F" w:rsidRDefault="0073714F">
            <w:r>
              <w:t>Abneer Erik</w:t>
            </w:r>
          </w:p>
        </w:tc>
        <w:tc>
          <w:tcPr>
            <w:tcW w:w="842" w:type="dxa"/>
          </w:tcPr>
          <w:p w14:paraId="5558748E" w14:textId="77777777" w:rsidR="0073714F" w:rsidRDefault="0073714F">
            <w:r>
              <w:t>101712-P</w:t>
            </w:r>
          </w:p>
        </w:tc>
        <w:tc>
          <w:tcPr>
            <w:tcW w:w="803" w:type="dxa"/>
          </w:tcPr>
          <w:p w14:paraId="3D7C5BFB" w14:textId="77777777" w:rsidR="0073714F" w:rsidRDefault="0073714F">
            <w:r>
              <w:t>Erik Masih</w:t>
            </w:r>
          </w:p>
        </w:tc>
        <w:tc>
          <w:tcPr>
            <w:tcW w:w="694" w:type="dxa"/>
          </w:tcPr>
          <w:p w14:paraId="66E17157" w14:textId="77777777" w:rsidR="0073714F" w:rsidRDefault="0073714F">
            <w:r>
              <w:t>53.66</w:t>
            </w:r>
          </w:p>
        </w:tc>
        <w:tc>
          <w:tcPr>
            <w:tcW w:w="695" w:type="dxa"/>
          </w:tcPr>
          <w:p w14:paraId="71C6098B" w14:textId="77777777" w:rsidR="0073714F" w:rsidRDefault="0073714F">
            <w:r>
              <w:t>48</w:t>
            </w:r>
          </w:p>
        </w:tc>
        <w:tc>
          <w:tcPr>
            <w:tcW w:w="1135" w:type="dxa"/>
          </w:tcPr>
          <w:p w14:paraId="55690BC3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9F511D4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09B9D1A1" w14:textId="77777777" w:rsidR="0073714F" w:rsidRDefault="0073714F">
            <w:r>
              <w:t>Punjab</w:t>
            </w:r>
          </w:p>
        </w:tc>
      </w:tr>
      <w:tr w:rsidR="0073714F" w14:paraId="01A06F09" w14:textId="77777777" w:rsidTr="0073714F">
        <w:tc>
          <w:tcPr>
            <w:tcW w:w="388" w:type="dxa"/>
          </w:tcPr>
          <w:p w14:paraId="2EC92468" w14:textId="77777777" w:rsidR="0073714F" w:rsidRDefault="0073714F">
            <w:r>
              <w:t>68</w:t>
            </w:r>
          </w:p>
        </w:tc>
        <w:tc>
          <w:tcPr>
            <w:tcW w:w="640" w:type="dxa"/>
          </w:tcPr>
          <w:p w14:paraId="069EAC88" w14:textId="77777777" w:rsidR="0073714F" w:rsidRDefault="0073714F">
            <w:r>
              <w:t>7224</w:t>
            </w:r>
          </w:p>
        </w:tc>
        <w:tc>
          <w:tcPr>
            <w:tcW w:w="755" w:type="dxa"/>
          </w:tcPr>
          <w:p w14:paraId="104D7E74" w14:textId="77777777" w:rsidR="0073714F" w:rsidRDefault="0073714F">
            <w:r>
              <w:t>Nisar Ahmad Jalali</w:t>
            </w:r>
          </w:p>
        </w:tc>
        <w:tc>
          <w:tcPr>
            <w:tcW w:w="842" w:type="dxa"/>
          </w:tcPr>
          <w:p w14:paraId="07F8DF97" w14:textId="77777777" w:rsidR="0073714F" w:rsidRDefault="0073714F">
            <w:r>
              <w:t>00000</w:t>
            </w:r>
          </w:p>
        </w:tc>
        <w:tc>
          <w:tcPr>
            <w:tcW w:w="803" w:type="dxa"/>
          </w:tcPr>
          <w:p w14:paraId="71A66737" w14:textId="77777777" w:rsidR="0073714F" w:rsidRDefault="0073714F">
            <w:r>
              <w:t xml:space="preserve">Noor Ahmad </w:t>
            </w:r>
          </w:p>
        </w:tc>
        <w:tc>
          <w:tcPr>
            <w:tcW w:w="694" w:type="dxa"/>
          </w:tcPr>
          <w:p w14:paraId="17D28E23" w14:textId="77777777" w:rsidR="0073714F" w:rsidRDefault="0073714F">
            <w:r>
              <w:t>51.652048</w:t>
            </w:r>
          </w:p>
        </w:tc>
        <w:tc>
          <w:tcPr>
            <w:tcW w:w="695" w:type="dxa"/>
          </w:tcPr>
          <w:p w14:paraId="03A39096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4EE82FD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D23FC1A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288B4345" w14:textId="77777777" w:rsidR="0073714F" w:rsidRDefault="0073714F">
            <w:r>
              <w:t>Foriegn</w:t>
            </w:r>
          </w:p>
        </w:tc>
      </w:tr>
      <w:tr w:rsidR="0073714F" w14:paraId="4DE66183" w14:textId="77777777" w:rsidTr="0073714F">
        <w:tc>
          <w:tcPr>
            <w:tcW w:w="388" w:type="dxa"/>
          </w:tcPr>
          <w:p w14:paraId="02D04BE5" w14:textId="77777777" w:rsidR="0073714F" w:rsidRDefault="0073714F">
            <w:r>
              <w:t>69</w:t>
            </w:r>
          </w:p>
        </w:tc>
        <w:tc>
          <w:tcPr>
            <w:tcW w:w="640" w:type="dxa"/>
          </w:tcPr>
          <w:p w14:paraId="419FC3BE" w14:textId="77777777" w:rsidR="0073714F" w:rsidRDefault="0073714F">
            <w:r>
              <w:t>6894</w:t>
            </w:r>
          </w:p>
        </w:tc>
        <w:tc>
          <w:tcPr>
            <w:tcW w:w="755" w:type="dxa"/>
          </w:tcPr>
          <w:p w14:paraId="29252691" w14:textId="77777777" w:rsidR="0073714F" w:rsidRDefault="0073714F">
            <w:r>
              <w:t>Nasratullah</w:t>
            </w:r>
          </w:p>
        </w:tc>
        <w:tc>
          <w:tcPr>
            <w:tcW w:w="842" w:type="dxa"/>
          </w:tcPr>
          <w:p w14:paraId="11455AA7" w14:textId="77777777" w:rsidR="0073714F" w:rsidRDefault="0073714F">
            <w:r>
              <w:t>R06571</w:t>
            </w:r>
          </w:p>
        </w:tc>
        <w:tc>
          <w:tcPr>
            <w:tcW w:w="803" w:type="dxa"/>
          </w:tcPr>
          <w:p w14:paraId="2CB36135" w14:textId="77777777" w:rsidR="0073714F" w:rsidRDefault="0073714F">
            <w:r>
              <w:t>Hokumran</w:t>
            </w:r>
          </w:p>
        </w:tc>
        <w:tc>
          <w:tcPr>
            <w:tcW w:w="694" w:type="dxa"/>
          </w:tcPr>
          <w:p w14:paraId="78A4EBFE" w14:textId="77777777" w:rsidR="0073714F" w:rsidRDefault="0073714F">
            <w:r>
              <w:t>48.689268</w:t>
            </w:r>
          </w:p>
        </w:tc>
        <w:tc>
          <w:tcPr>
            <w:tcW w:w="695" w:type="dxa"/>
          </w:tcPr>
          <w:p w14:paraId="69FE62E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F2482CB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6BA87E8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0CFC80D0" w14:textId="77777777" w:rsidR="0073714F" w:rsidRDefault="0073714F">
            <w:r>
              <w:t>Foriegn</w:t>
            </w:r>
          </w:p>
        </w:tc>
      </w:tr>
      <w:tr w:rsidR="0073714F" w14:paraId="7D707ED6" w14:textId="77777777" w:rsidTr="0073714F">
        <w:tc>
          <w:tcPr>
            <w:tcW w:w="388" w:type="dxa"/>
          </w:tcPr>
          <w:p w14:paraId="1A37B00A" w14:textId="77777777" w:rsidR="0073714F" w:rsidRDefault="0073714F">
            <w:r>
              <w:t>70</w:t>
            </w:r>
          </w:p>
        </w:tc>
        <w:tc>
          <w:tcPr>
            <w:tcW w:w="640" w:type="dxa"/>
          </w:tcPr>
          <w:p w14:paraId="2167E92D" w14:textId="77777777" w:rsidR="0073714F" w:rsidRDefault="0073714F">
            <w:r>
              <w:t>17948</w:t>
            </w:r>
          </w:p>
        </w:tc>
        <w:tc>
          <w:tcPr>
            <w:tcW w:w="755" w:type="dxa"/>
          </w:tcPr>
          <w:p w14:paraId="2A693552" w14:textId="77777777" w:rsidR="0073714F" w:rsidRDefault="0073714F">
            <w:r>
              <w:t xml:space="preserve">Hamna </w:t>
            </w:r>
            <w:r>
              <w:lastRenderedPageBreak/>
              <w:t>Fatima</w:t>
            </w:r>
          </w:p>
        </w:tc>
        <w:tc>
          <w:tcPr>
            <w:tcW w:w="842" w:type="dxa"/>
          </w:tcPr>
          <w:p w14:paraId="212F59B1" w14:textId="77777777" w:rsidR="0073714F" w:rsidRDefault="0073714F">
            <w:r>
              <w:lastRenderedPageBreak/>
              <w:t>85047-P</w:t>
            </w:r>
          </w:p>
        </w:tc>
        <w:tc>
          <w:tcPr>
            <w:tcW w:w="803" w:type="dxa"/>
          </w:tcPr>
          <w:p w14:paraId="3090990B" w14:textId="77777777" w:rsidR="0073714F" w:rsidRDefault="0073714F">
            <w:r>
              <w:t xml:space="preserve">Mian Abdul </w:t>
            </w:r>
            <w:r>
              <w:lastRenderedPageBreak/>
              <w:t>Hai</w:t>
            </w:r>
          </w:p>
        </w:tc>
        <w:tc>
          <w:tcPr>
            <w:tcW w:w="694" w:type="dxa"/>
          </w:tcPr>
          <w:p w14:paraId="364C0840" w14:textId="77777777" w:rsidR="0073714F" w:rsidRDefault="0073714F">
            <w:r>
              <w:lastRenderedPageBreak/>
              <w:t>60.7675</w:t>
            </w:r>
          </w:p>
        </w:tc>
        <w:tc>
          <w:tcPr>
            <w:tcW w:w="695" w:type="dxa"/>
          </w:tcPr>
          <w:p w14:paraId="1DE53D25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7E676943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03E31B7" w14:textId="77777777" w:rsidR="0073714F" w:rsidRDefault="0073714F">
            <w:r>
              <w:t>DHQ Hospital</w:t>
            </w:r>
            <w:r>
              <w:lastRenderedPageBreak/>
              <w:t>, DG Khan</w:t>
            </w:r>
          </w:p>
        </w:tc>
        <w:tc>
          <w:tcPr>
            <w:tcW w:w="731" w:type="dxa"/>
          </w:tcPr>
          <w:p w14:paraId="4D06156B" w14:textId="77777777" w:rsidR="0073714F" w:rsidRDefault="0073714F">
            <w:r>
              <w:lastRenderedPageBreak/>
              <w:t>Punjab</w:t>
            </w:r>
          </w:p>
        </w:tc>
      </w:tr>
      <w:tr w:rsidR="0073714F" w14:paraId="05C2DCFD" w14:textId="77777777" w:rsidTr="0073714F">
        <w:tc>
          <w:tcPr>
            <w:tcW w:w="388" w:type="dxa"/>
          </w:tcPr>
          <w:p w14:paraId="5FBED732" w14:textId="77777777" w:rsidR="0073714F" w:rsidRDefault="0073714F">
            <w:r>
              <w:t>71</w:t>
            </w:r>
          </w:p>
        </w:tc>
        <w:tc>
          <w:tcPr>
            <w:tcW w:w="640" w:type="dxa"/>
          </w:tcPr>
          <w:p w14:paraId="7C48DFDA" w14:textId="77777777" w:rsidR="0073714F" w:rsidRDefault="0073714F">
            <w:r>
              <w:t>5815</w:t>
            </w:r>
          </w:p>
        </w:tc>
        <w:tc>
          <w:tcPr>
            <w:tcW w:w="755" w:type="dxa"/>
          </w:tcPr>
          <w:p w14:paraId="12C0B24C" w14:textId="77777777" w:rsidR="0073714F" w:rsidRDefault="0073714F">
            <w:r>
              <w:t>Samreena Hanif</w:t>
            </w:r>
          </w:p>
        </w:tc>
        <w:tc>
          <w:tcPr>
            <w:tcW w:w="842" w:type="dxa"/>
          </w:tcPr>
          <w:p w14:paraId="0584CA15" w14:textId="77777777" w:rsidR="0073714F" w:rsidRDefault="0073714F">
            <w:r>
              <w:t>100165-P</w:t>
            </w:r>
          </w:p>
        </w:tc>
        <w:tc>
          <w:tcPr>
            <w:tcW w:w="803" w:type="dxa"/>
          </w:tcPr>
          <w:p w14:paraId="52492B25" w14:textId="77777777" w:rsidR="0073714F" w:rsidRDefault="0073714F">
            <w:r>
              <w:t>Muhammad Hanif</w:t>
            </w:r>
          </w:p>
        </w:tc>
        <w:tc>
          <w:tcPr>
            <w:tcW w:w="694" w:type="dxa"/>
          </w:tcPr>
          <w:p w14:paraId="5C090807" w14:textId="77777777" w:rsidR="0073714F" w:rsidRDefault="0073714F">
            <w:r>
              <w:t>60.192</w:t>
            </w:r>
          </w:p>
        </w:tc>
        <w:tc>
          <w:tcPr>
            <w:tcW w:w="695" w:type="dxa"/>
          </w:tcPr>
          <w:p w14:paraId="6185C95C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48ABFF0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9F23B25" w14:textId="77777777" w:rsidR="0073714F" w:rsidRDefault="0073714F">
            <w:r>
              <w:t>DHQ Hospital, DG Khan</w:t>
            </w:r>
          </w:p>
        </w:tc>
        <w:tc>
          <w:tcPr>
            <w:tcW w:w="731" w:type="dxa"/>
          </w:tcPr>
          <w:p w14:paraId="1CD3D5EE" w14:textId="77777777" w:rsidR="0073714F" w:rsidRDefault="0073714F">
            <w:r>
              <w:t>Punjab</w:t>
            </w:r>
          </w:p>
        </w:tc>
      </w:tr>
      <w:tr w:rsidR="0073714F" w14:paraId="62E700D0" w14:textId="77777777" w:rsidTr="0073714F">
        <w:tc>
          <w:tcPr>
            <w:tcW w:w="388" w:type="dxa"/>
          </w:tcPr>
          <w:p w14:paraId="1FA47B01" w14:textId="77777777" w:rsidR="0073714F" w:rsidRDefault="0073714F">
            <w:r>
              <w:t>72</w:t>
            </w:r>
          </w:p>
        </w:tc>
        <w:tc>
          <w:tcPr>
            <w:tcW w:w="640" w:type="dxa"/>
          </w:tcPr>
          <w:p w14:paraId="562DC6AD" w14:textId="77777777" w:rsidR="0073714F" w:rsidRDefault="0073714F">
            <w:r>
              <w:t>18551</w:t>
            </w:r>
          </w:p>
        </w:tc>
        <w:tc>
          <w:tcPr>
            <w:tcW w:w="755" w:type="dxa"/>
          </w:tcPr>
          <w:p w14:paraId="352BAB9F" w14:textId="77777777" w:rsidR="0073714F" w:rsidRDefault="0073714F">
            <w:r>
              <w:t>Misbah Ashraf</w:t>
            </w:r>
          </w:p>
        </w:tc>
        <w:tc>
          <w:tcPr>
            <w:tcW w:w="842" w:type="dxa"/>
          </w:tcPr>
          <w:p w14:paraId="6763C541" w14:textId="77777777" w:rsidR="0073714F" w:rsidRDefault="0073714F">
            <w:r>
              <w:t>110367-P</w:t>
            </w:r>
          </w:p>
        </w:tc>
        <w:tc>
          <w:tcPr>
            <w:tcW w:w="803" w:type="dxa"/>
          </w:tcPr>
          <w:p w14:paraId="79934E4A" w14:textId="77777777" w:rsidR="0073714F" w:rsidRDefault="0073714F">
            <w:r>
              <w:t>Muhammad Ashraf</w:t>
            </w:r>
          </w:p>
        </w:tc>
        <w:tc>
          <w:tcPr>
            <w:tcW w:w="694" w:type="dxa"/>
          </w:tcPr>
          <w:p w14:paraId="232F5A81" w14:textId="77777777" w:rsidR="0073714F" w:rsidRDefault="0073714F">
            <w:r>
              <w:t>58.903334</w:t>
            </w:r>
          </w:p>
        </w:tc>
        <w:tc>
          <w:tcPr>
            <w:tcW w:w="695" w:type="dxa"/>
          </w:tcPr>
          <w:p w14:paraId="6AAFD6C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76D0BC2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0CE44A2" w14:textId="77777777" w:rsidR="0073714F" w:rsidRDefault="0073714F">
            <w:r>
              <w:t>DHQ Hospital, Faisalabad</w:t>
            </w:r>
          </w:p>
        </w:tc>
        <w:tc>
          <w:tcPr>
            <w:tcW w:w="731" w:type="dxa"/>
          </w:tcPr>
          <w:p w14:paraId="442BE46D" w14:textId="77777777" w:rsidR="0073714F" w:rsidRDefault="0073714F">
            <w:r>
              <w:t>Punjab</w:t>
            </w:r>
          </w:p>
        </w:tc>
      </w:tr>
      <w:tr w:rsidR="0073714F" w14:paraId="20316856" w14:textId="77777777" w:rsidTr="0073714F">
        <w:tc>
          <w:tcPr>
            <w:tcW w:w="388" w:type="dxa"/>
          </w:tcPr>
          <w:p w14:paraId="531715E3" w14:textId="77777777" w:rsidR="0073714F" w:rsidRDefault="0073714F">
            <w:r>
              <w:t>73</w:t>
            </w:r>
          </w:p>
        </w:tc>
        <w:tc>
          <w:tcPr>
            <w:tcW w:w="640" w:type="dxa"/>
          </w:tcPr>
          <w:p w14:paraId="73E53DF7" w14:textId="77777777" w:rsidR="0073714F" w:rsidRDefault="0073714F">
            <w:r>
              <w:t>16672</w:t>
            </w:r>
          </w:p>
        </w:tc>
        <w:tc>
          <w:tcPr>
            <w:tcW w:w="755" w:type="dxa"/>
          </w:tcPr>
          <w:p w14:paraId="3C8718C7" w14:textId="77777777" w:rsidR="0073714F" w:rsidRDefault="0073714F">
            <w:r>
              <w:t>Amna Rafiq Mughal</w:t>
            </w:r>
          </w:p>
        </w:tc>
        <w:tc>
          <w:tcPr>
            <w:tcW w:w="842" w:type="dxa"/>
          </w:tcPr>
          <w:p w14:paraId="25CE6170" w14:textId="77777777" w:rsidR="0073714F" w:rsidRDefault="0073714F">
            <w:r>
              <w:t>109161-P</w:t>
            </w:r>
          </w:p>
        </w:tc>
        <w:tc>
          <w:tcPr>
            <w:tcW w:w="803" w:type="dxa"/>
          </w:tcPr>
          <w:p w14:paraId="797CC2AD" w14:textId="77777777" w:rsidR="0073714F" w:rsidRDefault="0073714F">
            <w:r>
              <w:t>Muhammad Rafiq Mughal</w:t>
            </w:r>
          </w:p>
        </w:tc>
        <w:tc>
          <w:tcPr>
            <w:tcW w:w="694" w:type="dxa"/>
          </w:tcPr>
          <w:p w14:paraId="42456181" w14:textId="77777777" w:rsidR="0073714F" w:rsidRDefault="0073714F">
            <w:r>
              <w:t>53.291667</w:t>
            </w:r>
          </w:p>
        </w:tc>
        <w:tc>
          <w:tcPr>
            <w:tcW w:w="695" w:type="dxa"/>
          </w:tcPr>
          <w:p w14:paraId="7ABA7909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5EC2530A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5FF8A1BD" w14:textId="77777777" w:rsidR="0073714F" w:rsidRDefault="0073714F">
            <w:r>
              <w:t>DHQ Hospital, Faisalabad</w:t>
            </w:r>
          </w:p>
        </w:tc>
        <w:tc>
          <w:tcPr>
            <w:tcW w:w="731" w:type="dxa"/>
          </w:tcPr>
          <w:p w14:paraId="6061BA35" w14:textId="77777777" w:rsidR="0073714F" w:rsidRDefault="0073714F">
            <w:r>
              <w:t>Punjab</w:t>
            </w:r>
          </w:p>
        </w:tc>
      </w:tr>
      <w:tr w:rsidR="0073714F" w14:paraId="38791F62" w14:textId="77777777" w:rsidTr="0073714F">
        <w:tc>
          <w:tcPr>
            <w:tcW w:w="388" w:type="dxa"/>
          </w:tcPr>
          <w:p w14:paraId="227C5FFE" w14:textId="77777777" w:rsidR="0073714F" w:rsidRDefault="0073714F">
            <w:r>
              <w:t>74</w:t>
            </w:r>
          </w:p>
        </w:tc>
        <w:tc>
          <w:tcPr>
            <w:tcW w:w="640" w:type="dxa"/>
          </w:tcPr>
          <w:p w14:paraId="35A7F831" w14:textId="77777777" w:rsidR="0073714F" w:rsidRDefault="0073714F">
            <w:r>
              <w:t>17788</w:t>
            </w:r>
          </w:p>
        </w:tc>
        <w:tc>
          <w:tcPr>
            <w:tcW w:w="755" w:type="dxa"/>
          </w:tcPr>
          <w:p w14:paraId="07E936C3" w14:textId="77777777" w:rsidR="0073714F" w:rsidRDefault="0073714F">
            <w:r>
              <w:t>Moazzam Ali</w:t>
            </w:r>
          </w:p>
        </w:tc>
        <w:tc>
          <w:tcPr>
            <w:tcW w:w="842" w:type="dxa"/>
          </w:tcPr>
          <w:p w14:paraId="18E68AD8" w14:textId="77777777" w:rsidR="0073714F" w:rsidRDefault="0073714F">
            <w:r>
              <w:t>104020-P</w:t>
            </w:r>
          </w:p>
        </w:tc>
        <w:tc>
          <w:tcPr>
            <w:tcW w:w="803" w:type="dxa"/>
          </w:tcPr>
          <w:p w14:paraId="5F693631" w14:textId="77777777" w:rsidR="0073714F" w:rsidRDefault="0073714F">
            <w:r>
              <w:t>Mohammad Ali</w:t>
            </w:r>
          </w:p>
        </w:tc>
        <w:tc>
          <w:tcPr>
            <w:tcW w:w="694" w:type="dxa"/>
          </w:tcPr>
          <w:p w14:paraId="6250D8B4" w14:textId="77777777" w:rsidR="0073714F" w:rsidRDefault="0073714F">
            <w:r>
              <w:t>56.358211</w:t>
            </w:r>
          </w:p>
        </w:tc>
        <w:tc>
          <w:tcPr>
            <w:tcW w:w="695" w:type="dxa"/>
          </w:tcPr>
          <w:p w14:paraId="5296689A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F37B568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7375257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305E9B50" w14:textId="77777777" w:rsidR="0073714F" w:rsidRDefault="0073714F">
            <w:r>
              <w:t>Punjab</w:t>
            </w:r>
          </w:p>
        </w:tc>
      </w:tr>
      <w:tr w:rsidR="0073714F" w14:paraId="0FFAFA66" w14:textId="77777777" w:rsidTr="0073714F">
        <w:tc>
          <w:tcPr>
            <w:tcW w:w="388" w:type="dxa"/>
          </w:tcPr>
          <w:p w14:paraId="19B5CBD8" w14:textId="77777777" w:rsidR="0073714F" w:rsidRDefault="0073714F">
            <w:r>
              <w:t>75</w:t>
            </w:r>
          </w:p>
        </w:tc>
        <w:tc>
          <w:tcPr>
            <w:tcW w:w="640" w:type="dxa"/>
          </w:tcPr>
          <w:p w14:paraId="6C9DD2DE" w14:textId="77777777" w:rsidR="0073714F" w:rsidRDefault="0073714F">
            <w:r>
              <w:t>16024</w:t>
            </w:r>
          </w:p>
        </w:tc>
        <w:tc>
          <w:tcPr>
            <w:tcW w:w="755" w:type="dxa"/>
          </w:tcPr>
          <w:p w14:paraId="7DAF8841" w14:textId="77777777" w:rsidR="0073714F" w:rsidRDefault="0073714F">
            <w:r>
              <w:t>Muhammad Ameer Hamza</w:t>
            </w:r>
          </w:p>
        </w:tc>
        <w:tc>
          <w:tcPr>
            <w:tcW w:w="842" w:type="dxa"/>
          </w:tcPr>
          <w:p w14:paraId="520B1E52" w14:textId="77777777" w:rsidR="0073714F" w:rsidRDefault="0073714F">
            <w:r>
              <w:t>110661-P</w:t>
            </w:r>
          </w:p>
        </w:tc>
        <w:tc>
          <w:tcPr>
            <w:tcW w:w="803" w:type="dxa"/>
          </w:tcPr>
          <w:p w14:paraId="0F97219C" w14:textId="77777777" w:rsidR="0073714F" w:rsidRDefault="0073714F">
            <w:r>
              <w:t xml:space="preserve">Abdul Quddus </w:t>
            </w:r>
          </w:p>
        </w:tc>
        <w:tc>
          <w:tcPr>
            <w:tcW w:w="694" w:type="dxa"/>
          </w:tcPr>
          <w:p w14:paraId="33F10DC7" w14:textId="77777777" w:rsidR="0073714F" w:rsidRDefault="0073714F">
            <w:r>
              <w:t>53.590834</w:t>
            </w:r>
          </w:p>
        </w:tc>
        <w:tc>
          <w:tcPr>
            <w:tcW w:w="695" w:type="dxa"/>
          </w:tcPr>
          <w:p w14:paraId="41AA564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EBD74A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05302839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2383BD1E" w14:textId="77777777" w:rsidR="0073714F" w:rsidRDefault="0073714F">
            <w:r>
              <w:t>Punjab</w:t>
            </w:r>
          </w:p>
        </w:tc>
      </w:tr>
      <w:tr w:rsidR="0073714F" w14:paraId="644A0025" w14:textId="77777777" w:rsidTr="0073714F">
        <w:tc>
          <w:tcPr>
            <w:tcW w:w="388" w:type="dxa"/>
          </w:tcPr>
          <w:p w14:paraId="2A64CE02" w14:textId="77777777" w:rsidR="0073714F" w:rsidRDefault="0073714F">
            <w:r>
              <w:t>76</w:t>
            </w:r>
          </w:p>
        </w:tc>
        <w:tc>
          <w:tcPr>
            <w:tcW w:w="640" w:type="dxa"/>
          </w:tcPr>
          <w:p w14:paraId="72597FE2" w14:textId="77777777" w:rsidR="0073714F" w:rsidRDefault="0073714F">
            <w:r>
              <w:t>7581</w:t>
            </w:r>
          </w:p>
        </w:tc>
        <w:tc>
          <w:tcPr>
            <w:tcW w:w="755" w:type="dxa"/>
          </w:tcPr>
          <w:p w14:paraId="6E8C087F" w14:textId="77777777" w:rsidR="0073714F" w:rsidRDefault="0073714F">
            <w:r>
              <w:t>Muhammad Nadeem</w:t>
            </w:r>
          </w:p>
        </w:tc>
        <w:tc>
          <w:tcPr>
            <w:tcW w:w="842" w:type="dxa"/>
          </w:tcPr>
          <w:p w14:paraId="0D2ED2AC" w14:textId="77777777" w:rsidR="0073714F" w:rsidRDefault="0073714F">
            <w:r>
              <w:t>103798-P</w:t>
            </w:r>
          </w:p>
        </w:tc>
        <w:tc>
          <w:tcPr>
            <w:tcW w:w="803" w:type="dxa"/>
          </w:tcPr>
          <w:p w14:paraId="5854BE90" w14:textId="77777777" w:rsidR="0073714F" w:rsidRDefault="0073714F">
            <w:r>
              <w:t>MUHAMMAD SALEEM</w:t>
            </w:r>
          </w:p>
        </w:tc>
        <w:tc>
          <w:tcPr>
            <w:tcW w:w="694" w:type="dxa"/>
          </w:tcPr>
          <w:p w14:paraId="461F8F5A" w14:textId="77777777" w:rsidR="0073714F" w:rsidRDefault="0073714F">
            <w:r>
              <w:t>51.107742</w:t>
            </w:r>
          </w:p>
        </w:tc>
        <w:tc>
          <w:tcPr>
            <w:tcW w:w="695" w:type="dxa"/>
          </w:tcPr>
          <w:p w14:paraId="43CB3EE5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6738B0C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04E3B1F8" w14:textId="77777777" w:rsidR="0073714F" w:rsidRDefault="0073714F">
            <w:r>
              <w:t>DHQ Rawalpindi</w:t>
            </w:r>
          </w:p>
        </w:tc>
        <w:tc>
          <w:tcPr>
            <w:tcW w:w="731" w:type="dxa"/>
          </w:tcPr>
          <w:p w14:paraId="2E2F367C" w14:textId="77777777" w:rsidR="0073714F" w:rsidRDefault="0073714F">
            <w:r>
              <w:t>Punjab</w:t>
            </w:r>
          </w:p>
        </w:tc>
      </w:tr>
      <w:tr w:rsidR="0073714F" w14:paraId="5CEF5DE4" w14:textId="77777777" w:rsidTr="0073714F">
        <w:tc>
          <w:tcPr>
            <w:tcW w:w="388" w:type="dxa"/>
          </w:tcPr>
          <w:p w14:paraId="05F48820" w14:textId="77777777" w:rsidR="0073714F" w:rsidRDefault="0073714F">
            <w:r>
              <w:t>77</w:t>
            </w:r>
          </w:p>
        </w:tc>
        <w:tc>
          <w:tcPr>
            <w:tcW w:w="640" w:type="dxa"/>
          </w:tcPr>
          <w:p w14:paraId="68C2290F" w14:textId="77777777" w:rsidR="0073714F" w:rsidRDefault="0073714F">
            <w:r>
              <w:t>17557</w:t>
            </w:r>
          </w:p>
        </w:tc>
        <w:tc>
          <w:tcPr>
            <w:tcW w:w="755" w:type="dxa"/>
          </w:tcPr>
          <w:p w14:paraId="7BAE2027" w14:textId="77777777" w:rsidR="0073714F" w:rsidRDefault="0073714F">
            <w:r>
              <w:t>Asma Aslam</w:t>
            </w:r>
          </w:p>
        </w:tc>
        <w:tc>
          <w:tcPr>
            <w:tcW w:w="842" w:type="dxa"/>
          </w:tcPr>
          <w:p w14:paraId="62147419" w14:textId="77777777" w:rsidR="0073714F" w:rsidRDefault="0073714F">
            <w:r>
              <w:t>102483-p</w:t>
            </w:r>
          </w:p>
        </w:tc>
        <w:tc>
          <w:tcPr>
            <w:tcW w:w="803" w:type="dxa"/>
          </w:tcPr>
          <w:p w14:paraId="45B6CDB4" w14:textId="77777777" w:rsidR="0073714F" w:rsidRDefault="0073714F">
            <w:r>
              <w:t xml:space="preserve"> Muhammad aslam</w:t>
            </w:r>
          </w:p>
        </w:tc>
        <w:tc>
          <w:tcPr>
            <w:tcW w:w="694" w:type="dxa"/>
          </w:tcPr>
          <w:p w14:paraId="10FE5E71" w14:textId="77777777" w:rsidR="0073714F" w:rsidRDefault="0073714F">
            <w:r>
              <w:t>56.393333</w:t>
            </w:r>
          </w:p>
        </w:tc>
        <w:tc>
          <w:tcPr>
            <w:tcW w:w="695" w:type="dxa"/>
          </w:tcPr>
          <w:p w14:paraId="0979C5A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1FA179A2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0C3F207" w14:textId="77777777" w:rsidR="0073714F" w:rsidRDefault="0073714F">
            <w:r>
              <w:t>DHQ Teaching Hospital, Sargodha</w:t>
            </w:r>
          </w:p>
        </w:tc>
        <w:tc>
          <w:tcPr>
            <w:tcW w:w="731" w:type="dxa"/>
          </w:tcPr>
          <w:p w14:paraId="4828B688" w14:textId="77777777" w:rsidR="0073714F" w:rsidRDefault="0073714F">
            <w:r>
              <w:t>Punjab</w:t>
            </w:r>
          </w:p>
        </w:tc>
      </w:tr>
      <w:tr w:rsidR="0073714F" w14:paraId="0E4C9B18" w14:textId="77777777" w:rsidTr="0073714F">
        <w:tc>
          <w:tcPr>
            <w:tcW w:w="388" w:type="dxa"/>
          </w:tcPr>
          <w:p w14:paraId="65F1CF8A" w14:textId="77777777" w:rsidR="0073714F" w:rsidRDefault="0073714F">
            <w:r>
              <w:t>78</w:t>
            </w:r>
          </w:p>
        </w:tc>
        <w:tc>
          <w:tcPr>
            <w:tcW w:w="640" w:type="dxa"/>
          </w:tcPr>
          <w:p w14:paraId="5D120C9A" w14:textId="77777777" w:rsidR="0073714F" w:rsidRDefault="0073714F">
            <w:r>
              <w:t>19034</w:t>
            </w:r>
          </w:p>
        </w:tc>
        <w:tc>
          <w:tcPr>
            <w:tcW w:w="755" w:type="dxa"/>
          </w:tcPr>
          <w:p w14:paraId="187A58D9" w14:textId="77777777" w:rsidR="0073714F" w:rsidRDefault="0073714F">
            <w:r>
              <w:t>Muhammad Asad Hussain</w:t>
            </w:r>
          </w:p>
        </w:tc>
        <w:tc>
          <w:tcPr>
            <w:tcW w:w="842" w:type="dxa"/>
          </w:tcPr>
          <w:p w14:paraId="28AF3BB3" w14:textId="77777777" w:rsidR="0073714F" w:rsidRDefault="0073714F">
            <w:r>
              <w:t>111805-P</w:t>
            </w:r>
          </w:p>
        </w:tc>
        <w:tc>
          <w:tcPr>
            <w:tcW w:w="803" w:type="dxa"/>
          </w:tcPr>
          <w:p w14:paraId="659204B6" w14:textId="77777777" w:rsidR="0073714F" w:rsidRDefault="0073714F">
            <w:r>
              <w:t xml:space="preserve">Muhammad Hussain Nasir </w:t>
            </w:r>
          </w:p>
        </w:tc>
        <w:tc>
          <w:tcPr>
            <w:tcW w:w="694" w:type="dxa"/>
          </w:tcPr>
          <w:p w14:paraId="2DCBAD49" w14:textId="77777777" w:rsidR="0073714F" w:rsidRDefault="0073714F">
            <w:r>
              <w:t>54.7475</w:t>
            </w:r>
          </w:p>
        </w:tc>
        <w:tc>
          <w:tcPr>
            <w:tcW w:w="695" w:type="dxa"/>
          </w:tcPr>
          <w:p w14:paraId="79C383F6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5CAA6848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06F6C00" w14:textId="77777777" w:rsidR="0073714F" w:rsidRDefault="0073714F">
            <w:r>
              <w:t>DHQ Teaching Hospital, Sargodha</w:t>
            </w:r>
          </w:p>
        </w:tc>
        <w:tc>
          <w:tcPr>
            <w:tcW w:w="731" w:type="dxa"/>
          </w:tcPr>
          <w:p w14:paraId="1D8EE750" w14:textId="77777777" w:rsidR="0073714F" w:rsidRDefault="0073714F">
            <w:r>
              <w:t>Punjab</w:t>
            </w:r>
          </w:p>
        </w:tc>
      </w:tr>
      <w:tr w:rsidR="0073714F" w14:paraId="0607973B" w14:textId="77777777" w:rsidTr="0073714F">
        <w:tc>
          <w:tcPr>
            <w:tcW w:w="388" w:type="dxa"/>
          </w:tcPr>
          <w:p w14:paraId="2BE68F95" w14:textId="77777777" w:rsidR="0073714F" w:rsidRDefault="0073714F">
            <w:r>
              <w:t>79</w:t>
            </w:r>
          </w:p>
        </w:tc>
        <w:tc>
          <w:tcPr>
            <w:tcW w:w="640" w:type="dxa"/>
          </w:tcPr>
          <w:p w14:paraId="6BE7BA52" w14:textId="77777777" w:rsidR="0073714F" w:rsidRDefault="0073714F">
            <w:r>
              <w:t>3006</w:t>
            </w:r>
          </w:p>
        </w:tc>
        <w:tc>
          <w:tcPr>
            <w:tcW w:w="755" w:type="dxa"/>
          </w:tcPr>
          <w:p w14:paraId="33E3D7CC" w14:textId="77777777" w:rsidR="0073714F" w:rsidRDefault="0073714F">
            <w:r>
              <w:t>Maryam Mehmood</w:t>
            </w:r>
          </w:p>
        </w:tc>
        <w:tc>
          <w:tcPr>
            <w:tcW w:w="842" w:type="dxa"/>
          </w:tcPr>
          <w:p w14:paraId="46DA7843" w14:textId="77777777" w:rsidR="0073714F" w:rsidRDefault="0073714F">
            <w:r>
              <w:t>73048-P</w:t>
            </w:r>
          </w:p>
        </w:tc>
        <w:tc>
          <w:tcPr>
            <w:tcW w:w="803" w:type="dxa"/>
          </w:tcPr>
          <w:p w14:paraId="4644834C" w14:textId="77777777" w:rsidR="0073714F" w:rsidRDefault="0073714F">
            <w:r>
              <w:t>Mehmood Ali</w:t>
            </w:r>
          </w:p>
        </w:tc>
        <w:tc>
          <w:tcPr>
            <w:tcW w:w="694" w:type="dxa"/>
          </w:tcPr>
          <w:p w14:paraId="4D6DD619" w14:textId="77777777" w:rsidR="0073714F" w:rsidRDefault="0073714F">
            <w:r>
              <w:t>59.644114</w:t>
            </w:r>
          </w:p>
        </w:tc>
        <w:tc>
          <w:tcPr>
            <w:tcW w:w="695" w:type="dxa"/>
          </w:tcPr>
          <w:p w14:paraId="09BB4E9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1C35BC2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EA41E4E" w14:textId="77777777" w:rsidR="0073714F" w:rsidRDefault="0073714F">
            <w:r>
              <w:t xml:space="preserve">Govt. Teaching Hospital GM </w:t>
            </w:r>
            <w:r>
              <w:lastRenderedPageBreak/>
              <w:t>Abad, Faisalabad</w:t>
            </w:r>
          </w:p>
        </w:tc>
        <w:tc>
          <w:tcPr>
            <w:tcW w:w="731" w:type="dxa"/>
          </w:tcPr>
          <w:p w14:paraId="292B87DB" w14:textId="77777777" w:rsidR="0073714F" w:rsidRDefault="0073714F">
            <w:r>
              <w:lastRenderedPageBreak/>
              <w:t>Punjab</w:t>
            </w:r>
          </w:p>
        </w:tc>
      </w:tr>
      <w:tr w:rsidR="0073714F" w14:paraId="5F116D76" w14:textId="77777777" w:rsidTr="0073714F">
        <w:tc>
          <w:tcPr>
            <w:tcW w:w="388" w:type="dxa"/>
          </w:tcPr>
          <w:p w14:paraId="6C416E86" w14:textId="77777777" w:rsidR="0073714F" w:rsidRDefault="0073714F">
            <w:r>
              <w:t>80</w:t>
            </w:r>
          </w:p>
        </w:tc>
        <w:tc>
          <w:tcPr>
            <w:tcW w:w="640" w:type="dxa"/>
          </w:tcPr>
          <w:p w14:paraId="43E06A3F" w14:textId="77777777" w:rsidR="0073714F" w:rsidRDefault="0073714F">
            <w:r>
              <w:t>15719</w:t>
            </w:r>
          </w:p>
        </w:tc>
        <w:tc>
          <w:tcPr>
            <w:tcW w:w="755" w:type="dxa"/>
          </w:tcPr>
          <w:p w14:paraId="1358C83C" w14:textId="77777777" w:rsidR="0073714F" w:rsidRDefault="0073714F">
            <w:r>
              <w:t>Hassan Bin Khalid</w:t>
            </w:r>
          </w:p>
        </w:tc>
        <w:tc>
          <w:tcPr>
            <w:tcW w:w="842" w:type="dxa"/>
          </w:tcPr>
          <w:p w14:paraId="50065500" w14:textId="77777777" w:rsidR="0073714F" w:rsidRDefault="0073714F">
            <w:r>
              <w:t>100730-p</w:t>
            </w:r>
          </w:p>
        </w:tc>
        <w:tc>
          <w:tcPr>
            <w:tcW w:w="803" w:type="dxa"/>
          </w:tcPr>
          <w:p w14:paraId="1DF7CB7A" w14:textId="77777777" w:rsidR="0073714F" w:rsidRDefault="0073714F">
            <w:r>
              <w:t>Khalid Mushtaq</w:t>
            </w:r>
          </w:p>
        </w:tc>
        <w:tc>
          <w:tcPr>
            <w:tcW w:w="694" w:type="dxa"/>
          </w:tcPr>
          <w:p w14:paraId="4645BF11" w14:textId="77777777" w:rsidR="0073714F" w:rsidRDefault="0073714F">
            <w:r>
              <w:t>55.22</w:t>
            </w:r>
          </w:p>
        </w:tc>
        <w:tc>
          <w:tcPr>
            <w:tcW w:w="695" w:type="dxa"/>
          </w:tcPr>
          <w:p w14:paraId="7CBFCE68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55E66D0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19B1D4A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66BF9704" w14:textId="77777777" w:rsidR="0073714F" w:rsidRDefault="0073714F">
            <w:r>
              <w:t>Punjab</w:t>
            </w:r>
          </w:p>
        </w:tc>
      </w:tr>
      <w:tr w:rsidR="0073714F" w14:paraId="3271CF6A" w14:textId="77777777" w:rsidTr="0073714F">
        <w:tc>
          <w:tcPr>
            <w:tcW w:w="388" w:type="dxa"/>
          </w:tcPr>
          <w:p w14:paraId="3AA12F1E" w14:textId="77777777" w:rsidR="0073714F" w:rsidRDefault="0073714F">
            <w:r>
              <w:t>81</w:t>
            </w:r>
          </w:p>
        </w:tc>
        <w:tc>
          <w:tcPr>
            <w:tcW w:w="640" w:type="dxa"/>
          </w:tcPr>
          <w:p w14:paraId="7E073D84" w14:textId="77777777" w:rsidR="0073714F" w:rsidRDefault="0073714F">
            <w:r>
              <w:t>18124</w:t>
            </w:r>
          </w:p>
        </w:tc>
        <w:tc>
          <w:tcPr>
            <w:tcW w:w="755" w:type="dxa"/>
          </w:tcPr>
          <w:p w14:paraId="76CFDDF9" w14:textId="77777777" w:rsidR="0073714F" w:rsidRDefault="0073714F">
            <w:r>
              <w:t>Arriha Chaudary</w:t>
            </w:r>
          </w:p>
        </w:tc>
        <w:tc>
          <w:tcPr>
            <w:tcW w:w="842" w:type="dxa"/>
          </w:tcPr>
          <w:p w14:paraId="1F837E63" w14:textId="77777777" w:rsidR="0073714F" w:rsidRDefault="0073714F">
            <w:r>
              <w:t>114335-P</w:t>
            </w:r>
          </w:p>
        </w:tc>
        <w:tc>
          <w:tcPr>
            <w:tcW w:w="803" w:type="dxa"/>
          </w:tcPr>
          <w:p w14:paraId="12946938" w14:textId="77777777" w:rsidR="0073714F" w:rsidRDefault="0073714F">
            <w:r>
              <w:t>Mohammad Akram</w:t>
            </w:r>
          </w:p>
        </w:tc>
        <w:tc>
          <w:tcPr>
            <w:tcW w:w="694" w:type="dxa"/>
          </w:tcPr>
          <w:p w14:paraId="6295473C" w14:textId="77777777" w:rsidR="0073714F" w:rsidRDefault="0073714F">
            <w:r>
              <w:t>51.251667</w:t>
            </w:r>
          </w:p>
        </w:tc>
        <w:tc>
          <w:tcPr>
            <w:tcW w:w="695" w:type="dxa"/>
          </w:tcPr>
          <w:p w14:paraId="13DAA3FD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5D1D68F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E2107E3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7438646E" w14:textId="77777777" w:rsidR="0073714F" w:rsidRDefault="0073714F">
            <w:r>
              <w:t>Punjab</w:t>
            </w:r>
          </w:p>
        </w:tc>
      </w:tr>
      <w:tr w:rsidR="0073714F" w14:paraId="31238040" w14:textId="77777777" w:rsidTr="0073714F">
        <w:tc>
          <w:tcPr>
            <w:tcW w:w="388" w:type="dxa"/>
          </w:tcPr>
          <w:p w14:paraId="532EEE4C" w14:textId="77777777" w:rsidR="0073714F" w:rsidRDefault="0073714F">
            <w:r>
              <w:t>82</w:t>
            </w:r>
          </w:p>
        </w:tc>
        <w:tc>
          <w:tcPr>
            <w:tcW w:w="640" w:type="dxa"/>
          </w:tcPr>
          <w:p w14:paraId="7EC6BE30" w14:textId="77777777" w:rsidR="0073714F" w:rsidRDefault="0073714F">
            <w:r>
              <w:t>15858</w:t>
            </w:r>
          </w:p>
        </w:tc>
        <w:tc>
          <w:tcPr>
            <w:tcW w:w="755" w:type="dxa"/>
          </w:tcPr>
          <w:p w14:paraId="297B3DB6" w14:textId="77777777" w:rsidR="0073714F" w:rsidRDefault="0073714F">
            <w:r>
              <w:t>Muqaddas Riaz Butt</w:t>
            </w:r>
          </w:p>
        </w:tc>
        <w:tc>
          <w:tcPr>
            <w:tcW w:w="842" w:type="dxa"/>
          </w:tcPr>
          <w:p w14:paraId="77FB35C5" w14:textId="77777777" w:rsidR="0073714F" w:rsidRDefault="0073714F">
            <w:r>
              <w:t>112285-P</w:t>
            </w:r>
          </w:p>
        </w:tc>
        <w:tc>
          <w:tcPr>
            <w:tcW w:w="803" w:type="dxa"/>
          </w:tcPr>
          <w:p w14:paraId="7B4AD1C8" w14:textId="77777777" w:rsidR="0073714F" w:rsidRDefault="0073714F">
            <w:r>
              <w:t>Riaz Butt</w:t>
            </w:r>
          </w:p>
        </w:tc>
        <w:tc>
          <w:tcPr>
            <w:tcW w:w="694" w:type="dxa"/>
          </w:tcPr>
          <w:p w14:paraId="005ED262" w14:textId="77777777" w:rsidR="0073714F" w:rsidRDefault="0073714F">
            <w:r>
              <w:t>51.2225</w:t>
            </w:r>
          </w:p>
        </w:tc>
        <w:tc>
          <w:tcPr>
            <w:tcW w:w="695" w:type="dxa"/>
          </w:tcPr>
          <w:p w14:paraId="50B99C4B" w14:textId="77777777" w:rsidR="0073714F" w:rsidRDefault="0073714F">
            <w:r>
              <w:t>25</w:t>
            </w:r>
          </w:p>
        </w:tc>
        <w:tc>
          <w:tcPr>
            <w:tcW w:w="1135" w:type="dxa"/>
          </w:tcPr>
          <w:p w14:paraId="7BADC6E8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54B49C74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2FE2F6D1" w14:textId="77777777" w:rsidR="0073714F" w:rsidRDefault="0073714F">
            <w:r>
              <w:t>Punjab</w:t>
            </w:r>
          </w:p>
        </w:tc>
      </w:tr>
      <w:tr w:rsidR="0073714F" w14:paraId="66658ADC" w14:textId="77777777" w:rsidTr="0073714F">
        <w:tc>
          <w:tcPr>
            <w:tcW w:w="388" w:type="dxa"/>
          </w:tcPr>
          <w:p w14:paraId="39FBE64D" w14:textId="77777777" w:rsidR="0073714F" w:rsidRDefault="0073714F">
            <w:r>
              <w:t>83</w:t>
            </w:r>
          </w:p>
        </w:tc>
        <w:tc>
          <w:tcPr>
            <w:tcW w:w="640" w:type="dxa"/>
          </w:tcPr>
          <w:p w14:paraId="70EB3E56" w14:textId="77777777" w:rsidR="0073714F" w:rsidRDefault="0073714F">
            <w:r>
              <w:t>18316</w:t>
            </w:r>
          </w:p>
        </w:tc>
        <w:tc>
          <w:tcPr>
            <w:tcW w:w="755" w:type="dxa"/>
          </w:tcPr>
          <w:p w14:paraId="0BC368C6" w14:textId="77777777" w:rsidR="0073714F" w:rsidRDefault="0073714F">
            <w:r>
              <w:t>Javeria Khalid</w:t>
            </w:r>
          </w:p>
        </w:tc>
        <w:tc>
          <w:tcPr>
            <w:tcW w:w="842" w:type="dxa"/>
          </w:tcPr>
          <w:p w14:paraId="62972D66" w14:textId="77777777" w:rsidR="0073714F" w:rsidRDefault="0073714F">
            <w:r>
              <w:t>113501-P</w:t>
            </w:r>
          </w:p>
        </w:tc>
        <w:tc>
          <w:tcPr>
            <w:tcW w:w="803" w:type="dxa"/>
          </w:tcPr>
          <w:p w14:paraId="5CB5881B" w14:textId="77777777" w:rsidR="0073714F" w:rsidRDefault="0073714F">
            <w:r>
              <w:t>Khalid Masood</w:t>
            </w:r>
          </w:p>
        </w:tc>
        <w:tc>
          <w:tcPr>
            <w:tcW w:w="694" w:type="dxa"/>
          </w:tcPr>
          <w:p w14:paraId="3B335CC9" w14:textId="77777777" w:rsidR="0073714F" w:rsidRDefault="0073714F">
            <w:r>
              <w:t>51.135897</w:t>
            </w:r>
          </w:p>
        </w:tc>
        <w:tc>
          <w:tcPr>
            <w:tcW w:w="695" w:type="dxa"/>
          </w:tcPr>
          <w:p w14:paraId="3C7B50DA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1D9A01F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4E0B8CC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6C1E6DC2" w14:textId="77777777" w:rsidR="0073714F" w:rsidRDefault="0073714F">
            <w:r>
              <w:t>Punjab</w:t>
            </w:r>
          </w:p>
        </w:tc>
      </w:tr>
      <w:tr w:rsidR="0073714F" w14:paraId="47B95CAD" w14:textId="77777777" w:rsidTr="0073714F">
        <w:tc>
          <w:tcPr>
            <w:tcW w:w="388" w:type="dxa"/>
          </w:tcPr>
          <w:p w14:paraId="608CFC9A" w14:textId="77777777" w:rsidR="0073714F" w:rsidRDefault="0073714F">
            <w:r>
              <w:t>84</w:t>
            </w:r>
          </w:p>
        </w:tc>
        <w:tc>
          <w:tcPr>
            <w:tcW w:w="640" w:type="dxa"/>
          </w:tcPr>
          <w:p w14:paraId="597E0B70" w14:textId="77777777" w:rsidR="0073714F" w:rsidRDefault="0073714F">
            <w:r>
              <w:t>18530</w:t>
            </w:r>
          </w:p>
        </w:tc>
        <w:tc>
          <w:tcPr>
            <w:tcW w:w="755" w:type="dxa"/>
          </w:tcPr>
          <w:p w14:paraId="5389AB7E" w14:textId="77777777" w:rsidR="0073714F" w:rsidRDefault="0073714F">
            <w:r>
              <w:t>Kamran Malik</w:t>
            </w:r>
          </w:p>
        </w:tc>
        <w:tc>
          <w:tcPr>
            <w:tcW w:w="842" w:type="dxa"/>
          </w:tcPr>
          <w:p w14:paraId="6384D883" w14:textId="77777777" w:rsidR="0073714F" w:rsidRDefault="0073714F">
            <w:r>
              <w:t>84756-p</w:t>
            </w:r>
          </w:p>
        </w:tc>
        <w:tc>
          <w:tcPr>
            <w:tcW w:w="803" w:type="dxa"/>
          </w:tcPr>
          <w:p w14:paraId="7A730E53" w14:textId="77777777" w:rsidR="0073714F" w:rsidRDefault="0073714F">
            <w:r>
              <w:t>Farrukh Shaheen Malik</w:t>
            </w:r>
          </w:p>
        </w:tc>
        <w:tc>
          <w:tcPr>
            <w:tcW w:w="694" w:type="dxa"/>
          </w:tcPr>
          <w:p w14:paraId="2AF98635" w14:textId="77777777" w:rsidR="0073714F" w:rsidRDefault="0073714F">
            <w:r>
              <w:t>58.849474</w:t>
            </w:r>
          </w:p>
        </w:tc>
        <w:tc>
          <w:tcPr>
            <w:tcW w:w="695" w:type="dxa"/>
          </w:tcPr>
          <w:p w14:paraId="419E6310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744B4569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06B2BCDE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12043D89" w14:textId="77777777" w:rsidR="0073714F" w:rsidRDefault="0073714F">
            <w:r>
              <w:t>Punjab</w:t>
            </w:r>
          </w:p>
        </w:tc>
      </w:tr>
      <w:tr w:rsidR="0073714F" w14:paraId="5DE71EBA" w14:textId="77777777" w:rsidTr="0073714F">
        <w:tc>
          <w:tcPr>
            <w:tcW w:w="388" w:type="dxa"/>
          </w:tcPr>
          <w:p w14:paraId="2D25439F" w14:textId="77777777" w:rsidR="0073714F" w:rsidRDefault="0073714F">
            <w:r>
              <w:t>85</w:t>
            </w:r>
          </w:p>
        </w:tc>
        <w:tc>
          <w:tcPr>
            <w:tcW w:w="640" w:type="dxa"/>
          </w:tcPr>
          <w:p w14:paraId="7B15A1C6" w14:textId="77777777" w:rsidR="0073714F" w:rsidRDefault="0073714F">
            <w:r>
              <w:t>15992</w:t>
            </w:r>
          </w:p>
        </w:tc>
        <w:tc>
          <w:tcPr>
            <w:tcW w:w="755" w:type="dxa"/>
          </w:tcPr>
          <w:p w14:paraId="07EC32CD" w14:textId="77777777" w:rsidR="0073714F" w:rsidRDefault="0073714F">
            <w:r>
              <w:t>Nawal Chishti</w:t>
            </w:r>
          </w:p>
        </w:tc>
        <w:tc>
          <w:tcPr>
            <w:tcW w:w="842" w:type="dxa"/>
          </w:tcPr>
          <w:p w14:paraId="0B659E58" w14:textId="77777777" w:rsidR="0073714F" w:rsidRDefault="0073714F">
            <w:r>
              <w:t>95161-P</w:t>
            </w:r>
          </w:p>
        </w:tc>
        <w:tc>
          <w:tcPr>
            <w:tcW w:w="803" w:type="dxa"/>
          </w:tcPr>
          <w:p w14:paraId="54784E77" w14:textId="77777777" w:rsidR="0073714F" w:rsidRDefault="0073714F">
            <w:r>
              <w:t>Sohail Ahmed Khalil</w:t>
            </w:r>
          </w:p>
        </w:tc>
        <w:tc>
          <w:tcPr>
            <w:tcW w:w="694" w:type="dxa"/>
          </w:tcPr>
          <w:p w14:paraId="2667036C" w14:textId="77777777" w:rsidR="0073714F" w:rsidRDefault="0073714F">
            <w:r>
              <w:t>55.985833</w:t>
            </w:r>
          </w:p>
        </w:tc>
        <w:tc>
          <w:tcPr>
            <w:tcW w:w="695" w:type="dxa"/>
          </w:tcPr>
          <w:p w14:paraId="58FB180E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33D6B86A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F6D807D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36E72E47" w14:textId="77777777" w:rsidR="0073714F" w:rsidRDefault="0073714F">
            <w:r>
              <w:t>Punjab</w:t>
            </w:r>
          </w:p>
        </w:tc>
      </w:tr>
      <w:tr w:rsidR="0073714F" w14:paraId="6C6B3E58" w14:textId="77777777" w:rsidTr="0073714F">
        <w:tc>
          <w:tcPr>
            <w:tcW w:w="388" w:type="dxa"/>
          </w:tcPr>
          <w:p w14:paraId="0692A39C" w14:textId="77777777" w:rsidR="0073714F" w:rsidRDefault="0073714F">
            <w:r>
              <w:t>86</w:t>
            </w:r>
          </w:p>
        </w:tc>
        <w:tc>
          <w:tcPr>
            <w:tcW w:w="640" w:type="dxa"/>
          </w:tcPr>
          <w:p w14:paraId="68FACF15" w14:textId="77777777" w:rsidR="0073714F" w:rsidRDefault="0073714F">
            <w:r>
              <w:t>17949</w:t>
            </w:r>
          </w:p>
        </w:tc>
        <w:tc>
          <w:tcPr>
            <w:tcW w:w="755" w:type="dxa"/>
          </w:tcPr>
          <w:p w14:paraId="78E747F8" w14:textId="77777777" w:rsidR="0073714F" w:rsidRDefault="0073714F">
            <w:r>
              <w:t>Muhammad Nouman Manzoor</w:t>
            </w:r>
          </w:p>
        </w:tc>
        <w:tc>
          <w:tcPr>
            <w:tcW w:w="842" w:type="dxa"/>
          </w:tcPr>
          <w:p w14:paraId="5BC0F226" w14:textId="77777777" w:rsidR="0073714F" w:rsidRDefault="0073714F">
            <w:r>
              <w:t>108583-P</w:t>
            </w:r>
          </w:p>
        </w:tc>
        <w:tc>
          <w:tcPr>
            <w:tcW w:w="803" w:type="dxa"/>
          </w:tcPr>
          <w:p w14:paraId="14167BCA" w14:textId="77777777" w:rsidR="0073714F" w:rsidRDefault="0073714F">
            <w:r>
              <w:t>Manzoor Hussain</w:t>
            </w:r>
          </w:p>
        </w:tc>
        <w:tc>
          <w:tcPr>
            <w:tcW w:w="694" w:type="dxa"/>
          </w:tcPr>
          <w:p w14:paraId="3D97C202" w14:textId="77777777" w:rsidR="0073714F" w:rsidRDefault="0073714F">
            <w:r>
              <w:t>55.440833</w:t>
            </w:r>
          </w:p>
        </w:tc>
        <w:tc>
          <w:tcPr>
            <w:tcW w:w="695" w:type="dxa"/>
          </w:tcPr>
          <w:p w14:paraId="01FAA777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07F72074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EA4B9AB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00739016" w14:textId="77777777" w:rsidR="0073714F" w:rsidRDefault="0073714F">
            <w:r>
              <w:t>Punjab</w:t>
            </w:r>
          </w:p>
        </w:tc>
      </w:tr>
      <w:tr w:rsidR="0073714F" w14:paraId="03E3DECF" w14:textId="77777777" w:rsidTr="0073714F">
        <w:tc>
          <w:tcPr>
            <w:tcW w:w="388" w:type="dxa"/>
          </w:tcPr>
          <w:p w14:paraId="6943ADD1" w14:textId="77777777" w:rsidR="0073714F" w:rsidRDefault="0073714F">
            <w:r>
              <w:t>87</w:t>
            </w:r>
          </w:p>
        </w:tc>
        <w:tc>
          <w:tcPr>
            <w:tcW w:w="640" w:type="dxa"/>
          </w:tcPr>
          <w:p w14:paraId="24E8564E" w14:textId="77777777" w:rsidR="0073714F" w:rsidRDefault="0073714F">
            <w:r>
              <w:t>18045</w:t>
            </w:r>
          </w:p>
        </w:tc>
        <w:tc>
          <w:tcPr>
            <w:tcW w:w="755" w:type="dxa"/>
          </w:tcPr>
          <w:p w14:paraId="0043C22F" w14:textId="77777777" w:rsidR="0073714F" w:rsidRDefault="0073714F">
            <w:r>
              <w:t>Sohaib Raza Danish</w:t>
            </w:r>
          </w:p>
        </w:tc>
        <w:tc>
          <w:tcPr>
            <w:tcW w:w="842" w:type="dxa"/>
          </w:tcPr>
          <w:p w14:paraId="427D425E" w14:textId="77777777" w:rsidR="0073714F" w:rsidRDefault="0073714F">
            <w:r>
              <w:t>105814-P</w:t>
            </w:r>
          </w:p>
        </w:tc>
        <w:tc>
          <w:tcPr>
            <w:tcW w:w="803" w:type="dxa"/>
          </w:tcPr>
          <w:p w14:paraId="5A67D9F4" w14:textId="77777777" w:rsidR="0073714F" w:rsidRDefault="0073714F">
            <w:r>
              <w:t>MISRI KHAN</w:t>
            </w:r>
          </w:p>
        </w:tc>
        <w:tc>
          <w:tcPr>
            <w:tcW w:w="694" w:type="dxa"/>
          </w:tcPr>
          <w:p w14:paraId="5D214AA4" w14:textId="77777777" w:rsidR="0073714F" w:rsidRDefault="0073714F">
            <w:r>
              <w:t>55.3075</w:t>
            </w:r>
          </w:p>
        </w:tc>
        <w:tc>
          <w:tcPr>
            <w:tcW w:w="695" w:type="dxa"/>
          </w:tcPr>
          <w:p w14:paraId="61397016" w14:textId="77777777" w:rsidR="0073714F" w:rsidRDefault="0073714F">
            <w:r>
              <w:t>15</w:t>
            </w:r>
          </w:p>
        </w:tc>
        <w:tc>
          <w:tcPr>
            <w:tcW w:w="1135" w:type="dxa"/>
          </w:tcPr>
          <w:p w14:paraId="738DD527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3373F37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1980F92C" w14:textId="77777777" w:rsidR="0073714F" w:rsidRDefault="0073714F">
            <w:r>
              <w:t>Punjab</w:t>
            </w:r>
          </w:p>
        </w:tc>
      </w:tr>
      <w:tr w:rsidR="0073714F" w14:paraId="140D7E8B" w14:textId="77777777" w:rsidTr="0073714F">
        <w:tc>
          <w:tcPr>
            <w:tcW w:w="388" w:type="dxa"/>
          </w:tcPr>
          <w:p w14:paraId="57E76C29" w14:textId="77777777" w:rsidR="0073714F" w:rsidRDefault="0073714F">
            <w:r>
              <w:t>88</w:t>
            </w:r>
          </w:p>
        </w:tc>
        <w:tc>
          <w:tcPr>
            <w:tcW w:w="640" w:type="dxa"/>
          </w:tcPr>
          <w:p w14:paraId="0887A35C" w14:textId="77777777" w:rsidR="0073714F" w:rsidRDefault="0073714F">
            <w:r>
              <w:t>18357</w:t>
            </w:r>
          </w:p>
        </w:tc>
        <w:tc>
          <w:tcPr>
            <w:tcW w:w="755" w:type="dxa"/>
          </w:tcPr>
          <w:p w14:paraId="5692B253" w14:textId="77777777" w:rsidR="0073714F" w:rsidRDefault="0073714F">
            <w:r>
              <w:t>Adeel Iqbal</w:t>
            </w:r>
          </w:p>
        </w:tc>
        <w:tc>
          <w:tcPr>
            <w:tcW w:w="842" w:type="dxa"/>
          </w:tcPr>
          <w:p w14:paraId="54CFF2F1" w14:textId="77777777" w:rsidR="0073714F" w:rsidRDefault="0073714F">
            <w:r>
              <w:t>91088-p</w:t>
            </w:r>
          </w:p>
        </w:tc>
        <w:tc>
          <w:tcPr>
            <w:tcW w:w="803" w:type="dxa"/>
          </w:tcPr>
          <w:p w14:paraId="48A7EAC1" w14:textId="77777777" w:rsidR="0073714F" w:rsidRDefault="0073714F">
            <w:r>
              <w:t xml:space="preserve">Muhammad Iqbal </w:t>
            </w:r>
          </w:p>
        </w:tc>
        <w:tc>
          <w:tcPr>
            <w:tcW w:w="694" w:type="dxa"/>
          </w:tcPr>
          <w:p w14:paraId="6CE5DAD5" w14:textId="77777777" w:rsidR="0073714F" w:rsidRDefault="0073714F">
            <w:r>
              <w:t>62.9925</w:t>
            </w:r>
          </w:p>
        </w:tc>
        <w:tc>
          <w:tcPr>
            <w:tcW w:w="695" w:type="dxa"/>
          </w:tcPr>
          <w:p w14:paraId="49090CB9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7B39EC0C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8217633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36C08DD2" w14:textId="77777777" w:rsidR="0073714F" w:rsidRDefault="0073714F">
            <w:r>
              <w:t>Punjab</w:t>
            </w:r>
          </w:p>
        </w:tc>
      </w:tr>
      <w:tr w:rsidR="0073714F" w14:paraId="0DA882B7" w14:textId="77777777" w:rsidTr="0073714F">
        <w:tc>
          <w:tcPr>
            <w:tcW w:w="388" w:type="dxa"/>
          </w:tcPr>
          <w:p w14:paraId="64BC5863" w14:textId="77777777" w:rsidR="0073714F" w:rsidRDefault="0073714F">
            <w:r>
              <w:t>89</w:t>
            </w:r>
          </w:p>
        </w:tc>
        <w:tc>
          <w:tcPr>
            <w:tcW w:w="640" w:type="dxa"/>
          </w:tcPr>
          <w:p w14:paraId="4E641646" w14:textId="77777777" w:rsidR="0073714F" w:rsidRDefault="0073714F">
            <w:r>
              <w:t>18223</w:t>
            </w:r>
          </w:p>
        </w:tc>
        <w:tc>
          <w:tcPr>
            <w:tcW w:w="755" w:type="dxa"/>
          </w:tcPr>
          <w:p w14:paraId="70B75484" w14:textId="77777777" w:rsidR="0073714F" w:rsidRDefault="0073714F">
            <w:r>
              <w:t>Naeem Hussai</w:t>
            </w:r>
            <w:r>
              <w:lastRenderedPageBreak/>
              <w:t>n</w:t>
            </w:r>
          </w:p>
        </w:tc>
        <w:tc>
          <w:tcPr>
            <w:tcW w:w="842" w:type="dxa"/>
          </w:tcPr>
          <w:p w14:paraId="44324B08" w14:textId="77777777" w:rsidR="0073714F" w:rsidRDefault="0073714F">
            <w:r>
              <w:lastRenderedPageBreak/>
              <w:t>110152-P</w:t>
            </w:r>
          </w:p>
        </w:tc>
        <w:tc>
          <w:tcPr>
            <w:tcW w:w="803" w:type="dxa"/>
          </w:tcPr>
          <w:p w14:paraId="58754E24" w14:textId="77777777" w:rsidR="0073714F" w:rsidRDefault="0073714F">
            <w:r>
              <w:t xml:space="preserve">MUHAMMAD </w:t>
            </w:r>
            <w:r>
              <w:lastRenderedPageBreak/>
              <w:t>HUSSAIN</w:t>
            </w:r>
          </w:p>
        </w:tc>
        <w:tc>
          <w:tcPr>
            <w:tcW w:w="694" w:type="dxa"/>
          </w:tcPr>
          <w:p w14:paraId="2743ABEC" w14:textId="77777777" w:rsidR="0073714F" w:rsidRDefault="0073714F">
            <w:r>
              <w:lastRenderedPageBreak/>
              <w:t>52.286809</w:t>
            </w:r>
          </w:p>
        </w:tc>
        <w:tc>
          <w:tcPr>
            <w:tcW w:w="695" w:type="dxa"/>
          </w:tcPr>
          <w:p w14:paraId="6A274556" w14:textId="77777777" w:rsidR="0073714F" w:rsidRDefault="0073714F">
            <w:r>
              <w:t>20</w:t>
            </w:r>
          </w:p>
        </w:tc>
        <w:tc>
          <w:tcPr>
            <w:tcW w:w="1135" w:type="dxa"/>
          </w:tcPr>
          <w:p w14:paraId="7F9BF4D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D0BEA71" w14:textId="77777777" w:rsidR="0073714F" w:rsidRDefault="0073714F">
            <w:r>
              <w:t xml:space="preserve">Lahore General </w:t>
            </w:r>
            <w:r>
              <w:lastRenderedPageBreak/>
              <w:t>Hospital, Lahore</w:t>
            </w:r>
          </w:p>
        </w:tc>
        <w:tc>
          <w:tcPr>
            <w:tcW w:w="731" w:type="dxa"/>
          </w:tcPr>
          <w:p w14:paraId="6D2DB5E8" w14:textId="77777777" w:rsidR="0073714F" w:rsidRDefault="0073714F">
            <w:r>
              <w:lastRenderedPageBreak/>
              <w:t>Punjab</w:t>
            </w:r>
          </w:p>
        </w:tc>
      </w:tr>
      <w:tr w:rsidR="0073714F" w14:paraId="6DA5E531" w14:textId="77777777" w:rsidTr="0073714F">
        <w:tc>
          <w:tcPr>
            <w:tcW w:w="388" w:type="dxa"/>
          </w:tcPr>
          <w:p w14:paraId="14AB5CA8" w14:textId="77777777" w:rsidR="0073714F" w:rsidRDefault="0073714F">
            <w:r>
              <w:t>90</w:t>
            </w:r>
          </w:p>
        </w:tc>
        <w:tc>
          <w:tcPr>
            <w:tcW w:w="640" w:type="dxa"/>
          </w:tcPr>
          <w:p w14:paraId="11289C01" w14:textId="77777777" w:rsidR="0073714F" w:rsidRDefault="0073714F">
            <w:r>
              <w:t>18809</w:t>
            </w:r>
          </w:p>
        </w:tc>
        <w:tc>
          <w:tcPr>
            <w:tcW w:w="755" w:type="dxa"/>
          </w:tcPr>
          <w:p w14:paraId="5DF59174" w14:textId="77777777" w:rsidR="0073714F" w:rsidRDefault="0073714F">
            <w:r>
              <w:t>Muhammad Asim</w:t>
            </w:r>
          </w:p>
        </w:tc>
        <w:tc>
          <w:tcPr>
            <w:tcW w:w="842" w:type="dxa"/>
          </w:tcPr>
          <w:p w14:paraId="30D9E6BC" w14:textId="77777777" w:rsidR="0073714F" w:rsidRDefault="0073714F">
            <w:r>
              <w:t>108870-P</w:t>
            </w:r>
          </w:p>
        </w:tc>
        <w:tc>
          <w:tcPr>
            <w:tcW w:w="803" w:type="dxa"/>
          </w:tcPr>
          <w:p w14:paraId="32757ABD" w14:textId="77777777" w:rsidR="0073714F" w:rsidRDefault="0073714F">
            <w:r>
              <w:t>Muhammad Sarfraz</w:t>
            </w:r>
          </w:p>
        </w:tc>
        <w:tc>
          <w:tcPr>
            <w:tcW w:w="694" w:type="dxa"/>
          </w:tcPr>
          <w:p w14:paraId="5FF2603A" w14:textId="77777777" w:rsidR="0073714F" w:rsidRDefault="0073714F">
            <w:r>
              <w:t>52.003334</w:t>
            </w:r>
          </w:p>
        </w:tc>
        <w:tc>
          <w:tcPr>
            <w:tcW w:w="695" w:type="dxa"/>
          </w:tcPr>
          <w:p w14:paraId="70627A6B" w14:textId="77777777" w:rsidR="0073714F" w:rsidRDefault="0073714F">
            <w:r>
              <w:t>21</w:t>
            </w:r>
          </w:p>
        </w:tc>
        <w:tc>
          <w:tcPr>
            <w:tcW w:w="1135" w:type="dxa"/>
          </w:tcPr>
          <w:p w14:paraId="0CFF438D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7CF2242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206213FF" w14:textId="77777777" w:rsidR="0073714F" w:rsidRDefault="0073714F">
            <w:r>
              <w:t>Punjab</w:t>
            </w:r>
          </w:p>
        </w:tc>
      </w:tr>
      <w:tr w:rsidR="0073714F" w14:paraId="09629F6C" w14:textId="77777777" w:rsidTr="0073714F">
        <w:tc>
          <w:tcPr>
            <w:tcW w:w="388" w:type="dxa"/>
          </w:tcPr>
          <w:p w14:paraId="1056748D" w14:textId="77777777" w:rsidR="0073714F" w:rsidRDefault="0073714F">
            <w:r>
              <w:t>91</w:t>
            </w:r>
          </w:p>
        </w:tc>
        <w:tc>
          <w:tcPr>
            <w:tcW w:w="640" w:type="dxa"/>
          </w:tcPr>
          <w:p w14:paraId="75CC842E" w14:textId="77777777" w:rsidR="0073714F" w:rsidRDefault="0073714F">
            <w:r>
              <w:t>18822</w:t>
            </w:r>
          </w:p>
        </w:tc>
        <w:tc>
          <w:tcPr>
            <w:tcW w:w="755" w:type="dxa"/>
          </w:tcPr>
          <w:p w14:paraId="41F7DC36" w14:textId="77777777" w:rsidR="0073714F" w:rsidRDefault="0073714F">
            <w:r>
              <w:t>Samrah Fatima</w:t>
            </w:r>
          </w:p>
        </w:tc>
        <w:tc>
          <w:tcPr>
            <w:tcW w:w="842" w:type="dxa"/>
          </w:tcPr>
          <w:p w14:paraId="5CC7D510" w14:textId="77777777" w:rsidR="0073714F" w:rsidRDefault="0073714F">
            <w:r>
              <w:t>110930-P</w:t>
            </w:r>
          </w:p>
        </w:tc>
        <w:tc>
          <w:tcPr>
            <w:tcW w:w="803" w:type="dxa"/>
          </w:tcPr>
          <w:p w14:paraId="7945B1A8" w14:textId="77777777" w:rsidR="0073714F" w:rsidRDefault="0073714F">
            <w:r>
              <w:t>MUHAMMAD SHAHID AKHTAR</w:t>
            </w:r>
          </w:p>
        </w:tc>
        <w:tc>
          <w:tcPr>
            <w:tcW w:w="694" w:type="dxa"/>
          </w:tcPr>
          <w:p w14:paraId="01BD7AFD" w14:textId="77777777" w:rsidR="0073714F" w:rsidRDefault="0073714F">
            <w:r>
              <w:t>51.9175</w:t>
            </w:r>
          </w:p>
        </w:tc>
        <w:tc>
          <w:tcPr>
            <w:tcW w:w="695" w:type="dxa"/>
          </w:tcPr>
          <w:p w14:paraId="5D23E040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445ED4C3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051521B2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16BA6FE0" w14:textId="77777777" w:rsidR="0073714F" w:rsidRDefault="0073714F">
            <w:r>
              <w:t>Punjab</w:t>
            </w:r>
          </w:p>
        </w:tc>
      </w:tr>
      <w:tr w:rsidR="0073714F" w14:paraId="3B71D9BE" w14:textId="77777777" w:rsidTr="0073714F">
        <w:tc>
          <w:tcPr>
            <w:tcW w:w="388" w:type="dxa"/>
          </w:tcPr>
          <w:p w14:paraId="278AAACF" w14:textId="77777777" w:rsidR="0073714F" w:rsidRDefault="0073714F">
            <w:r>
              <w:t>92</w:t>
            </w:r>
          </w:p>
        </w:tc>
        <w:tc>
          <w:tcPr>
            <w:tcW w:w="640" w:type="dxa"/>
          </w:tcPr>
          <w:p w14:paraId="15AB0761" w14:textId="77777777" w:rsidR="0073714F" w:rsidRDefault="0073714F">
            <w:r>
              <w:t>17674</w:t>
            </w:r>
          </w:p>
        </w:tc>
        <w:tc>
          <w:tcPr>
            <w:tcW w:w="755" w:type="dxa"/>
          </w:tcPr>
          <w:p w14:paraId="5D46CC22" w14:textId="77777777" w:rsidR="0073714F" w:rsidRDefault="0073714F">
            <w:r>
              <w:t>Dr Farrukh Riaz</w:t>
            </w:r>
          </w:p>
        </w:tc>
        <w:tc>
          <w:tcPr>
            <w:tcW w:w="842" w:type="dxa"/>
          </w:tcPr>
          <w:p w14:paraId="00122187" w14:textId="77777777" w:rsidR="0073714F" w:rsidRDefault="0073714F">
            <w:r>
              <w:t>86075-P</w:t>
            </w:r>
          </w:p>
        </w:tc>
        <w:tc>
          <w:tcPr>
            <w:tcW w:w="803" w:type="dxa"/>
          </w:tcPr>
          <w:p w14:paraId="529CDE1B" w14:textId="77777777" w:rsidR="0073714F" w:rsidRDefault="0073714F">
            <w:r>
              <w:t xml:space="preserve">Riaz Hussain </w:t>
            </w:r>
          </w:p>
        </w:tc>
        <w:tc>
          <w:tcPr>
            <w:tcW w:w="694" w:type="dxa"/>
          </w:tcPr>
          <w:p w14:paraId="67019623" w14:textId="77777777" w:rsidR="0073714F" w:rsidRDefault="0073714F">
            <w:r>
              <w:t>64.012195</w:t>
            </w:r>
          </w:p>
        </w:tc>
        <w:tc>
          <w:tcPr>
            <w:tcW w:w="695" w:type="dxa"/>
          </w:tcPr>
          <w:p w14:paraId="42E9AC8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98BD15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3EBCA55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27BDE7C9" w14:textId="77777777" w:rsidR="0073714F" w:rsidRDefault="0073714F">
            <w:r>
              <w:t>Punjab</w:t>
            </w:r>
          </w:p>
        </w:tc>
      </w:tr>
      <w:tr w:rsidR="0073714F" w14:paraId="211469D7" w14:textId="77777777" w:rsidTr="0073714F">
        <w:tc>
          <w:tcPr>
            <w:tcW w:w="388" w:type="dxa"/>
          </w:tcPr>
          <w:p w14:paraId="19BB320E" w14:textId="77777777" w:rsidR="0073714F" w:rsidRDefault="0073714F">
            <w:r>
              <w:t>93</w:t>
            </w:r>
          </w:p>
        </w:tc>
        <w:tc>
          <w:tcPr>
            <w:tcW w:w="640" w:type="dxa"/>
          </w:tcPr>
          <w:p w14:paraId="16BC2F4F" w14:textId="77777777" w:rsidR="0073714F" w:rsidRDefault="0073714F">
            <w:r>
              <w:t>17903</w:t>
            </w:r>
          </w:p>
        </w:tc>
        <w:tc>
          <w:tcPr>
            <w:tcW w:w="755" w:type="dxa"/>
          </w:tcPr>
          <w:p w14:paraId="4C6FB3E1" w14:textId="77777777" w:rsidR="0073714F" w:rsidRDefault="0073714F">
            <w:r>
              <w:t>Muhammad Tayyab Naeem</w:t>
            </w:r>
          </w:p>
        </w:tc>
        <w:tc>
          <w:tcPr>
            <w:tcW w:w="842" w:type="dxa"/>
          </w:tcPr>
          <w:p w14:paraId="745491D5" w14:textId="77777777" w:rsidR="0073714F" w:rsidRDefault="0073714F">
            <w:r>
              <w:t>83325-P</w:t>
            </w:r>
          </w:p>
        </w:tc>
        <w:tc>
          <w:tcPr>
            <w:tcW w:w="803" w:type="dxa"/>
          </w:tcPr>
          <w:p w14:paraId="6B6B8313" w14:textId="77777777" w:rsidR="0073714F" w:rsidRDefault="0073714F">
            <w:r>
              <w:t>Sheikh Muhammad Naeem</w:t>
            </w:r>
          </w:p>
        </w:tc>
        <w:tc>
          <w:tcPr>
            <w:tcW w:w="694" w:type="dxa"/>
          </w:tcPr>
          <w:p w14:paraId="169062EC" w14:textId="77777777" w:rsidR="0073714F" w:rsidRDefault="0073714F">
            <w:r>
              <w:t>61.474167</w:t>
            </w:r>
          </w:p>
        </w:tc>
        <w:tc>
          <w:tcPr>
            <w:tcW w:w="695" w:type="dxa"/>
          </w:tcPr>
          <w:p w14:paraId="3C2FA451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0ABF943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2A4CA54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36F2F100" w14:textId="77777777" w:rsidR="0073714F" w:rsidRDefault="0073714F">
            <w:r>
              <w:t>Punjab</w:t>
            </w:r>
          </w:p>
        </w:tc>
      </w:tr>
      <w:tr w:rsidR="0073714F" w14:paraId="3C66D5E3" w14:textId="77777777" w:rsidTr="0073714F">
        <w:tc>
          <w:tcPr>
            <w:tcW w:w="388" w:type="dxa"/>
          </w:tcPr>
          <w:p w14:paraId="272D129B" w14:textId="77777777" w:rsidR="0073714F" w:rsidRDefault="0073714F">
            <w:r>
              <w:t>94</w:t>
            </w:r>
          </w:p>
        </w:tc>
        <w:tc>
          <w:tcPr>
            <w:tcW w:w="640" w:type="dxa"/>
          </w:tcPr>
          <w:p w14:paraId="45E1824E" w14:textId="77777777" w:rsidR="0073714F" w:rsidRDefault="0073714F">
            <w:r>
              <w:t>4484</w:t>
            </w:r>
          </w:p>
        </w:tc>
        <w:tc>
          <w:tcPr>
            <w:tcW w:w="755" w:type="dxa"/>
          </w:tcPr>
          <w:p w14:paraId="7750C96B" w14:textId="77777777" w:rsidR="0073714F" w:rsidRDefault="0073714F">
            <w:r>
              <w:t>Hassan Bin Aziz</w:t>
            </w:r>
          </w:p>
        </w:tc>
        <w:tc>
          <w:tcPr>
            <w:tcW w:w="842" w:type="dxa"/>
          </w:tcPr>
          <w:p w14:paraId="714BFAF7" w14:textId="77777777" w:rsidR="0073714F" w:rsidRDefault="0073714F">
            <w:r>
              <w:t>103130-P</w:t>
            </w:r>
          </w:p>
        </w:tc>
        <w:tc>
          <w:tcPr>
            <w:tcW w:w="803" w:type="dxa"/>
          </w:tcPr>
          <w:p w14:paraId="0AE7C18E" w14:textId="77777777" w:rsidR="0073714F" w:rsidRDefault="0073714F">
            <w:r>
              <w:t>Aziz Ur Rehman</w:t>
            </w:r>
          </w:p>
        </w:tc>
        <w:tc>
          <w:tcPr>
            <w:tcW w:w="694" w:type="dxa"/>
          </w:tcPr>
          <w:p w14:paraId="77F926BF" w14:textId="77777777" w:rsidR="0073714F" w:rsidRDefault="0073714F">
            <w:r>
              <w:t>61.072381</w:t>
            </w:r>
          </w:p>
        </w:tc>
        <w:tc>
          <w:tcPr>
            <w:tcW w:w="695" w:type="dxa"/>
          </w:tcPr>
          <w:p w14:paraId="2C50562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1055429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47A5B65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45111BDD" w14:textId="77777777" w:rsidR="0073714F" w:rsidRDefault="0073714F">
            <w:r>
              <w:t>Punjab</w:t>
            </w:r>
          </w:p>
        </w:tc>
      </w:tr>
      <w:tr w:rsidR="0073714F" w14:paraId="04B5A7C7" w14:textId="77777777" w:rsidTr="0073714F">
        <w:tc>
          <w:tcPr>
            <w:tcW w:w="388" w:type="dxa"/>
          </w:tcPr>
          <w:p w14:paraId="50282ED2" w14:textId="77777777" w:rsidR="0073714F" w:rsidRDefault="0073714F">
            <w:r>
              <w:t>95</w:t>
            </w:r>
          </w:p>
        </w:tc>
        <w:tc>
          <w:tcPr>
            <w:tcW w:w="640" w:type="dxa"/>
          </w:tcPr>
          <w:p w14:paraId="712F4A32" w14:textId="77777777" w:rsidR="0073714F" w:rsidRDefault="0073714F">
            <w:r>
              <w:t>18377</w:t>
            </w:r>
          </w:p>
        </w:tc>
        <w:tc>
          <w:tcPr>
            <w:tcW w:w="755" w:type="dxa"/>
          </w:tcPr>
          <w:p w14:paraId="3E3E58CD" w14:textId="77777777" w:rsidR="0073714F" w:rsidRDefault="0073714F">
            <w:r>
              <w:t>Hafiz Muhammad Abrar Riaz</w:t>
            </w:r>
          </w:p>
        </w:tc>
        <w:tc>
          <w:tcPr>
            <w:tcW w:w="842" w:type="dxa"/>
          </w:tcPr>
          <w:p w14:paraId="78E17507" w14:textId="77777777" w:rsidR="0073714F" w:rsidRDefault="0073714F">
            <w:r>
              <w:t>102950-p</w:t>
            </w:r>
          </w:p>
        </w:tc>
        <w:tc>
          <w:tcPr>
            <w:tcW w:w="803" w:type="dxa"/>
          </w:tcPr>
          <w:p w14:paraId="7C539576" w14:textId="77777777" w:rsidR="0073714F" w:rsidRDefault="0073714F">
            <w:r>
              <w:t>MUHAMMAD RIAZ</w:t>
            </w:r>
          </w:p>
        </w:tc>
        <w:tc>
          <w:tcPr>
            <w:tcW w:w="694" w:type="dxa"/>
          </w:tcPr>
          <w:p w14:paraId="2D99BCE4" w14:textId="77777777" w:rsidR="0073714F" w:rsidRDefault="0073714F">
            <w:r>
              <w:t>57.820834</w:t>
            </w:r>
          </w:p>
        </w:tc>
        <w:tc>
          <w:tcPr>
            <w:tcW w:w="695" w:type="dxa"/>
          </w:tcPr>
          <w:p w14:paraId="7DF03564" w14:textId="77777777" w:rsidR="0073714F" w:rsidRDefault="0073714F">
            <w:r>
              <w:t>31</w:t>
            </w:r>
          </w:p>
        </w:tc>
        <w:tc>
          <w:tcPr>
            <w:tcW w:w="1135" w:type="dxa"/>
          </w:tcPr>
          <w:p w14:paraId="033D30DF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5D889215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B591CE0" w14:textId="77777777" w:rsidR="0073714F" w:rsidRDefault="0073714F">
            <w:r>
              <w:t>Punjab</w:t>
            </w:r>
          </w:p>
        </w:tc>
      </w:tr>
      <w:tr w:rsidR="0073714F" w14:paraId="52A965BC" w14:textId="77777777" w:rsidTr="0073714F">
        <w:tc>
          <w:tcPr>
            <w:tcW w:w="388" w:type="dxa"/>
          </w:tcPr>
          <w:p w14:paraId="47F22E12" w14:textId="77777777" w:rsidR="0073714F" w:rsidRDefault="0073714F">
            <w:r>
              <w:t>96</w:t>
            </w:r>
          </w:p>
        </w:tc>
        <w:tc>
          <w:tcPr>
            <w:tcW w:w="640" w:type="dxa"/>
          </w:tcPr>
          <w:p w14:paraId="532F193F" w14:textId="77777777" w:rsidR="0073714F" w:rsidRDefault="0073714F">
            <w:r>
              <w:t>18559</w:t>
            </w:r>
          </w:p>
        </w:tc>
        <w:tc>
          <w:tcPr>
            <w:tcW w:w="755" w:type="dxa"/>
          </w:tcPr>
          <w:p w14:paraId="50E85ED3" w14:textId="77777777" w:rsidR="0073714F" w:rsidRDefault="0073714F">
            <w:r>
              <w:t>Rohan Waheed</w:t>
            </w:r>
          </w:p>
        </w:tc>
        <w:tc>
          <w:tcPr>
            <w:tcW w:w="842" w:type="dxa"/>
          </w:tcPr>
          <w:p w14:paraId="7D8AB5CA" w14:textId="77777777" w:rsidR="0073714F" w:rsidRDefault="0073714F">
            <w:r>
              <w:t>106881-P</w:t>
            </w:r>
          </w:p>
        </w:tc>
        <w:tc>
          <w:tcPr>
            <w:tcW w:w="803" w:type="dxa"/>
          </w:tcPr>
          <w:p w14:paraId="4D6D1139" w14:textId="77777777" w:rsidR="0073714F" w:rsidRDefault="0073714F">
            <w:r>
              <w:t>Waheed Arshad</w:t>
            </w:r>
          </w:p>
        </w:tc>
        <w:tc>
          <w:tcPr>
            <w:tcW w:w="694" w:type="dxa"/>
          </w:tcPr>
          <w:p w14:paraId="6C3AA7DF" w14:textId="77777777" w:rsidR="0073714F" w:rsidRDefault="0073714F">
            <w:r>
              <w:t>56.126667</w:t>
            </w:r>
          </w:p>
        </w:tc>
        <w:tc>
          <w:tcPr>
            <w:tcW w:w="695" w:type="dxa"/>
          </w:tcPr>
          <w:p w14:paraId="214712F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3EB07337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240CFC3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B6F29F4" w14:textId="77777777" w:rsidR="0073714F" w:rsidRDefault="0073714F">
            <w:r>
              <w:t>Punjab</w:t>
            </w:r>
          </w:p>
        </w:tc>
      </w:tr>
      <w:tr w:rsidR="0073714F" w14:paraId="6A027D14" w14:textId="77777777" w:rsidTr="0073714F">
        <w:tc>
          <w:tcPr>
            <w:tcW w:w="388" w:type="dxa"/>
          </w:tcPr>
          <w:p w14:paraId="47B0ACF2" w14:textId="77777777" w:rsidR="0073714F" w:rsidRDefault="0073714F">
            <w:r>
              <w:t>97</w:t>
            </w:r>
          </w:p>
        </w:tc>
        <w:tc>
          <w:tcPr>
            <w:tcW w:w="640" w:type="dxa"/>
          </w:tcPr>
          <w:p w14:paraId="79B67D16" w14:textId="77777777" w:rsidR="0073714F" w:rsidRDefault="0073714F">
            <w:r>
              <w:t>17804</w:t>
            </w:r>
          </w:p>
        </w:tc>
        <w:tc>
          <w:tcPr>
            <w:tcW w:w="755" w:type="dxa"/>
          </w:tcPr>
          <w:p w14:paraId="68E9A921" w14:textId="77777777" w:rsidR="0073714F" w:rsidRDefault="0073714F">
            <w:r>
              <w:t>Adnan Ali</w:t>
            </w:r>
          </w:p>
        </w:tc>
        <w:tc>
          <w:tcPr>
            <w:tcW w:w="842" w:type="dxa"/>
          </w:tcPr>
          <w:p w14:paraId="670A45CE" w14:textId="77777777" w:rsidR="0073714F" w:rsidRDefault="0073714F">
            <w:r>
              <w:t>100037-P</w:t>
            </w:r>
          </w:p>
        </w:tc>
        <w:tc>
          <w:tcPr>
            <w:tcW w:w="803" w:type="dxa"/>
          </w:tcPr>
          <w:p w14:paraId="1024E27B" w14:textId="77777777" w:rsidR="0073714F" w:rsidRDefault="0073714F">
            <w:r>
              <w:t>Manzoor Hussain</w:t>
            </w:r>
          </w:p>
        </w:tc>
        <w:tc>
          <w:tcPr>
            <w:tcW w:w="694" w:type="dxa"/>
          </w:tcPr>
          <w:p w14:paraId="721138B6" w14:textId="77777777" w:rsidR="0073714F" w:rsidRDefault="0073714F">
            <w:r>
              <w:t>55.997012</w:t>
            </w:r>
          </w:p>
        </w:tc>
        <w:tc>
          <w:tcPr>
            <w:tcW w:w="695" w:type="dxa"/>
          </w:tcPr>
          <w:p w14:paraId="19B9888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DB70717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1980712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70543858" w14:textId="77777777" w:rsidR="0073714F" w:rsidRDefault="0073714F">
            <w:r>
              <w:t>Punjab</w:t>
            </w:r>
          </w:p>
        </w:tc>
      </w:tr>
      <w:tr w:rsidR="0073714F" w14:paraId="1E2D2AF3" w14:textId="77777777" w:rsidTr="0073714F">
        <w:tc>
          <w:tcPr>
            <w:tcW w:w="388" w:type="dxa"/>
          </w:tcPr>
          <w:p w14:paraId="7C8564DE" w14:textId="77777777" w:rsidR="0073714F" w:rsidRDefault="0073714F">
            <w:r>
              <w:t>98</w:t>
            </w:r>
          </w:p>
        </w:tc>
        <w:tc>
          <w:tcPr>
            <w:tcW w:w="640" w:type="dxa"/>
          </w:tcPr>
          <w:p w14:paraId="1FAB52BD" w14:textId="77777777" w:rsidR="0073714F" w:rsidRDefault="0073714F">
            <w:r>
              <w:t>18876</w:t>
            </w:r>
          </w:p>
        </w:tc>
        <w:tc>
          <w:tcPr>
            <w:tcW w:w="755" w:type="dxa"/>
          </w:tcPr>
          <w:p w14:paraId="0A91E100" w14:textId="77777777" w:rsidR="0073714F" w:rsidRDefault="0073714F">
            <w:r>
              <w:t>Shajee Ud Din</w:t>
            </w:r>
          </w:p>
        </w:tc>
        <w:tc>
          <w:tcPr>
            <w:tcW w:w="842" w:type="dxa"/>
          </w:tcPr>
          <w:p w14:paraId="1971634B" w14:textId="77777777" w:rsidR="0073714F" w:rsidRDefault="0073714F">
            <w:r>
              <w:t>108884-P</w:t>
            </w:r>
          </w:p>
        </w:tc>
        <w:tc>
          <w:tcPr>
            <w:tcW w:w="803" w:type="dxa"/>
          </w:tcPr>
          <w:p w14:paraId="2DFAE0C1" w14:textId="77777777" w:rsidR="0073714F" w:rsidRDefault="0073714F">
            <w:r>
              <w:t>Wajeeh Tahir Nazir</w:t>
            </w:r>
          </w:p>
        </w:tc>
        <w:tc>
          <w:tcPr>
            <w:tcW w:w="694" w:type="dxa"/>
          </w:tcPr>
          <w:p w14:paraId="0C8D21E9" w14:textId="77777777" w:rsidR="0073714F" w:rsidRDefault="0073714F">
            <w:r>
              <w:t>55.38898</w:t>
            </w:r>
          </w:p>
        </w:tc>
        <w:tc>
          <w:tcPr>
            <w:tcW w:w="695" w:type="dxa"/>
          </w:tcPr>
          <w:p w14:paraId="1D5A9A4C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37DE275B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098AE6A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C6808F9" w14:textId="77777777" w:rsidR="0073714F" w:rsidRDefault="0073714F">
            <w:r>
              <w:t>Punjab</w:t>
            </w:r>
          </w:p>
        </w:tc>
      </w:tr>
      <w:tr w:rsidR="0073714F" w14:paraId="35EBC0D3" w14:textId="77777777" w:rsidTr="0073714F">
        <w:tc>
          <w:tcPr>
            <w:tcW w:w="388" w:type="dxa"/>
          </w:tcPr>
          <w:p w14:paraId="45D574BC" w14:textId="77777777" w:rsidR="0073714F" w:rsidRDefault="0073714F">
            <w:r>
              <w:t>99</w:t>
            </w:r>
          </w:p>
        </w:tc>
        <w:tc>
          <w:tcPr>
            <w:tcW w:w="640" w:type="dxa"/>
          </w:tcPr>
          <w:p w14:paraId="2D99B196" w14:textId="77777777" w:rsidR="0073714F" w:rsidRDefault="0073714F">
            <w:r>
              <w:t>18723</w:t>
            </w:r>
          </w:p>
        </w:tc>
        <w:tc>
          <w:tcPr>
            <w:tcW w:w="755" w:type="dxa"/>
          </w:tcPr>
          <w:p w14:paraId="7C3E848E" w14:textId="77777777" w:rsidR="0073714F" w:rsidRDefault="0073714F">
            <w:r>
              <w:t>Arsalna Khalid</w:t>
            </w:r>
          </w:p>
        </w:tc>
        <w:tc>
          <w:tcPr>
            <w:tcW w:w="842" w:type="dxa"/>
          </w:tcPr>
          <w:p w14:paraId="05703D37" w14:textId="77777777" w:rsidR="0073714F" w:rsidRDefault="0073714F">
            <w:r>
              <w:t>112420-P</w:t>
            </w:r>
          </w:p>
        </w:tc>
        <w:tc>
          <w:tcPr>
            <w:tcW w:w="803" w:type="dxa"/>
          </w:tcPr>
          <w:p w14:paraId="3DE923BF" w14:textId="77777777" w:rsidR="0073714F" w:rsidRDefault="0073714F">
            <w:r>
              <w:t>Khalid Mehmood Ashraf</w:t>
            </w:r>
          </w:p>
        </w:tc>
        <w:tc>
          <w:tcPr>
            <w:tcW w:w="694" w:type="dxa"/>
          </w:tcPr>
          <w:p w14:paraId="340D3C24" w14:textId="77777777" w:rsidR="0073714F" w:rsidRDefault="0073714F">
            <w:r>
              <w:t>54.869388</w:t>
            </w:r>
          </w:p>
        </w:tc>
        <w:tc>
          <w:tcPr>
            <w:tcW w:w="695" w:type="dxa"/>
          </w:tcPr>
          <w:p w14:paraId="7AC8FE2D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0BCC0108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C504CF9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1FA5C7B9" w14:textId="77777777" w:rsidR="0073714F" w:rsidRDefault="0073714F">
            <w:r>
              <w:t>Punjab</w:t>
            </w:r>
          </w:p>
        </w:tc>
      </w:tr>
      <w:tr w:rsidR="0073714F" w14:paraId="0F6DD197" w14:textId="77777777" w:rsidTr="0073714F">
        <w:tc>
          <w:tcPr>
            <w:tcW w:w="388" w:type="dxa"/>
          </w:tcPr>
          <w:p w14:paraId="30513678" w14:textId="77777777" w:rsidR="0073714F" w:rsidRDefault="0073714F">
            <w:r>
              <w:lastRenderedPageBreak/>
              <w:t>100</w:t>
            </w:r>
          </w:p>
        </w:tc>
        <w:tc>
          <w:tcPr>
            <w:tcW w:w="640" w:type="dxa"/>
          </w:tcPr>
          <w:p w14:paraId="2C27689B" w14:textId="77777777" w:rsidR="0073714F" w:rsidRDefault="0073714F">
            <w:r>
              <w:t>18591</w:t>
            </w:r>
          </w:p>
        </w:tc>
        <w:tc>
          <w:tcPr>
            <w:tcW w:w="755" w:type="dxa"/>
          </w:tcPr>
          <w:p w14:paraId="7EE4BB2D" w14:textId="77777777" w:rsidR="0073714F" w:rsidRDefault="0073714F">
            <w:r>
              <w:t>Syed Kafeel Ahmad Shah</w:t>
            </w:r>
          </w:p>
        </w:tc>
        <w:tc>
          <w:tcPr>
            <w:tcW w:w="842" w:type="dxa"/>
          </w:tcPr>
          <w:p w14:paraId="27EDA862" w14:textId="77777777" w:rsidR="0073714F" w:rsidRDefault="0073714F">
            <w:r>
              <w:t>106267-p</w:t>
            </w:r>
          </w:p>
        </w:tc>
        <w:tc>
          <w:tcPr>
            <w:tcW w:w="803" w:type="dxa"/>
          </w:tcPr>
          <w:p w14:paraId="636174F7" w14:textId="77777777" w:rsidR="0073714F" w:rsidRDefault="0073714F">
            <w:r>
              <w:t>Syed Muhammad Iqbal Shah</w:t>
            </w:r>
          </w:p>
        </w:tc>
        <w:tc>
          <w:tcPr>
            <w:tcW w:w="694" w:type="dxa"/>
          </w:tcPr>
          <w:p w14:paraId="2CD11EDE" w14:textId="77777777" w:rsidR="0073714F" w:rsidRDefault="0073714F">
            <w:r>
              <w:t>53.53</w:t>
            </w:r>
          </w:p>
        </w:tc>
        <w:tc>
          <w:tcPr>
            <w:tcW w:w="695" w:type="dxa"/>
          </w:tcPr>
          <w:p w14:paraId="6D99FD24" w14:textId="77777777" w:rsidR="0073714F" w:rsidRDefault="0073714F">
            <w:r>
              <w:t>17</w:t>
            </w:r>
          </w:p>
        </w:tc>
        <w:tc>
          <w:tcPr>
            <w:tcW w:w="1135" w:type="dxa"/>
          </w:tcPr>
          <w:p w14:paraId="47914DC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C60D2BC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1981462C" w14:textId="77777777" w:rsidR="0073714F" w:rsidRDefault="0073714F">
            <w:r>
              <w:t>Punjab</w:t>
            </w:r>
          </w:p>
        </w:tc>
      </w:tr>
      <w:tr w:rsidR="0073714F" w14:paraId="58F9655D" w14:textId="77777777" w:rsidTr="0073714F">
        <w:tc>
          <w:tcPr>
            <w:tcW w:w="388" w:type="dxa"/>
          </w:tcPr>
          <w:p w14:paraId="030E4BE6" w14:textId="77777777" w:rsidR="0073714F" w:rsidRDefault="0073714F">
            <w:r>
              <w:t>10</w:t>
            </w:r>
            <w:r>
              <w:lastRenderedPageBreak/>
              <w:t>1</w:t>
            </w:r>
          </w:p>
        </w:tc>
        <w:tc>
          <w:tcPr>
            <w:tcW w:w="640" w:type="dxa"/>
          </w:tcPr>
          <w:p w14:paraId="5269EF6B" w14:textId="77777777" w:rsidR="0073714F" w:rsidRDefault="0073714F">
            <w:r>
              <w:lastRenderedPageBreak/>
              <w:t>17784</w:t>
            </w:r>
          </w:p>
        </w:tc>
        <w:tc>
          <w:tcPr>
            <w:tcW w:w="755" w:type="dxa"/>
          </w:tcPr>
          <w:p w14:paraId="4512B2F0" w14:textId="77777777" w:rsidR="0073714F" w:rsidRDefault="0073714F">
            <w:r>
              <w:t>Dr.Asif Iqbal</w:t>
            </w:r>
          </w:p>
        </w:tc>
        <w:tc>
          <w:tcPr>
            <w:tcW w:w="842" w:type="dxa"/>
          </w:tcPr>
          <w:p w14:paraId="79677D92" w14:textId="77777777" w:rsidR="0073714F" w:rsidRDefault="0073714F">
            <w:r>
              <w:t>79981-p</w:t>
            </w:r>
          </w:p>
        </w:tc>
        <w:tc>
          <w:tcPr>
            <w:tcW w:w="803" w:type="dxa"/>
          </w:tcPr>
          <w:p w14:paraId="124948D2" w14:textId="77777777" w:rsidR="0073714F" w:rsidRDefault="0073714F">
            <w:r>
              <w:t>Haq Nawaz</w:t>
            </w:r>
          </w:p>
        </w:tc>
        <w:tc>
          <w:tcPr>
            <w:tcW w:w="694" w:type="dxa"/>
          </w:tcPr>
          <w:p w14:paraId="207B60A8" w14:textId="77777777" w:rsidR="0073714F" w:rsidRDefault="0073714F">
            <w:r>
              <w:t>63.714043</w:t>
            </w:r>
          </w:p>
        </w:tc>
        <w:tc>
          <w:tcPr>
            <w:tcW w:w="695" w:type="dxa"/>
          </w:tcPr>
          <w:p w14:paraId="3837C1A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E0C2AF5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3D8E14E" w14:textId="77777777" w:rsidR="0073714F" w:rsidRDefault="0073714F">
            <w:r>
              <w:t>Nishtar Hospital</w:t>
            </w:r>
            <w:r>
              <w:lastRenderedPageBreak/>
              <w:t>, Multan</w:t>
            </w:r>
          </w:p>
        </w:tc>
        <w:tc>
          <w:tcPr>
            <w:tcW w:w="731" w:type="dxa"/>
          </w:tcPr>
          <w:p w14:paraId="7248412E" w14:textId="77777777" w:rsidR="0073714F" w:rsidRDefault="0073714F">
            <w:r>
              <w:lastRenderedPageBreak/>
              <w:t>Punjab</w:t>
            </w:r>
          </w:p>
        </w:tc>
      </w:tr>
      <w:tr w:rsidR="0073714F" w14:paraId="41F82B12" w14:textId="77777777" w:rsidTr="0073714F">
        <w:tc>
          <w:tcPr>
            <w:tcW w:w="388" w:type="dxa"/>
          </w:tcPr>
          <w:p w14:paraId="72B2911A" w14:textId="77777777" w:rsidR="0073714F" w:rsidRDefault="0073714F">
            <w:r>
              <w:t>102</w:t>
            </w:r>
          </w:p>
        </w:tc>
        <w:tc>
          <w:tcPr>
            <w:tcW w:w="640" w:type="dxa"/>
          </w:tcPr>
          <w:p w14:paraId="586A01CE" w14:textId="77777777" w:rsidR="0073714F" w:rsidRDefault="0073714F">
            <w:r>
              <w:t>17652</w:t>
            </w:r>
          </w:p>
        </w:tc>
        <w:tc>
          <w:tcPr>
            <w:tcW w:w="755" w:type="dxa"/>
          </w:tcPr>
          <w:p w14:paraId="75D411ED" w14:textId="77777777" w:rsidR="0073714F" w:rsidRDefault="0073714F">
            <w:r>
              <w:t>Hassan Raza</w:t>
            </w:r>
          </w:p>
        </w:tc>
        <w:tc>
          <w:tcPr>
            <w:tcW w:w="842" w:type="dxa"/>
          </w:tcPr>
          <w:p w14:paraId="63C0A5FC" w14:textId="77777777" w:rsidR="0073714F" w:rsidRDefault="0073714F">
            <w:r>
              <w:t xml:space="preserve">75462-P </w:t>
            </w:r>
          </w:p>
        </w:tc>
        <w:tc>
          <w:tcPr>
            <w:tcW w:w="803" w:type="dxa"/>
          </w:tcPr>
          <w:p w14:paraId="70AC9C2C" w14:textId="77777777" w:rsidR="0073714F" w:rsidRDefault="0073714F">
            <w:r>
              <w:t>Bashir Ahmad</w:t>
            </w:r>
          </w:p>
        </w:tc>
        <w:tc>
          <w:tcPr>
            <w:tcW w:w="694" w:type="dxa"/>
          </w:tcPr>
          <w:p w14:paraId="28F025D8" w14:textId="77777777" w:rsidR="0073714F" w:rsidRDefault="0073714F">
            <w:r>
              <w:t>61.638824</w:t>
            </w:r>
          </w:p>
        </w:tc>
        <w:tc>
          <w:tcPr>
            <w:tcW w:w="695" w:type="dxa"/>
          </w:tcPr>
          <w:p w14:paraId="1FE88BA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741C096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0860232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600F31D9" w14:textId="77777777" w:rsidR="0073714F" w:rsidRDefault="0073714F">
            <w:r>
              <w:t>Punjab</w:t>
            </w:r>
          </w:p>
        </w:tc>
      </w:tr>
      <w:tr w:rsidR="0073714F" w14:paraId="67349EF8" w14:textId="77777777" w:rsidTr="0073714F">
        <w:tc>
          <w:tcPr>
            <w:tcW w:w="388" w:type="dxa"/>
          </w:tcPr>
          <w:p w14:paraId="68993830" w14:textId="77777777" w:rsidR="0073714F" w:rsidRDefault="0073714F">
            <w:r>
              <w:t>103</w:t>
            </w:r>
          </w:p>
        </w:tc>
        <w:tc>
          <w:tcPr>
            <w:tcW w:w="640" w:type="dxa"/>
          </w:tcPr>
          <w:p w14:paraId="47E49C10" w14:textId="77777777" w:rsidR="0073714F" w:rsidRDefault="0073714F">
            <w:r>
              <w:t>18157</w:t>
            </w:r>
          </w:p>
        </w:tc>
        <w:tc>
          <w:tcPr>
            <w:tcW w:w="755" w:type="dxa"/>
          </w:tcPr>
          <w:p w14:paraId="2843EAAE" w14:textId="77777777" w:rsidR="0073714F" w:rsidRDefault="0073714F">
            <w:r>
              <w:t>Sajjad Hussain</w:t>
            </w:r>
          </w:p>
        </w:tc>
        <w:tc>
          <w:tcPr>
            <w:tcW w:w="842" w:type="dxa"/>
          </w:tcPr>
          <w:p w14:paraId="508ED905" w14:textId="77777777" w:rsidR="0073714F" w:rsidRDefault="0073714F">
            <w:r>
              <w:t>82202-P</w:t>
            </w:r>
          </w:p>
        </w:tc>
        <w:tc>
          <w:tcPr>
            <w:tcW w:w="803" w:type="dxa"/>
          </w:tcPr>
          <w:p w14:paraId="13287D6B" w14:textId="77777777" w:rsidR="0073714F" w:rsidRDefault="0073714F">
            <w:r>
              <w:t>Ghulam Fareed</w:t>
            </w:r>
          </w:p>
        </w:tc>
        <w:tc>
          <w:tcPr>
            <w:tcW w:w="694" w:type="dxa"/>
          </w:tcPr>
          <w:p w14:paraId="13603B3B" w14:textId="77777777" w:rsidR="0073714F" w:rsidRDefault="0073714F">
            <w:r>
              <w:t>59.83875</w:t>
            </w:r>
          </w:p>
        </w:tc>
        <w:tc>
          <w:tcPr>
            <w:tcW w:w="695" w:type="dxa"/>
          </w:tcPr>
          <w:p w14:paraId="6DCCF33D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A9C5CD3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0BA1F9A0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5FF222F9" w14:textId="77777777" w:rsidR="0073714F" w:rsidRDefault="0073714F">
            <w:r>
              <w:t>Punjab</w:t>
            </w:r>
          </w:p>
        </w:tc>
      </w:tr>
      <w:tr w:rsidR="0073714F" w14:paraId="633790CF" w14:textId="77777777" w:rsidTr="0073714F">
        <w:tc>
          <w:tcPr>
            <w:tcW w:w="388" w:type="dxa"/>
          </w:tcPr>
          <w:p w14:paraId="68C37B3D" w14:textId="77777777" w:rsidR="0073714F" w:rsidRDefault="0073714F">
            <w:r>
              <w:t>104</w:t>
            </w:r>
          </w:p>
        </w:tc>
        <w:tc>
          <w:tcPr>
            <w:tcW w:w="640" w:type="dxa"/>
          </w:tcPr>
          <w:p w14:paraId="5FFF4A0E" w14:textId="77777777" w:rsidR="0073714F" w:rsidRDefault="0073714F">
            <w:r>
              <w:t>15652</w:t>
            </w:r>
          </w:p>
        </w:tc>
        <w:tc>
          <w:tcPr>
            <w:tcW w:w="755" w:type="dxa"/>
          </w:tcPr>
          <w:p w14:paraId="5FC8EAA7" w14:textId="77777777" w:rsidR="0073714F" w:rsidRDefault="0073714F">
            <w:r>
              <w:t>Fatima Masood</w:t>
            </w:r>
          </w:p>
        </w:tc>
        <w:tc>
          <w:tcPr>
            <w:tcW w:w="842" w:type="dxa"/>
          </w:tcPr>
          <w:p w14:paraId="39DEF444" w14:textId="77777777" w:rsidR="0073714F" w:rsidRDefault="0073714F">
            <w:r>
              <w:t>112125-P</w:t>
            </w:r>
          </w:p>
        </w:tc>
        <w:tc>
          <w:tcPr>
            <w:tcW w:w="803" w:type="dxa"/>
          </w:tcPr>
          <w:p w14:paraId="394DA840" w14:textId="77777777" w:rsidR="0073714F" w:rsidRDefault="0073714F">
            <w:r>
              <w:t>Farhan Ghaffar</w:t>
            </w:r>
          </w:p>
        </w:tc>
        <w:tc>
          <w:tcPr>
            <w:tcW w:w="694" w:type="dxa"/>
          </w:tcPr>
          <w:p w14:paraId="733C6707" w14:textId="77777777" w:rsidR="0073714F" w:rsidRDefault="0073714F">
            <w:r>
              <w:t>59.7075</w:t>
            </w:r>
          </w:p>
        </w:tc>
        <w:tc>
          <w:tcPr>
            <w:tcW w:w="695" w:type="dxa"/>
          </w:tcPr>
          <w:p w14:paraId="6F49783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094EB5B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C15F021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10A9F563" w14:textId="77777777" w:rsidR="0073714F" w:rsidRDefault="0073714F">
            <w:r>
              <w:t>Punjab</w:t>
            </w:r>
          </w:p>
        </w:tc>
      </w:tr>
      <w:tr w:rsidR="0073714F" w14:paraId="6CC1997B" w14:textId="77777777" w:rsidTr="0073714F">
        <w:tc>
          <w:tcPr>
            <w:tcW w:w="388" w:type="dxa"/>
          </w:tcPr>
          <w:p w14:paraId="65BB37BA" w14:textId="77777777" w:rsidR="0073714F" w:rsidRDefault="0073714F">
            <w:r>
              <w:t>105</w:t>
            </w:r>
          </w:p>
        </w:tc>
        <w:tc>
          <w:tcPr>
            <w:tcW w:w="640" w:type="dxa"/>
          </w:tcPr>
          <w:p w14:paraId="553452AA" w14:textId="77777777" w:rsidR="0073714F" w:rsidRDefault="0073714F">
            <w:r>
              <w:t>17611</w:t>
            </w:r>
          </w:p>
        </w:tc>
        <w:tc>
          <w:tcPr>
            <w:tcW w:w="755" w:type="dxa"/>
          </w:tcPr>
          <w:p w14:paraId="53542A69" w14:textId="77777777" w:rsidR="0073714F" w:rsidRDefault="0073714F">
            <w:r>
              <w:t>Muhammad Sajawal Sarwar</w:t>
            </w:r>
          </w:p>
        </w:tc>
        <w:tc>
          <w:tcPr>
            <w:tcW w:w="842" w:type="dxa"/>
          </w:tcPr>
          <w:p w14:paraId="5EEBD223" w14:textId="77777777" w:rsidR="0073714F" w:rsidRDefault="0073714F">
            <w:r>
              <w:t xml:space="preserve">92521-P </w:t>
            </w:r>
          </w:p>
        </w:tc>
        <w:tc>
          <w:tcPr>
            <w:tcW w:w="803" w:type="dxa"/>
          </w:tcPr>
          <w:p w14:paraId="17E97A4F" w14:textId="77777777" w:rsidR="0073714F" w:rsidRDefault="0073714F">
            <w:r>
              <w:t>Ghulam Sarwar Khan</w:t>
            </w:r>
          </w:p>
        </w:tc>
        <w:tc>
          <w:tcPr>
            <w:tcW w:w="694" w:type="dxa"/>
          </w:tcPr>
          <w:p w14:paraId="7305EA42" w14:textId="77777777" w:rsidR="0073714F" w:rsidRDefault="0073714F">
            <w:r>
              <w:t>59.674167</w:t>
            </w:r>
          </w:p>
        </w:tc>
        <w:tc>
          <w:tcPr>
            <w:tcW w:w="695" w:type="dxa"/>
          </w:tcPr>
          <w:p w14:paraId="44F8E3B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B4468C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A755658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727E2796" w14:textId="77777777" w:rsidR="0073714F" w:rsidRDefault="0073714F">
            <w:r>
              <w:t>Punjab</w:t>
            </w:r>
          </w:p>
        </w:tc>
      </w:tr>
      <w:tr w:rsidR="0073714F" w14:paraId="4AC98F93" w14:textId="77777777" w:rsidTr="0073714F">
        <w:tc>
          <w:tcPr>
            <w:tcW w:w="388" w:type="dxa"/>
          </w:tcPr>
          <w:p w14:paraId="5A29E46A" w14:textId="77777777" w:rsidR="0073714F" w:rsidRDefault="0073714F">
            <w:r>
              <w:t>106</w:t>
            </w:r>
          </w:p>
        </w:tc>
        <w:tc>
          <w:tcPr>
            <w:tcW w:w="640" w:type="dxa"/>
          </w:tcPr>
          <w:p w14:paraId="7D7CC93E" w14:textId="77777777" w:rsidR="0073714F" w:rsidRDefault="0073714F">
            <w:r>
              <w:t>17692</w:t>
            </w:r>
          </w:p>
        </w:tc>
        <w:tc>
          <w:tcPr>
            <w:tcW w:w="755" w:type="dxa"/>
          </w:tcPr>
          <w:p w14:paraId="374154D2" w14:textId="77777777" w:rsidR="0073714F" w:rsidRDefault="0073714F">
            <w:r>
              <w:t>Muhammad Zaid Rafiq</w:t>
            </w:r>
          </w:p>
        </w:tc>
        <w:tc>
          <w:tcPr>
            <w:tcW w:w="842" w:type="dxa"/>
          </w:tcPr>
          <w:p w14:paraId="605FDB85" w14:textId="77777777" w:rsidR="0073714F" w:rsidRDefault="0073714F">
            <w:r>
              <w:t>111591-P</w:t>
            </w:r>
          </w:p>
        </w:tc>
        <w:tc>
          <w:tcPr>
            <w:tcW w:w="803" w:type="dxa"/>
          </w:tcPr>
          <w:p w14:paraId="58757859" w14:textId="77777777" w:rsidR="0073714F" w:rsidRDefault="0073714F">
            <w:r>
              <w:t>Muhammad Rafiq</w:t>
            </w:r>
          </w:p>
        </w:tc>
        <w:tc>
          <w:tcPr>
            <w:tcW w:w="694" w:type="dxa"/>
          </w:tcPr>
          <w:p w14:paraId="2D96D1EA" w14:textId="77777777" w:rsidR="0073714F" w:rsidRDefault="0073714F">
            <w:r>
              <w:t>55.0275</w:t>
            </w:r>
          </w:p>
        </w:tc>
        <w:tc>
          <w:tcPr>
            <w:tcW w:w="695" w:type="dxa"/>
          </w:tcPr>
          <w:p w14:paraId="0DFFC0D9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2795F935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F863ED2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1C24CC97" w14:textId="77777777" w:rsidR="0073714F" w:rsidRDefault="0073714F">
            <w:r>
              <w:t>Punjab</w:t>
            </w:r>
          </w:p>
        </w:tc>
      </w:tr>
      <w:tr w:rsidR="0073714F" w14:paraId="70118990" w14:textId="77777777" w:rsidTr="0073714F">
        <w:tc>
          <w:tcPr>
            <w:tcW w:w="388" w:type="dxa"/>
          </w:tcPr>
          <w:p w14:paraId="3195E8A0" w14:textId="77777777" w:rsidR="0073714F" w:rsidRDefault="0073714F">
            <w:r>
              <w:t>107</w:t>
            </w:r>
          </w:p>
        </w:tc>
        <w:tc>
          <w:tcPr>
            <w:tcW w:w="640" w:type="dxa"/>
          </w:tcPr>
          <w:p w14:paraId="65B05BAE" w14:textId="77777777" w:rsidR="0073714F" w:rsidRDefault="0073714F">
            <w:r>
              <w:t>17057</w:t>
            </w:r>
          </w:p>
        </w:tc>
        <w:tc>
          <w:tcPr>
            <w:tcW w:w="755" w:type="dxa"/>
          </w:tcPr>
          <w:p w14:paraId="39BA10F5" w14:textId="77777777" w:rsidR="0073714F" w:rsidRDefault="0073714F">
            <w:r>
              <w:t>Nisar Fatima</w:t>
            </w:r>
          </w:p>
        </w:tc>
        <w:tc>
          <w:tcPr>
            <w:tcW w:w="842" w:type="dxa"/>
          </w:tcPr>
          <w:p w14:paraId="32294C50" w14:textId="77777777" w:rsidR="0073714F" w:rsidRDefault="0073714F">
            <w:r>
              <w:t>111576-p</w:t>
            </w:r>
          </w:p>
        </w:tc>
        <w:tc>
          <w:tcPr>
            <w:tcW w:w="803" w:type="dxa"/>
          </w:tcPr>
          <w:p w14:paraId="75617393" w14:textId="77777777" w:rsidR="0073714F" w:rsidRDefault="0073714F">
            <w:r>
              <w:t>Meer Muhammad Sajid</w:t>
            </w:r>
          </w:p>
        </w:tc>
        <w:tc>
          <w:tcPr>
            <w:tcW w:w="694" w:type="dxa"/>
          </w:tcPr>
          <w:p w14:paraId="369BB86D" w14:textId="77777777" w:rsidR="0073714F" w:rsidRDefault="0073714F">
            <w:r>
              <w:t>54.32</w:t>
            </w:r>
          </w:p>
        </w:tc>
        <w:tc>
          <w:tcPr>
            <w:tcW w:w="695" w:type="dxa"/>
          </w:tcPr>
          <w:p w14:paraId="0EFF0857" w14:textId="77777777" w:rsidR="0073714F" w:rsidRDefault="0073714F">
            <w:r>
              <w:t>23</w:t>
            </w:r>
          </w:p>
        </w:tc>
        <w:tc>
          <w:tcPr>
            <w:tcW w:w="1135" w:type="dxa"/>
          </w:tcPr>
          <w:p w14:paraId="68EFA3C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C6C0A80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67DBA338" w14:textId="77777777" w:rsidR="0073714F" w:rsidRDefault="0073714F">
            <w:r>
              <w:t>Punjab</w:t>
            </w:r>
          </w:p>
        </w:tc>
      </w:tr>
      <w:tr w:rsidR="0073714F" w14:paraId="70776907" w14:textId="77777777" w:rsidTr="0073714F">
        <w:tc>
          <w:tcPr>
            <w:tcW w:w="388" w:type="dxa"/>
          </w:tcPr>
          <w:p w14:paraId="6BD73A91" w14:textId="77777777" w:rsidR="0073714F" w:rsidRDefault="0073714F">
            <w:r>
              <w:t>10</w:t>
            </w:r>
            <w:r>
              <w:lastRenderedPageBreak/>
              <w:t>8</w:t>
            </w:r>
          </w:p>
        </w:tc>
        <w:tc>
          <w:tcPr>
            <w:tcW w:w="640" w:type="dxa"/>
          </w:tcPr>
          <w:p w14:paraId="660C1683" w14:textId="77777777" w:rsidR="0073714F" w:rsidRDefault="0073714F">
            <w:r>
              <w:lastRenderedPageBreak/>
              <w:t>18276</w:t>
            </w:r>
          </w:p>
        </w:tc>
        <w:tc>
          <w:tcPr>
            <w:tcW w:w="755" w:type="dxa"/>
          </w:tcPr>
          <w:p w14:paraId="78C89287" w14:textId="77777777" w:rsidR="0073714F" w:rsidRDefault="0073714F">
            <w:r>
              <w:t xml:space="preserve">Muhammad Usama </w:t>
            </w:r>
            <w:r>
              <w:lastRenderedPageBreak/>
              <w:t>Khalid</w:t>
            </w:r>
          </w:p>
        </w:tc>
        <w:tc>
          <w:tcPr>
            <w:tcW w:w="842" w:type="dxa"/>
          </w:tcPr>
          <w:p w14:paraId="41AA374F" w14:textId="77777777" w:rsidR="0073714F" w:rsidRDefault="0073714F">
            <w:r>
              <w:lastRenderedPageBreak/>
              <w:t>101054-P</w:t>
            </w:r>
          </w:p>
        </w:tc>
        <w:tc>
          <w:tcPr>
            <w:tcW w:w="803" w:type="dxa"/>
          </w:tcPr>
          <w:p w14:paraId="3A18ABB0" w14:textId="77777777" w:rsidR="0073714F" w:rsidRDefault="0073714F">
            <w:r>
              <w:t xml:space="preserve">khalid saeed </w:t>
            </w:r>
            <w:r>
              <w:lastRenderedPageBreak/>
              <w:t>akhtar</w:t>
            </w:r>
          </w:p>
        </w:tc>
        <w:tc>
          <w:tcPr>
            <w:tcW w:w="694" w:type="dxa"/>
          </w:tcPr>
          <w:p w14:paraId="5F7F5E8B" w14:textId="77777777" w:rsidR="0073714F" w:rsidRDefault="0073714F">
            <w:r>
              <w:lastRenderedPageBreak/>
              <w:t>53.735</w:t>
            </w:r>
          </w:p>
        </w:tc>
        <w:tc>
          <w:tcPr>
            <w:tcW w:w="695" w:type="dxa"/>
          </w:tcPr>
          <w:p w14:paraId="345AF202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200305B4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EFE8F1A" w14:textId="77777777" w:rsidR="0073714F" w:rsidRDefault="0073714F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731" w:type="dxa"/>
          </w:tcPr>
          <w:p w14:paraId="76C4A193" w14:textId="77777777" w:rsidR="0073714F" w:rsidRDefault="0073714F">
            <w:r>
              <w:lastRenderedPageBreak/>
              <w:t>Punjab</w:t>
            </w:r>
          </w:p>
        </w:tc>
      </w:tr>
      <w:tr w:rsidR="0073714F" w14:paraId="018F6766" w14:textId="77777777" w:rsidTr="0073714F">
        <w:tc>
          <w:tcPr>
            <w:tcW w:w="388" w:type="dxa"/>
          </w:tcPr>
          <w:p w14:paraId="30052FA6" w14:textId="77777777" w:rsidR="0073714F" w:rsidRDefault="0073714F">
            <w:r>
              <w:t>109</w:t>
            </w:r>
          </w:p>
        </w:tc>
        <w:tc>
          <w:tcPr>
            <w:tcW w:w="640" w:type="dxa"/>
          </w:tcPr>
          <w:p w14:paraId="34AA8681" w14:textId="77777777" w:rsidR="0073714F" w:rsidRDefault="0073714F">
            <w:r>
              <w:t>18346</w:t>
            </w:r>
          </w:p>
        </w:tc>
        <w:tc>
          <w:tcPr>
            <w:tcW w:w="755" w:type="dxa"/>
          </w:tcPr>
          <w:p w14:paraId="0CF6CCD2" w14:textId="77777777" w:rsidR="0073714F" w:rsidRDefault="0073714F">
            <w:r>
              <w:t>Shamas Shahpal</w:t>
            </w:r>
          </w:p>
        </w:tc>
        <w:tc>
          <w:tcPr>
            <w:tcW w:w="842" w:type="dxa"/>
          </w:tcPr>
          <w:p w14:paraId="731C527A" w14:textId="77777777" w:rsidR="0073714F" w:rsidRDefault="0073714F">
            <w:r>
              <w:t>5986-ajk</w:t>
            </w:r>
          </w:p>
        </w:tc>
        <w:tc>
          <w:tcPr>
            <w:tcW w:w="803" w:type="dxa"/>
          </w:tcPr>
          <w:p w14:paraId="20950962" w14:textId="77777777" w:rsidR="0073714F" w:rsidRDefault="0073714F">
            <w:r>
              <w:t>Shahpal</w:t>
            </w:r>
          </w:p>
        </w:tc>
        <w:tc>
          <w:tcPr>
            <w:tcW w:w="694" w:type="dxa"/>
          </w:tcPr>
          <w:p w14:paraId="1095C035" w14:textId="77777777" w:rsidR="0073714F" w:rsidRDefault="0073714F">
            <w:r>
              <w:t>47.0125</w:t>
            </w:r>
          </w:p>
        </w:tc>
        <w:tc>
          <w:tcPr>
            <w:tcW w:w="695" w:type="dxa"/>
          </w:tcPr>
          <w:p w14:paraId="5BFB6F4B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7E9795F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32E20548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23F177D8" w14:textId="77777777" w:rsidR="0073714F" w:rsidRDefault="0073714F">
            <w:r>
              <w:t>AJK, G&amp;B, FATA, ICT</w:t>
            </w:r>
          </w:p>
        </w:tc>
      </w:tr>
      <w:tr w:rsidR="0073714F" w14:paraId="774E3501" w14:textId="77777777" w:rsidTr="0073714F">
        <w:tc>
          <w:tcPr>
            <w:tcW w:w="388" w:type="dxa"/>
          </w:tcPr>
          <w:p w14:paraId="757E63EE" w14:textId="77777777" w:rsidR="0073714F" w:rsidRDefault="0073714F">
            <w:r>
              <w:t>110</w:t>
            </w:r>
          </w:p>
        </w:tc>
        <w:tc>
          <w:tcPr>
            <w:tcW w:w="640" w:type="dxa"/>
          </w:tcPr>
          <w:p w14:paraId="7561DE2D" w14:textId="77777777" w:rsidR="0073714F" w:rsidRDefault="0073714F">
            <w:r>
              <w:t>16986</w:t>
            </w:r>
          </w:p>
        </w:tc>
        <w:tc>
          <w:tcPr>
            <w:tcW w:w="755" w:type="dxa"/>
          </w:tcPr>
          <w:p w14:paraId="469561B4" w14:textId="77777777" w:rsidR="0073714F" w:rsidRDefault="0073714F">
            <w:r>
              <w:t>Sadaqat Faiz</w:t>
            </w:r>
          </w:p>
        </w:tc>
        <w:tc>
          <w:tcPr>
            <w:tcW w:w="842" w:type="dxa"/>
          </w:tcPr>
          <w:p w14:paraId="6BD20BE2" w14:textId="77777777" w:rsidR="0073714F" w:rsidRDefault="0073714F">
            <w:r>
              <w:t>B-5704-AJK</w:t>
            </w:r>
          </w:p>
        </w:tc>
        <w:tc>
          <w:tcPr>
            <w:tcW w:w="803" w:type="dxa"/>
          </w:tcPr>
          <w:p w14:paraId="741EC09A" w14:textId="77777777" w:rsidR="0073714F" w:rsidRDefault="0073714F">
            <w:r>
              <w:t>faiz hussain</w:t>
            </w:r>
          </w:p>
        </w:tc>
        <w:tc>
          <w:tcPr>
            <w:tcW w:w="694" w:type="dxa"/>
          </w:tcPr>
          <w:p w14:paraId="5ACFDC8A" w14:textId="77777777" w:rsidR="0073714F" w:rsidRDefault="0073714F">
            <w:r>
              <w:t>43.708889</w:t>
            </w:r>
          </w:p>
        </w:tc>
        <w:tc>
          <w:tcPr>
            <w:tcW w:w="695" w:type="dxa"/>
          </w:tcPr>
          <w:p w14:paraId="734C7910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57CD6055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CF59117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73CC14FD" w14:textId="77777777" w:rsidR="0073714F" w:rsidRDefault="0073714F">
            <w:r>
              <w:t>AJK, G&amp;B, FATA, ICT</w:t>
            </w:r>
          </w:p>
        </w:tc>
      </w:tr>
      <w:tr w:rsidR="0073714F" w14:paraId="36FCC586" w14:textId="77777777" w:rsidTr="0073714F">
        <w:tc>
          <w:tcPr>
            <w:tcW w:w="388" w:type="dxa"/>
          </w:tcPr>
          <w:p w14:paraId="0E545463" w14:textId="77777777" w:rsidR="0073714F" w:rsidRDefault="0073714F">
            <w:r>
              <w:t>111</w:t>
            </w:r>
          </w:p>
        </w:tc>
        <w:tc>
          <w:tcPr>
            <w:tcW w:w="640" w:type="dxa"/>
          </w:tcPr>
          <w:p w14:paraId="7DFD24D0" w14:textId="77777777" w:rsidR="0073714F" w:rsidRDefault="0073714F">
            <w:r>
              <w:t>17799</w:t>
            </w:r>
          </w:p>
        </w:tc>
        <w:tc>
          <w:tcPr>
            <w:tcW w:w="755" w:type="dxa"/>
          </w:tcPr>
          <w:p w14:paraId="737A418F" w14:textId="77777777" w:rsidR="0073714F" w:rsidRDefault="0073714F">
            <w:r>
              <w:t>Faran Khursheed</w:t>
            </w:r>
          </w:p>
        </w:tc>
        <w:tc>
          <w:tcPr>
            <w:tcW w:w="842" w:type="dxa"/>
          </w:tcPr>
          <w:p w14:paraId="343210D9" w14:textId="77777777" w:rsidR="0073714F" w:rsidRDefault="0073714F">
            <w:r>
              <w:t>97216-P</w:t>
            </w:r>
          </w:p>
        </w:tc>
        <w:tc>
          <w:tcPr>
            <w:tcW w:w="803" w:type="dxa"/>
          </w:tcPr>
          <w:p w14:paraId="7FBD1F15" w14:textId="77777777" w:rsidR="0073714F" w:rsidRDefault="0073714F">
            <w:r>
              <w:t xml:space="preserve">Khursheed Ahmed </w:t>
            </w:r>
            <w:r>
              <w:lastRenderedPageBreak/>
              <w:t>Butt</w:t>
            </w:r>
          </w:p>
        </w:tc>
        <w:tc>
          <w:tcPr>
            <w:tcW w:w="694" w:type="dxa"/>
          </w:tcPr>
          <w:p w14:paraId="155E690F" w14:textId="77777777" w:rsidR="0073714F" w:rsidRDefault="0073714F">
            <w:r>
              <w:lastRenderedPageBreak/>
              <w:t>64.945833</w:t>
            </w:r>
          </w:p>
        </w:tc>
        <w:tc>
          <w:tcPr>
            <w:tcW w:w="695" w:type="dxa"/>
          </w:tcPr>
          <w:p w14:paraId="61F124D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B1E1A86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CEC7426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2630BE2F" w14:textId="77777777" w:rsidR="0073714F" w:rsidRDefault="0073714F">
            <w:r>
              <w:t>Punjab</w:t>
            </w:r>
          </w:p>
        </w:tc>
      </w:tr>
      <w:tr w:rsidR="0073714F" w14:paraId="671F3C2E" w14:textId="77777777" w:rsidTr="0073714F">
        <w:tc>
          <w:tcPr>
            <w:tcW w:w="388" w:type="dxa"/>
          </w:tcPr>
          <w:p w14:paraId="1A328537" w14:textId="77777777" w:rsidR="0073714F" w:rsidRDefault="0073714F">
            <w:r>
              <w:t>112</w:t>
            </w:r>
          </w:p>
        </w:tc>
        <w:tc>
          <w:tcPr>
            <w:tcW w:w="640" w:type="dxa"/>
          </w:tcPr>
          <w:p w14:paraId="77BCDD52" w14:textId="77777777" w:rsidR="0073714F" w:rsidRDefault="0073714F">
            <w:r>
              <w:t>15050</w:t>
            </w:r>
          </w:p>
        </w:tc>
        <w:tc>
          <w:tcPr>
            <w:tcW w:w="755" w:type="dxa"/>
          </w:tcPr>
          <w:p w14:paraId="23838C06" w14:textId="77777777" w:rsidR="0073714F" w:rsidRDefault="0073714F">
            <w:r>
              <w:t>Moaz Bin Aziz</w:t>
            </w:r>
          </w:p>
        </w:tc>
        <w:tc>
          <w:tcPr>
            <w:tcW w:w="842" w:type="dxa"/>
          </w:tcPr>
          <w:p w14:paraId="089F9820" w14:textId="77777777" w:rsidR="0073714F" w:rsidRDefault="0073714F">
            <w:r>
              <w:t>117465-p</w:t>
            </w:r>
          </w:p>
        </w:tc>
        <w:tc>
          <w:tcPr>
            <w:tcW w:w="803" w:type="dxa"/>
          </w:tcPr>
          <w:p w14:paraId="6D9BC436" w14:textId="77777777" w:rsidR="0073714F" w:rsidRDefault="0073714F">
            <w:r>
              <w:t>Aziz ur Rehman</w:t>
            </w:r>
          </w:p>
        </w:tc>
        <w:tc>
          <w:tcPr>
            <w:tcW w:w="694" w:type="dxa"/>
          </w:tcPr>
          <w:p w14:paraId="0BC33B7D" w14:textId="77777777" w:rsidR="0073714F" w:rsidRDefault="0073714F">
            <w:r>
              <w:t>56.009167</w:t>
            </w:r>
          </w:p>
        </w:tc>
        <w:tc>
          <w:tcPr>
            <w:tcW w:w="695" w:type="dxa"/>
          </w:tcPr>
          <w:p w14:paraId="5BCDE53A" w14:textId="77777777" w:rsidR="0073714F" w:rsidRDefault="0073714F">
            <w:r>
              <w:t>23</w:t>
            </w:r>
          </w:p>
        </w:tc>
        <w:tc>
          <w:tcPr>
            <w:tcW w:w="1135" w:type="dxa"/>
          </w:tcPr>
          <w:p w14:paraId="04DFD277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999E464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3FDB9CE8" w14:textId="77777777" w:rsidR="0073714F" w:rsidRDefault="0073714F">
            <w:r>
              <w:t>Punjab</w:t>
            </w:r>
          </w:p>
        </w:tc>
      </w:tr>
      <w:tr w:rsidR="0073714F" w14:paraId="7B42CB16" w14:textId="77777777" w:rsidTr="0073714F">
        <w:tc>
          <w:tcPr>
            <w:tcW w:w="388" w:type="dxa"/>
          </w:tcPr>
          <w:p w14:paraId="3454B0FD" w14:textId="77777777" w:rsidR="0073714F" w:rsidRDefault="0073714F">
            <w:r>
              <w:t>113</w:t>
            </w:r>
          </w:p>
        </w:tc>
        <w:tc>
          <w:tcPr>
            <w:tcW w:w="640" w:type="dxa"/>
          </w:tcPr>
          <w:p w14:paraId="7587BB2E" w14:textId="77777777" w:rsidR="0073714F" w:rsidRDefault="0073714F">
            <w:r>
              <w:t>6437</w:t>
            </w:r>
          </w:p>
        </w:tc>
        <w:tc>
          <w:tcPr>
            <w:tcW w:w="755" w:type="dxa"/>
          </w:tcPr>
          <w:p w14:paraId="7324B869" w14:textId="77777777" w:rsidR="0073714F" w:rsidRDefault="0073714F">
            <w:r>
              <w:t>Foquia Tasser Hunan</w:t>
            </w:r>
          </w:p>
        </w:tc>
        <w:tc>
          <w:tcPr>
            <w:tcW w:w="842" w:type="dxa"/>
          </w:tcPr>
          <w:p w14:paraId="62C39924" w14:textId="77777777" w:rsidR="0073714F" w:rsidRDefault="0073714F">
            <w:r>
              <w:t>87705-p</w:t>
            </w:r>
          </w:p>
        </w:tc>
        <w:tc>
          <w:tcPr>
            <w:tcW w:w="803" w:type="dxa"/>
          </w:tcPr>
          <w:p w14:paraId="04D6E3CE" w14:textId="77777777" w:rsidR="0073714F" w:rsidRDefault="0073714F">
            <w:r>
              <w:t>Muhammad Yousaf</w:t>
            </w:r>
          </w:p>
        </w:tc>
        <w:tc>
          <w:tcPr>
            <w:tcW w:w="694" w:type="dxa"/>
          </w:tcPr>
          <w:p w14:paraId="42EE14A0" w14:textId="77777777" w:rsidR="0073714F" w:rsidRDefault="0073714F">
            <w:r>
              <w:t>54.65</w:t>
            </w:r>
          </w:p>
        </w:tc>
        <w:tc>
          <w:tcPr>
            <w:tcW w:w="695" w:type="dxa"/>
          </w:tcPr>
          <w:p w14:paraId="429A2035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2DD2622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B0D38C7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454821BB" w14:textId="77777777" w:rsidR="0073714F" w:rsidRDefault="0073714F">
            <w:r>
              <w:t>Punjab</w:t>
            </w:r>
          </w:p>
        </w:tc>
      </w:tr>
      <w:tr w:rsidR="0073714F" w14:paraId="2BD2086F" w14:textId="77777777" w:rsidTr="0073714F">
        <w:tc>
          <w:tcPr>
            <w:tcW w:w="388" w:type="dxa"/>
          </w:tcPr>
          <w:p w14:paraId="4C76081F" w14:textId="77777777" w:rsidR="0073714F" w:rsidRDefault="0073714F">
            <w:r>
              <w:t>114</w:t>
            </w:r>
          </w:p>
        </w:tc>
        <w:tc>
          <w:tcPr>
            <w:tcW w:w="640" w:type="dxa"/>
          </w:tcPr>
          <w:p w14:paraId="314AB2CC" w14:textId="77777777" w:rsidR="0073714F" w:rsidRDefault="0073714F">
            <w:r>
              <w:t>18942</w:t>
            </w:r>
          </w:p>
        </w:tc>
        <w:tc>
          <w:tcPr>
            <w:tcW w:w="755" w:type="dxa"/>
          </w:tcPr>
          <w:p w14:paraId="19BA01DF" w14:textId="77777777" w:rsidR="0073714F" w:rsidRDefault="0073714F">
            <w:r>
              <w:t>Sarmad Khalil</w:t>
            </w:r>
          </w:p>
        </w:tc>
        <w:tc>
          <w:tcPr>
            <w:tcW w:w="842" w:type="dxa"/>
          </w:tcPr>
          <w:p w14:paraId="0FE67F9D" w14:textId="77777777" w:rsidR="0073714F" w:rsidRDefault="0073714F">
            <w:r>
              <w:t>101174-P</w:t>
            </w:r>
          </w:p>
        </w:tc>
        <w:tc>
          <w:tcPr>
            <w:tcW w:w="803" w:type="dxa"/>
          </w:tcPr>
          <w:p w14:paraId="18BA54F9" w14:textId="77777777" w:rsidR="0073714F" w:rsidRDefault="0073714F">
            <w:r>
              <w:t>khalil ahmed</w:t>
            </w:r>
          </w:p>
        </w:tc>
        <w:tc>
          <w:tcPr>
            <w:tcW w:w="694" w:type="dxa"/>
          </w:tcPr>
          <w:p w14:paraId="3F5A8B01" w14:textId="77777777" w:rsidR="0073714F" w:rsidRDefault="0073714F">
            <w:r>
              <w:t>53.383334</w:t>
            </w:r>
          </w:p>
        </w:tc>
        <w:tc>
          <w:tcPr>
            <w:tcW w:w="695" w:type="dxa"/>
          </w:tcPr>
          <w:p w14:paraId="0F938832" w14:textId="77777777" w:rsidR="0073714F" w:rsidRDefault="0073714F">
            <w:r>
              <w:t>12</w:t>
            </w:r>
          </w:p>
        </w:tc>
        <w:tc>
          <w:tcPr>
            <w:tcW w:w="1135" w:type="dxa"/>
          </w:tcPr>
          <w:p w14:paraId="29DCB00C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125A7396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3310EFF3" w14:textId="77777777" w:rsidR="0073714F" w:rsidRDefault="0073714F">
            <w:r>
              <w:t>Punjab</w:t>
            </w:r>
          </w:p>
        </w:tc>
      </w:tr>
      <w:tr w:rsidR="0073714F" w14:paraId="4FE8D151" w14:textId="77777777" w:rsidTr="0073714F">
        <w:tc>
          <w:tcPr>
            <w:tcW w:w="388" w:type="dxa"/>
          </w:tcPr>
          <w:p w14:paraId="339A44EB" w14:textId="77777777" w:rsidR="0073714F" w:rsidRDefault="0073714F">
            <w:r>
              <w:t>115</w:t>
            </w:r>
          </w:p>
        </w:tc>
        <w:tc>
          <w:tcPr>
            <w:tcW w:w="640" w:type="dxa"/>
          </w:tcPr>
          <w:p w14:paraId="1DEE2A1E" w14:textId="77777777" w:rsidR="0073714F" w:rsidRDefault="0073714F">
            <w:r>
              <w:t>18120</w:t>
            </w:r>
          </w:p>
        </w:tc>
        <w:tc>
          <w:tcPr>
            <w:tcW w:w="755" w:type="dxa"/>
          </w:tcPr>
          <w:p w14:paraId="54D28BE7" w14:textId="77777777" w:rsidR="0073714F" w:rsidRDefault="0073714F">
            <w:r>
              <w:t>Muhammad Usama Masood</w:t>
            </w:r>
          </w:p>
        </w:tc>
        <w:tc>
          <w:tcPr>
            <w:tcW w:w="842" w:type="dxa"/>
          </w:tcPr>
          <w:p w14:paraId="2C4DEFF1" w14:textId="77777777" w:rsidR="0073714F" w:rsidRDefault="0073714F">
            <w:r>
              <w:t>101751-P</w:t>
            </w:r>
          </w:p>
        </w:tc>
        <w:tc>
          <w:tcPr>
            <w:tcW w:w="803" w:type="dxa"/>
          </w:tcPr>
          <w:p w14:paraId="44FAADEB" w14:textId="77777777" w:rsidR="0073714F" w:rsidRDefault="0073714F">
            <w:r>
              <w:t>Khalid Masood Warraich</w:t>
            </w:r>
          </w:p>
        </w:tc>
        <w:tc>
          <w:tcPr>
            <w:tcW w:w="694" w:type="dxa"/>
          </w:tcPr>
          <w:p w14:paraId="5FEEE124" w14:textId="77777777" w:rsidR="0073714F" w:rsidRDefault="0073714F">
            <w:r>
              <w:t>52.859167</w:t>
            </w:r>
          </w:p>
        </w:tc>
        <w:tc>
          <w:tcPr>
            <w:tcW w:w="695" w:type="dxa"/>
          </w:tcPr>
          <w:p w14:paraId="6A401AEF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3856428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042161E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62577322" w14:textId="77777777" w:rsidR="0073714F" w:rsidRDefault="0073714F">
            <w:r>
              <w:t>Punjab</w:t>
            </w:r>
          </w:p>
        </w:tc>
      </w:tr>
      <w:tr w:rsidR="0073714F" w14:paraId="3440D2A4" w14:textId="77777777" w:rsidTr="0073714F">
        <w:tc>
          <w:tcPr>
            <w:tcW w:w="388" w:type="dxa"/>
          </w:tcPr>
          <w:p w14:paraId="31B2F4D5" w14:textId="77777777" w:rsidR="0073714F" w:rsidRDefault="0073714F">
            <w:r>
              <w:t>116</w:t>
            </w:r>
          </w:p>
        </w:tc>
        <w:tc>
          <w:tcPr>
            <w:tcW w:w="640" w:type="dxa"/>
          </w:tcPr>
          <w:p w14:paraId="20BD8B3E" w14:textId="77777777" w:rsidR="0073714F" w:rsidRDefault="0073714F">
            <w:r>
              <w:t>7527</w:t>
            </w:r>
          </w:p>
        </w:tc>
        <w:tc>
          <w:tcPr>
            <w:tcW w:w="755" w:type="dxa"/>
          </w:tcPr>
          <w:p w14:paraId="22939FC5" w14:textId="77777777" w:rsidR="0073714F" w:rsidRDefault="0073714F">
            <w:r>
              <w:t>Farrukh Zubair</w:t>
            </w:r>
          </w:p>
        </w:tc>
        <w:tc>
          <w:tcPr>
            <w:tcW w:w="842" w:type="dxa"/>
          </w:tcPr>
          <w:p w14:paraId="1464FEAB" w14:textId="77777777" w:rsidR="0073714F" w:rsidRDefault="0073714F">
            <w:r>
              <w:t>84415-p</w:t>
            </w:r>
          </w:p>
        </w:tc>
        <w:tc>
          <w:tcPr>
            <w:tcW w:w="803" w:type="dxa"/>
          </w:tcPr>
          <w:p w14:paraId="018A9F25" w14:textId="77777777" w:rsidR="0073714F" w:rsidRDefault="0073714F">
            <w:r>
              <w:t>Zubair Aziz</w:t>
            </w:r>
          </w:p>
        </w:tc>
        <w:tc>
          <w:tcPr>
            <w:tcW w:w="694" w:type="dxa"/>
          </w:tcPr>
          <w:p w14:paraId="3E080AAF" w14:textId="77777777" w:rsidR="0073714F" w:rsidRDefault="0073714F">
            <w:r>
              <w:t>66.1925</w:t>
            </w:r>
          </w:p>
        </w:tc>
        <w:tc>
          <w:tcPr>
            <w:tcW w:w="695" w:type="dxa"/>
          </w:tcPr>
          <w:p w14:paraId="558EB6E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F0BFE0E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A1E5120" w14:textId="77777777" w:rsidR="0073714F" w:rsidRDefault="0073714F">
            <w:r>
              <w:t>Sir Ganga Ram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281B2400" w14:textId="77777777" w:rsidR="0073714F" w:rsidRDefault="0073714F">
            <w:r>
              <w:lastRenderedPageBreak/>
              <w:t>Punjab</w:t>
            </w:r>
          </w:p>
        </w:tc>
      </w:tr>
      <w:tr w:rsidR="0073714F" w14:paraId="422841AC" w14:textId="77777777" w:rsidTr="0073714F">
        <w:tc>
          <w:tcPr>
            <w:tcW w:w="388" w:type="dxa"/>
          </w:tcPr>
          <w:p w14:paraId="35DDB1B9" w14:textId="77777777" w:rsidR="0073714F" w:rsidRDefault="0073714F">
            <w:r>
              <w:t>117</w:t>
            </w:r>
          </w:p>
        </w:tc>
        <w:tc>
          <w:tcPr>
            <w:tcW w:w="640" w:type="dxa"/>
          </w:tcPr>
          <w:p w14:paraId="02432A04" w14:textId="77777777" w:rsidR="0073714F" w:rsidRDefault="0073714F">
            <w:r>
              <w:t>20304</w:t>
            </w:r>
          </w:p>
        </w:tc>
        <w:tc>
          <w:tcPr>
            <w:tcW w:w="755" w:type="dxa"/>
          </w:tcPr>
          <w:p w14:paraId="65AF7A2C" w14:textId="77777777" w:rsidR="0073714F" w:rsidRDefault="0073714F">
            <w:r>
              <w:t>M. Ahmed Khan</w:t>
            </w:r>
          </w:p>
        </w:tc>
        <w:tc>
          <w:tcPr>
            <w:tcW w:w="842" w:type="dxa"/>
          </w:tcPr>
          <w:p w14:paraId="17EED5F6" w14:textId="77777777" w:rsidR="0073714F" w:rsidRDefault="0073714F">
            <w:r>
              <w:t>94650P</w:t>
            </w:r>
          </w:p>
        </w:tc>
        <w:tc>
          <w:tcPr>
            <w:tcW w:w="803" w:type="dxa"/>
          </w:tcPr>
          <w:p w14:paraId="4092FF08" w14:textId="77777777" w:rsidR="0073714F" w:rsidRDefault="0073714F">
            <w:r>
              <w:t>Muhammad Arshad Khan</w:t>
            </w:r>
          </w:p>
        </w:tc>
        <w:tc>
          <w:tcPr>
            <w:tcW w:w="694" w:type="dxa"/>
          </w:tcPr>
          <w:p w14:paraId="624EA661" w14:textId="77777777" w:rsidR="0073714F" w:rsidRDefault="0073714F">
            <w:r>
              <w:t>58.459167</w:t>
            </w:r>
          </w:p>
        </w:tc>
        <w:tc>
          <w:tcPr>
            <w:tcW w:w="695" w:type="dxa"/>
          </w:tcPr>
          <w:p w14:paraId="7E51B439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1F7BD882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D2DB8FB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0E1E7983" w14:textId="77777777" w:rsidR="0073714F" w:rsidRDefault="0073714F">
            <w:r>
              <w:t>Punjab</w:t>
            </w:r>
          </w:p>
        </w:tc>
      </w:tr>
      <w:tr w:rsidR="0073714F" w14:paraId="0008B20F" w14:textId="77777777" w:rsidTr="0073714F">
        <w:tc>
          <w:tcPr>
            <w:tcW w:w="388" w:type="dxa"/>
          </w:tcPr>
          <w:p w14:paraId="1D6C4E56" w14:textId="77777777" w:rsidR="0073714F" w:rsidRDefault="0073714F">
            <w:r>
              <w:t>118</w:t>
            </w:r>
          </w:p>
        </w:tc>
        <w:tc>
          <w:tcPr>
            <w:tcW w:w="640" w:type="dxa"/>
          </w:tcPr>
          <w:p w14:paraId="2EDDBD39" w14:textId="77777777" w:rsidR="0073714F" w:rsidRDefault="0073714F">
            <w:r>
              <w:t>18040</w:t>
            </w:r>
          </w:p>
        </w:tc>
        <w:tc>
          <w:tcPr>
            <w:tcW w:w="755" w:type="dxa"/>
          </w:tcPr>
          <w:p w14:paraId="0BB10E13" w14:textId="77777777" w:rsidR="0073714F" w:rsidRDefault="0073714F">
            <w:r>
              <w:t>Abeera Zahid</w:t>
            </w:r>
          </w:p>
        </w:tc>
        <w:tc>
          <w:tcPr>
            <w:tcW w:w="842" w:type="dxa"/>
          </w:tcPr>
          <w:p w14:paraId="2275A4A1" w14:textId="77777777" w:rsidR="0073714F" w:rsidRDefault="0073714F">
            <w:r>
              <w:t>98253-P</w:t>
            </w:r>
          </w:p>
        </w:tc>
        <w:tc>
          <w:tcPr>
            <w:tcW w:w="803" w:type="dxa"/>
          </w:tcPr>
          <w:p w14:paraId="16397109" w14:textId="77777777" w:rsidR="0073714F" w:rsidRDefault="0073714F">
            <w:r>
              <w:t>Zahid</w:t>
            </w:r>
          </w:p>
        </w:tc>
        <w:tc>
          <w:tcPr>
            <w:tcW w:w="694" w:type="dxa"/>
          </w:tcPr>
          <w:p w14:paraId="34B210C1" w14:textId="77777777" w:rsidR="0073714F" w:rsidRDefault="0073714F">
            <w:r>
              <w:t>54.816</w:t>
            </w:r>
          </w:p>
        </w:tc>
        <w:tc>
          <w:tcPr>
            <w:tcW w:w="695" w:type="dxa"/>
          </w:tcPr>
          <w:p w14:paraId="2E39959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22C23F5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226C5C00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3212385A" w14:textId="77777777" w:rsidR="0073714F" w:rsidRDefault="0073714F">
            <w:r>
              <w:t>Punjab</w:t>
            </w:r>
          </w:p>
        </w:tc>
      </w:tr>
      <w:tr w:rsidR="0073714F" w14:paraId="13D52C9C" w14:textId="77777777" w:rsidTr="0073714F">
        <w:tc>
          <w:tcPr>
            <w:tcW w:w="388" w:type="dxa"/>
          </w:tcPr>
          <w:p w14:paraId="68A3A95C" w14:textId="77777777" w:rsidR="0073714F" w:rsidRDefault="0073714F">
            <w:r>
              <w:t>119</w:t>
            </w:r>
          </w:p>
        </w:tc>
        <w:tc>
          <w:tcPr>
            <w:tcW w:w="640" w:type="dxa"/>
          </w:tcPr>
          <w:p w14:paraId="6085B68A" w14:textId="77777777" w:rsidR="0073714F" w:rsidRDefault="0073714F">
            <w:r>
              <w:t>18702</w:t>
            </w:r>
          </w:p>
        </w:tc>
        <w:tc>
          <w:tcPr>
            <w:tcW w:w="755" w:type="dxa"/>
          </w:tcPr>
          <w:p w14:paraId="04B8BB41" w14:textId="77777777" w:rsidR="0073714F" w:rsidRDefault="0073714F">
            <w:r>
              <w:t>Ghazala Bano</w:t>
            </w:r>
          </w:p>
        </w:tc>
        <w:tc>
          <w:tcPr>
            <w:tcW w:w="842" w:type="dxa"/>
          </w:tcPr>
          <w:p w14:paraId="3DF46E67" w14:textId="77777777" w:rsidR="0073714F" w:rsidRDefault="0073714F">
            <w:r>
              <w:t>6677-B</w:t>
            </w:r>
          </w:p>
        </w:tc>
        <w:tc>
          <w:tcPr>
            <w:tcW w:w="803" w:type="dxa"/>
          </w:tcPr>
          <w:p w14:paraId="653C2B53" w14:textId="77777777" w:rsidR="0073714F" w:rsidRDefault="0073714F">
            <w:r>
              <w:t>abdul ali kakar</w:t>
            </w:r>
          </w:p>
        </w:tc>
        <w:tc>
          <w:tcPr>
            <w:tcW w:w="694" w:type="dxa"/>
          </w:tcPr>
          <w:p w14:paraId="5056FB0C" w14:textId="77777777" w:rsidR="0073714F" w:rsidRDefault="0073714F">
            <w:r>
              <w:t>50.756</w:t>
            </w:r>
          </w:p>
        </w:tc>
        <w:tc>
          <w:tcPr>
            <w:tcW w:w="695" w:type="dxa"/>
          </w:tcPr>
          <w:p w14:paraId="33E9EAC7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FE0B1F4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5A17B96D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5B3177FE" w14:textId="77777777" w:rsidR="0073714F" w:rsidRDefault="0073714F">
            <w:r>
              <w:t>KPK, Sindh, Balochistan</w:t>
            </w:r>
          </w:p>
        </w:tc>
      </w:tr>
      <w:tr w:rsidR="0073714F" w14:paraId="6D7F0376" w14:textId="77777777" w:rsidTr="0073714F">
        <w:tc>
          <w:tcPr>
            <w:tcW w:w="388" w:type="dxa"/>
          </w:tcPr>
          <w:p w14:paraId="741D0E46" w14:textId="77777777" w:rsidR="0073714F" w:rsidRDefault="0073714F">
            <w:r>
              <w:t>120</w:t>
            </w:r>
          </w:p>
        </w:tc>
        <w:tc>
          <w:tcPr>
            <w:tcW w:w="640" w:type="dxa"/>
          </w:tcPr>
          <w:p w14:paraId="0DDF2964" w14:textId="77777777" w:rsidR="0073714F" w:rsidRDefault="0073714F">
            <w:r>
              <w:t>17663</w:t>
            </w:r>
          </w:p>
        </w:tc>
        <w:tc>
          <w:tcPr>
            <w:tcW w:w="755" w:type="dxa"/>
          </w:tcPr>
          <w:p w14:paraId="454397BA" w14:textId="77777777" w:rsidR="0073714F" w:rsidRDefault="0073714F">
            <w:r>
              <w:t>Jansher Khan Gochi</w:t>
            </w:r>
          </w:p>
        </w:tc>
        <w:tc>
          <w:tcPr>
            <w:tcW w:w="842" w:type="dxa"/>
          </w:tcPr>
          <w:p w14:paraId="4D208F77" w14:textId="77777777" w:rsidR="0073714F" w:rsidRDefault="0073714F">
            <w:r>
              <w:t>26881-N</w:t>
            </w:r>
          </w:p>
        </w:tc>
        <w:tc>
          <w:tcPr>
            <w:tcW w:w="803" w:type="dxa"/>
          </w:tcPr>
          <w:p w14:paraId="752C9A59" w14:textId="77777777" w:rsidR="0073714F" w:rsidRDefault="0073714F">
            <w:r>
              <w:t>tariq mehmood</w:t>
            </w:r>
          </w:p>
        </w:tc>
        <w:tc>
          <w:tcPr>
            <w:tcW w:w="694" w:type="dxa"/>
          </w:tcPr>
          <w:p w14:paraId="4B2A4B88" w14:textId="77777777" w:rsidR="0073714F" w:rsidRDefault="0073714F">
            <w:r>
              <w:t>41.009787</w:t>
            </w:r>
          </w:p>
        </w:tc>
        <w:tc>
          <w:tcPr>
            <w:tcW w:w="695" w:type="dxa"/>
          </w:tcPr>
          <w:p w14:paraId="30A07C58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17CF10F1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7DC9A046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3B169C82" w14:textId="77777777" w:rsidR="0073714F" w:rsidRDefault="0073714F">
            <w:r>
              <w:t>KPK, Sindh, Balochistan</w:t>
            </w:r>
          </w:p>
        </w:tc>
      </w:tr>
      <w:tr w:rsidR="0073714F" w14:paraId="58228D35" w14:textId="77777777" w:rsidTr="0073714F">
        <w:tc>
          <w:tcPr>
            <w:tcW w:w="388" w:type="dxa"/>
          </w:tcPr>
          <w:p w14:paraId="3CB4B6B6" w14:textId="77777777" w:rsidR="0073714F" w:rsidRDefault="0073714F">
            <w:r>
              <w:t>121</w:t>
            </w:r>
          </w:p>
        </w:tc>
        <w:tc>
          <w:tcPr>
            <w:tcW w:w="640" w:type="dxa"/>
          </w:tcPr>
          <w:p w14:paraId="1EAD2AE6" w14:textId="77777777" w:rsidR="0073714F" w:rsidRDefault="0073714F">
            <w:r>
              <w:t>17622</w:t>
            </w:r>
          </w:p>
        </w:tc>
        <w:tc>
          <w:tcPr>
            <w:tcW w:w="755" w:type="dxa"/>
          </w:tcPr>
          <w:p w14:paraId="74537A5D" w14:textId="77777777" w:rsidR="0073714F" w:rsidRDefault="0073714F">
            <w:r>
              <w:t>Usman Ali</w:t>
            </w:r>
          </w:p>
        </w:tc>
        <w:tc>
          <w:tcPr>
            <w:tcW w:w="842" w:type="dxa"/>
          </w:tcPr>
          <w:p w14:paraId="418A468F" w14:textId="77777777" w:rsidR="0073714F" w:rsidRDefault="0073714F">
            <w:r>
              <w:t>94651-P</w:t>
            </w:r>
          </w:p>
        </w:tc>
        <w:tc>
          <w:tcPr>
            <w:tcW w:w="803" w:type="dxa"/>
          </w:tcPr>
          <w:p w14:paraId="70C1B0B1" w14:textId="77777777" w:rsidR="0073714F" w:rsidRDefault="0073714F">
            <w:r>
              <w:t>Ghulam Mustafa</w:t>
            </w:r>
          </w:p>
        </w:tc>
        <w:tc>
          <w:tcPr>
            <w:tcW w:w="694" w:type="dxa"/>
          </w:tcPr>
          <w:p w14:paraId="51A460D9" w14:textId="77777777" w:rsidR="0073714F" w:rsidRDefault="0073714F">
            <w:r>
              <w:t>52.108334</w:t>
            </w:r>
          </w:p>
        </w:tc>
        <w:tc>
          <w:tcPr>
            <w:tcW w:w="695" w:type="dxa"/>
          </w:tcPr>
          <w:p w14:paraId="2A244A1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D3A0A80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46B19D4D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26EC73C8" w14:textId="77777777" w:rsidR="0073714F" w:rsidRDefault="0073714F">
            <w:r>
              <w:t>Punjab</w:t>
            </w:r>
          </w:p>
        </w:tc>
      </w:tr>
      <w:tr w:rsidR="0073714F" w14:paraId="437E942E" w14:textId="77777777" w:rsidTr="0073714F">
        <w:tc>
          <w:tcPr>
            <w:tcW w:w="388" w:type="dxa"/>
          </w:tcPr>
          <w:p w14:paraId="40900405" w14:textId="77777777" w:rsidR="0073714F" w:rsidRDefault="0073714F">
            <w:r>
              <w:t>122</w:t>
            </w:r>
          </w:p>
        </w:tc>
        <w:tc>
          <w:tcPr>
            <w:tcW w:w="640" w:type="dxa"/>
          </w:tcPr>
          <w:p w14:paraId="0FEC7700" w14:textId="77777777" w:rsidR="0073714F" w:rsidRDefault="0073714F">
            <w:r>
              <w:t>18694</w:t>
            </w:r>
          </w:p>
        </w:tc>
        <w:tc>
          <w:tcPr>
            <w:tcW w:w="755" w:type="dxa"/>
          </w:tcPr>
          <w:p w14:paraId="7D9DFC2F" w14:textId="77777777" w:rsidR="0073714F" w:rsidRDefault="0073714F">
            <w:r>
              <w:t>Noor Zainab</w:t>
            </w:r>
          </w:p>
        </w:tc>
        <w:tc>
          <w:tcPr>
            <w:tcW w:w="842" w:type="dxa"/>
          </w:tcPr>
          <w:p w14:paraId="30E09854" w14:textId="77777777" w:rsidR="0073714F" w:rsidRDefault="0073714F">
            <w:r>
              <w:t>719807-01-M</w:t>
            </w:r>
          </w:p>
        </w:tc>
        <w:tc>
          <w:tcPr>
            <w:tcW w:w="803" w:type="dxa"/>
          </w:tcPr>
          <w:p w14:paraId="33408EBB" w14:textId="77777777" w:rsidR="0073714F" w:rsidRDefault="0073714F">
            <w:r>
              <w:t>Muhammad Khalid Shair</w:t>
            </w:r>
          </w:p>
        </w:tc>
        <w:tc>
          <w:tcPr>
            <w:tcW w:w="694" w:type="dxa"/>
          </w:tcPr>
          <w:p w14:paraId="4EB068F6" w14:textId="77777777" w:rsidR="0073714F" w:rsidRDefault="0073714F">
            <w:r>
              <w:t>51.276667</w:t>
            </w:r>
          </w:p>
        </w:tc>
        <w:tc>
          <w:tcPr>
            <w:tcW w:w="695" w:type="dxa"/>
          </w:tcPr>
          <w:p w14:paraId="60B774B7" w14:textId="77777777" w:rsidR="0073714F" w:rsidRDefault="0073714F">
            <w:r>
              <w:t>60</w:t>
            </w:r>
          </w:p>
        </w:tc>
        <w:tc>
          <w:tcPr>
            <w:tcW w:w="1135" w:type="dxa"/>
          </w:tcPr>
          <w:p w14:paraId="79057807" w14:textId="77777777" w:rsidR="0073714F" w:rsidRDefault="0073714F">
            <w:r>
              <w:t>General Surgery</w:t>
            </w:r>
          </w:p>
        </w:tc>
        <w:tc>
          <w:tcPr>
            <w:tcW w:w="879" w:type="dxa"/>
          </w:tcPr>
          <w:p w14:paraId="61DAA5CB" w14:textId="77777777" w:rsidR="0073714F" w:rsidRDefault="0073714F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731" w:type="dxa"/>
          </w:tcPr>
          <w:p w14:paraId="1C174353" w14:textId="77777777" w:rsidR="0073714F" w:rsidRDefault="0073714F">
            <w:r>
              <w:lastRenderedPageBreak/>
              <w:t>Punjab</w:t>
            </w:r>
          </w:p>
        </w:tc>
      </w:tr>
      <w:tr w:rsidR="0073714F" w14:paraId="26FE6919" w14:textId="77777777" w:rsidTr="0073714F">
        <w:tc>
          <w:tcPr>
            <w:tcW w:w="388" w:type="dxa"/>
          </w:tcPr>
          <w:p w14:paraId="6A07780F" w14:textId="77777777" w:rsidR="0073714F" w:rsidRDefault="0073714F">
            <w:r>
              <w:t>123</w:t>
            </w:r>
          </w:p>
        </w:tc>
        <w:tc>
          <w:tcPr>
            <w:tcW w:w="640" w:type="dxa"/>
          </w:tcPr>
          <w:p w14:paraId="6626D726" w14:textId="77777777" w:rsidR="0073714F" w:rsidRDefault="0073714F">
            <w:r>
              <w:t>17801</w:t>
            </w:r>
          </w:p>
        </w:tc>
        <w:tc>
          <w:tcPr>
            <w:tcW w:w="755" w:type="dxa"/>
          </w:tcPr>
          <w:p w14:paraId="7B18C6A3" w14:textId="77777777" w:rsidR="0073714F" w:rsidRDefault="0073714F">
            <w:r>
              <w:t>Sana Javed</w:t>
            </w:r>
          </w:p>
        </w:tc>
        <w:tc>
          <w:tcPr>
            <w:tcW w:w="842" w:type="dxa"/>
          </w:tcPr>
          <w:p w14:paraId="00894265" w14:textId="77777777" w:rsidR="0073714F" w:rsidRDefault="0073714F">
            <w:r>
              <w:t>111383-P</w:t>
            </w:r>
          </w:p>
        </w:tc>
        <w:tc>
          <w:tcPr>
            <w:tcW w:w="803" w:type="dxa"/>
          </w:tcPr>
          <w:p w14:paraId="2CC4D4D0" w14:textId="77777777" w:rsidR="0073714F" w:rsidRDefault="0073714F">
            <w:r>
              <w:t>Muhammad Javed Iqbal</w:t>
            </w:r>
          </w:p>
        </w:tc>
        <w:tc>
          <w:tcPr>
            <w:tcW w:w="694" w:type="dxa"/>
          </w:tcPr>
          <w:p w14:paraId="16250B47" w14:textId="77777777" w:rsidR="0073714F" w:rsidRDefault="0073714F">
            <w:r>
              <w:t>52.426667</w:t>
            </w:r>
          </w:p>
        </w:tc>
        <w:tc>
          <w:tcPr>
            <w:tcW w:w="695" w:type="dxa"/>
          </w:tcPr>
          <w:p w14:paraId="262E6E5C" w14:textId="77777777" w:rsidR="0073714F" w:rsidRDefault="0073714F">
            <w:r>
              <w:t>155</w:t>
            </w:r>
          </w:p>
        </w:tc>
        <w:tc>
          <w:tcPr>
            <w:tcW w:w="1135" w:type="dxa"/>
          </w:tcPr>
          <w:p w14:paraId="5E4C8D29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39D035E6" w14:textId="77777777" w:rsidR="0073714F" w:rsidRDefault="0073714F">
            <w:r>
              <w:t>ABS Teaching Hospital, Gujrat</w:t>
            </w:r>
          </w:p>
        </w:tc>
        <w:tc>
          <w:tcPr>
            <w:tcW w:w="731" w:type="dxa"/>
          </w:tcPr>
          <w:p w14:paraId="03B08C2E" w14:textId="77777777" w:rsidR="0073714F" w:rsidRDefault="0073714F">
            <w:r>
              <w:t>Punjab</w:t>
            </w:r>
          </w:p>
        </w:tc>
      </w:tr>
      <w:tr w:rsidR="0073714F" w14:paraId="4B6C291A" w14:textId="77777777" w:rsidTr="0073714F">
        <w:tc>
          <w:tcPr>
            <w:tcW w:w="388" w:type="dxa"/>
          </w:tcPr>
          <w:p w14:paraId="0912BA41" w14:textId="77777777" w:rsidR="0073714F" w:rsidRDefault="0073714F">
            <w:r>
              <w:t>12</w:t>
            </w:r>
            <w:r>
              <w:lastRenderedPageBreak/>
              <w:t>4</w:t>
            </w:r>
          </w:p>
        </w:tc>
        <w:tc>
          <w:tcPr>
            <w:tcW w:w="640" w:type="dxa"/>
          </w:tcPr>
          <w:p w14:paraId="21C2175E" w14:textId="77777777" w:rsidR="0073714F" w:rsidRDefault="0073714F">
            <w:r>
              <w:lastRenderedPageBreak/>
              <w:t>1901</w:t>
            </w:r>
            <w:r>
              <w:lastRenderedPageBreak/>
              <w:t>3</w:t>
            </w:r>
          </w:p>
        </w:tc>
        <w:tc>
          <w:tcPr>
            <w:tcW w:w="755" w:type="dxa"/>
          </w:tcPr>
          <w:p w14:paraId="2E0729F2" w14:textId="77777777" w:rsidR="0073714F" w:rsidRDefault="0073714F">
            <w:r>
              <w:lastRenderedPageBreak/>
              <w:t xml:space="preserve">Sana </w:t>
            </w:r>
            <w:r>
              <w:lastRenderedPageBreak/>
              <w:t>Rashid</w:t>
            </w:r>
          </w:p>
        </w:tc>
        <w:tc>
          <w:tcPr>
            <w:tcW w:w="842" w:type="dxa"/>
          </w:tcPr>
          <w:p w14:paraId="63E0F69D" w14:textId="77777777" w:rsidR="0073714F" w:rsidRDefault="0073714F">
            <w:r>
              <w:lastRenderedPageBreak/>
              <w:t>111391</w:t>
            </w:r>
            <w:r>
              <w:lastRenderedPageBreak/>
              <w:t xml:space="preserve">-P </w:t>
            </w:r>
          </w:p>
        </w:tc>
        <w:tc>
          <w:tcPr>
            <w:tcW w:w="803" w:type="dxa"/>
          </w:tcPr>
          <w:p w14:paraId="4861CCBC" w14:textId="77777777" w:rsidR="0073714F" w:rsidRDefault="0073714F">
            <w:r>
              <w:lastRenderedPageBreak/>
              <w:t xml:space="preserve">Rashid </w:t>
            </w:r>
            <w:r>
              <w:lastRenderedPageBreak/>
              <w:t>Ahmad</w:t>
            </w:r>
          </w:p>
        </w:tc>
        <w:tc>
          <w:tcPr>
            <w:tcW w:w="694" w:type="dxa"/>
          </w:tcPr>
          <w:p w14:paraId="6AF8311F" w14:textId="77777777" w:rsidR="0073714F" w:rsidRDefault="0073714F">
            <w:r>
              <w:lastRenderedPageBreak/>
              <w:t>58.98</w:t>
            </w:r>
            <w:r>
              <w:lastRenderedPageBreak/>
              <w:t>8333</w:t>
            </w:r>
          </w:p>
        </w:tc>
        <w:tc>
          <w:tcPr>
            <w:tcW w:w="695" w:type="dxa"/>
          </w:tcPr>
          <w:p w14:paraId="4E815085" w14:textId="77777777" w:rsidR="0073714F" w:rsidRDefault="0073714F">
            <w:r>
              <w:lastRenderedPageBreak/>
              <w:t>65</w:t>
            </w:r>
          </w:p>
        </w:tc>
        <w:tc>
          <w:tcPr>
            <w:tcW w:w="1135" w:type="dxa"/>
          </w:tcPr>
          <w:p w14:paraId="51FAEBA3" w14:textId="77777777" w:rsidR="0073714F" w:rsidRDefault="0073714F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879" w:type="dxa"/>
          </w:tcPr>
          <w:p w14:paraId="222EA695" w14:textId="77777777" w:rsidR="0073714F" w:rsidRDefault="0073714F">
            <w:r>
              <w:lastRenderedPageBreak/>
              <w:t>Allied Hospital</w:t>
            </w:r>
            <w:r>
              <w:lastRenderedPageBreak/>
              <w:t>, Faisalabad</w:t>
            </w:r>
          </w:p>
        </w:tc>
        <w:tc>
          <w:tcPr>
            <w:tcW w:w="731" w:type="dxa"/>
          </w:tcPr>
          <w:p w14:paraId="72B957DA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035DB418" w14:textId="77777777" w:rsidTr="0073714F">
        <w:tc>
          <w:tcPr>
            <w:tcW w:w="388" w:type="dxa"/>
          </w:tcPr>
          <w:p w14:paraId="0F719B4C" w14:textId="77777777" w:rsidR="0073714F" w:rsidRDefault="0073714F">
            <w:r>
              <w:lastRenderedPageBreak/>
              <w:t>125</w:t>
            </w:r>
          </w:p>
        </w:tc>
        <w:tc>
          <w:tcPr>
            <w:tcW w:w="640" w:type="dxa"/>
          </w:tcPr>
          <w:p w14:paraId="5F6FD904" w14:textId="77777777" w:rsidR="0073714F" w:rsidRDefault="0073714F">
            <w:r>
              <w:t>15121</w:t>
            </w:r>
          </w:p>
        </w:tc>
        <w:tc>
          <w:tcPr>
            <w:tcW w:w="755" w:type="dxa"/>
          </w:tcPr>
          <w:p w14:paraId="60E54BD0" w14:textId="77777777" w:rsidR="0073714F" w:rsidRDefault="0073714F">
            <w:r>
              <w:t>Rizwan Ul Haq</w:t>
            </w:r>
          </w:p>
        </w:tc>
        <w:tc>
          <w:tcPr>
            <w:tcW w:w="842" w:type="dxa"/>
          </w:tcPr>
          <w:p w14:paraId="579A50D7" w14:textId="77777777" w:rsidR="0073714F" w:rsidRDefault="0073714F">
            <w:r>
              <w:t>5858-AJK</w:t>
            </w:r>
          </w:p>
        </w:tc>
        <w:tc>
          <w:tcPr>
            <w:tcW w:w="803" w:type="dxa"/>
          </w:tcPr>
          <w:p w14:paraId="561C1F9F" w14:textId="77777777" w:rsidR="0073714F" w:rsidRDefault="0073714F">
            <w:r>
              <w:t>Zishan ul haq</w:t>
            </w:r>
          </w:p>
        </w:tc>
        <w:tc>
          <w:tcPr>
            <w:tcW w:w="694" w:type="dxa"/>
          </w:tcPr>
          <w:p w14:paraId="0FF5F699" w14:textId="77777777" w:rsidR="0073714F" w:rsidRDefault="0073714F">
            <w:r>
              <w:t>43.366667</w:t>
            </w:r>
          </w:p>
        </w:tc>
        <w:tc>
          <w:tcPr>
            <w:tcW w:w="695" w:type="dxa"/>
          </w:tcPr>
          <w:p w14:paraId="6A020B45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6B773F0A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58BA4ED4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7E6EFFF1" w14:textId="77777777" w:rsidR="0073714F" w:rsidRDefault="0073714F">
            <w:r>
              <w:t>AJK, G&amp;B, FATA, ICT</w:t>
            </w:r>
          </w:p>
        </w:tc>
      </w:tr>
      <w:tr w:rsidR="0073714F" w14:paraId="15E1AE37" w14:textId="77777777" w:rsidTr="0073714F">
        <w:tc>
          <w:tcPr>
            <w:tcW w:w="388" w:type="dxa"/>
          </w:tcPr>
          <w:p w14:paraId="3CD2B3CB" w14:textId="77777777" w:rsidR="0073714F" w:rsidRDefault="0073714F">
            <w:r>
              <w:t>126</w:t>
            </w:r>
          </w:p>
        </w:tc>
        <w:tc>
          <w:tcPr>
            <w:tcW w:w="640" w:type="dxa"/>
          </w:tcPr>
          <w:p w14:paraId="1AA5871A" w14:textId="77777777" w:rsidR="0073714F" w:rsidRDefault="0073714F">
            <w:r>
              <w:t>18193</w:t>
            </w:r>
          </w:p>
        </w:tc>
        <w:tc>
          <w:tcPr>
            <w:tcW w:w="755" w:type="dxa"/>
          </w:tcPr>
          <w:p w14:paraId="5B3CC0B1" w14:textId="77777777" w:rsidR="0073714F" w:rsidRDefault="0073714F">
            <w:r>
              <w:t>Sara Naseer</w:t>
            </w:r>
          </w:p>
        </w:tc>
        <w:tc>
          <w:tcPr>
            <w:tcW w:w="842" w:type="dxa"/>
          </w:tcPr>
          <w:p w14:paraId="44B934BF" w14:textId="77777777" w:rsidR="0073714F" w:rsidRDefault="0073714F">
            <w:r>
              <w:t>108917-P</w:t>
            </w:r>
          </w:p>
        </w:tc>
        <w:tc>
          <w:tcPr>
            <w:tcW w:w="803" w:type="dxa"/>
          </w:tcPr>
          <w:p w14:paraId="10295330" w14:textId="77777777" w:rsidR="0073714F" w:rsidRDefault="0073714F">
            <w:r>
              <w:t>Naseer Ahmad</w:t>
            </w:r>
          </w:p>
        </w:tc>
        <w:tc>
          <w:tcPr>
            <w:tcW w:w="694" w:type="dxa"/>
          </w:tcPr>
          <w:p w14:paraId="1C691D13" w14:textId="77777777" w:rsidR="0073714F" w:rsidRDefault="0073714F">
            <w:r>
              <w:t>52.605</w:t>
            </w:r>
          </w:p>
        </w:tc>
        <w:tc>
          <w:tcPr>
            <w:tcW w:w="695" w:type="dxa"/>
          </w:tcPr>
          <w:p w14:paraId="078D2411" w14:textId="77777777" w:rsidR="0073714F" w:rsidRDefault="0073714F">
            <w:r>
              <w:t>25</w:t>
            </w:r>
          </w:p>
        </w:tc>
        <w:tc>
          <w:tcPr>
            <w:tcW w:w="1135" w:type="dxa"/>
          </w:tcPr>
          <w:p w14:paraId="4CAD6290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32AB059B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6602D63C" w14:textId="77777777" w:rsidR="0073714F" w:rsidRDefault="0073714F">
            <w:r>
              <w:t>Punjab</w:t>
            </w:r>
          </w:p>
        </w:tc>
      </w:tr>
      <w:tr w:rsidR="0073714F" w14:paraId="522CE06C" w14:textId="77777777" w:rsidTr="0073714F">
        <w:tc>
          <w:tcPr>
            <w:tcW w:w="388" w:type="dxa"/>
          </w:tcPr>
          <w:p w14:paraId="0DE53579" w14:textId="77777777" w:rsidR="0073714F" w:rsidRDefault="0073714F">
            <w:r>
              <w:t>127</w:t>
            </w:r>
          </w:p>
        </w:tc>
        <w:tc>
          <w:tcPr>
            <w:tcW w:w="640" w:type="dxa"/>
          </w:tcPr>
          <w:p w14:paraId="23E6EA39" w14:textId="77777777" w:rsidR="0073714F" w:rsidRDefault="0073714F">
            <w:r>
              <w:t>20151</w:t>
            </w:r>
          </w:p>
        </w:tc>
        <w:tc>
          <w:tcPr>
            <w:tcW w:w="755" w:type="dxa"/>
          </w:tcPr>
          <w:p w14:paraId="6CB447D3" w14:textId="77777777" w:rsidR="0073714F" w:rsidRDefault="0073714F">
            <w:r>
              <w:t>Ammara Zainab</w:t>
            </w:r>
          </w:p>
        </w:tc>
        <w:tc>
          <w:tcPr>
            <w:tcW w:w="842" w:type="dxa"/>
          </w:tcPr>
          <w:p w14:paraId="5B344F8E" w14:textId="77777777" w:rsidR="0073714F" w:rsidRDefault="0073714F">
            <w:r>
              <w:t>104529-P</w:t>
            </w:r>
          </w:p>
        </w:tc>
        <w:tc>
          <w:tcPr>
            <w:tcW w:w="803" w:type="dxa"/>
          </w:tcPr>
          <w:p w14:paraId="00DCD5A1" w14:textId="77777777" w:rsidR="0073714F" w:rsidRDefault="0073714F">
            <w:r>
              <w:t>ILYAS HUSSAIN</w:t>
            </w:r>
          </w:p>
        </w:tc>
        <w:tc>
          <w:tcPr>
            <w:tcW w:w="694" w:type="dxa"/>
          </w:tcPr>
          <w:p w14:paraId="32FC2934" w14:textId="77777777" w:rsidR="0073714F" w:rsidRDefault="0073714F">
            <w:r>
              <w:t>52.7375</w:t>
            </w:r>
          </w:p>
        </w:tc>
        <w:tc>
          <w:tcPr>
            <w:tcW w:w="695" w:type="dxa"/>
          </w:tcPr>
          <w:p w14:paraId="0EC56DB6" w14:textId="77777777" w:rsidR="0073714F" w:rsidRDefault="0073714F">
            <w:r>
              <w:t>152</w:t>
            </w:r>
          </w:p>
        </w:tc>
        <w:tc>
          <w:tcPr>
            <w:tcW w:w="1135" w:type="dxa"/>
          </w:tcPr>
          <w:p w14:paraId="470E987A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15FC48BE" w14:textId="77777777" w:rsidR="0073714F" w:rsidRDefault="0073714F">
            <w:r>
              <w:t>DHQ Hospital, DG Khan</w:t>
            </w:r>
          </w:p>
        </w:tc>
        <w:tc>
          <w:tcPr>
            <w:tcW w:w="731" w:type="dxa"/>
          </w:tcPr>
          <w:p w14:paraId="0A7F56AD" w14:textId="77777777" w:rsidR="0073714F" w:rsidRDefault="0073714F">
            <w:r>
              <w:t>Punjab</w:t>
            </w:r>
          </w:p>
        </w:tc>
      </w:tr>
      <w:tr w:rsidR="0073714F" w14:paraId="1F649A27" w14:textId="77777777" w:rsidTr="0073714F">
        <w:tc>
          <w:tcPr>
            <w:tcW w:w="388" w:type="dxa"/>
          </w:tcPr>
          <w:p w14:paraId="1EAA6435" w14:textId="77777777" w:rsidR="0073714F" w:rsidRDefault="0073714F">
            <w:r>
              <w:t>128</w:t>
            </w:r>
          </w:p>
        </w:tc>
        <w:tc>
          <w:tcPr>
            <w:tcW w:w="640" w:type="dxa"/>
          </w:tcPr>
          <w:p w14:paraId="7EC40D4C" w14:textId="77777777" w:rsidR="0073714F" w:rsidRDefault="0073714F">
            <w:r>
              <w:t>6788</w:t>
            </w:r>
          </w:p>
        </w:tc>
        <w:tc>
          <w:tcPr>
            <w:tcW w:w="755" w:type="dxa"/>
          </w:tcPr>
          <w:p w14:paraId="423F128C" w14:textId="77777777" w:rsidR="0073714F" w:rsidRDefault="0073714F">
            <w:r>
              <w:t>Hafiz Haris Masood Sheikh</w:t>
            </w:r>
          </w:p>
        </w:tc>
        <w:tc>
          <w:tcPr>
            <w:tcW w:w="842" w:type="dxa"/>
          </w:tcPr>
          <w:p w14:paraId="08B75B1B" w14:textId="77777777" w:rsidR="0073714F" w:rsidRDefault="0073714F">
            <w:r>
              <w:t>108387-P</w:t>
            </w:r>
          </w:p>
        </w:tc>
        <w:tc>
          <w:tcPr>
            <w:tcW w:w="803" w:type="dxa"/>
          </w:tcPr>
          <w:p w14:paraId="7D2ED0E7" w14:textId="77777777" w:rsidR="0073714F" w:rsidRDefault="0073714F">
            <w:r>
              <w:t>babar masood sheikh</w:t>
            </w:r>
          </w:p>
        </w:tc>
        <w:tc>
          <w:tcPr>
            <w:tcW w:w="694" w:type="dxa"/>
          </w:tcPr>
          <w:p w14:paraId="081133AB" w14:textId="77777777" w:rsidR="0073714F" w:rsidRDefault="0073714F">
            <w:r>
              <w:t>51.2725</w:t>
            </w:r>
          </w:p>
        </w:tc>
        <w:tc>
          <w:tcPr>
            <w:tcW w:w="695" w:type="dxa"/>
          </w:tcPr>
          <w:p w14:paraId="16F7E371" w14:textId="77777777" w:rsidR="0073714F" w:rsidRDefault="0073714F">
            <w:r>
              <w:t>114</w:t>
            </w:r>
          </w:p>
        </w:tc>
        <w:tc>
          <w:tcPr>
            <w:tcW w:w="1135" w:type="dxa"/>
          </w:tcPr>
          <w:p w14:paraId="3EDD21FE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446DF31A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49140084" w14:textId="77777777" w:rsidR="0073714F" w:rsidRDefault="0073714F">
            <w:r>
              <w:t>Punjab</w:t>
            </w:r>
          </w:p>
        </w:tc>
      </w:tr>
      <w:tr w:rsidR="0073714F" w14:paraId="23FDF87A" w14:textId="77777777" w:rsidTr="0073714F">
        <w:tc>
          <w:tcPr>
            <w:tcW w:w="388" w:type="dxa"/>
          </w:tcPr>
          <w:p w14:paraId="717A879B" w14:textId="77777777" w:rsidR="0073714F" w:rsidRDefault="0073714F">
            <w:r>
              <w:t>129</w:t>
            </w:r>
          </w:p>
        </w:tc>
        <w:tc>
          <w:tcPr>
            <w:tcW w:w="640" w:type="dxa"/>
          </w:tcPr>
          <w:p w14:paraId="6CD8935F" w14:textId="77777777" w:rsidR="0073714F" w:rsidRDefault="0073714F">
            <w:r>
              <w:t>18544</w:t>
            </w:r>
          </w:p>
        </w:tc>
        <w:tc>
          <w:tcPr>
            <w:tcW w:w="755" w:type="dxa"/>
          </w:tcPr>
          <w:p w14:paraId="4B9A8584" w14:textId="77777777" w:rsidR="0073714F" w:rsidRDefault="0073714F">
            <w:r>
              <w:t>Shah Zaib Ahmad</w:t>
            </w:r>
          </w:p>
        </w:tc>
        <w:tc>
          <w:tcPr>
            <w:tcW w:w="842" w:type="dxa"/>
          </w:tcPr>
          <w:p w14:paraId="02010946" w14:textId="77777777" w:rsidR="0073714F" w:rsidRDefault="0073714F">
            <w:r>
              <w:t>114542-p</w:t>
            </w:r>
          </w:p>
        </w:tc>
        <w:tc>
          <w:tcPr>
            <w:tcW w:w="803" w:type="dxa"/>
          </w:tcPr>
          <w:p w14:paraId="7CCD809E" w14:textId="77777777" w:rsidR="0073714F" w:rsidRDefault="0073714F">
            <w:r>
              <w:t>Rafi Ahmad</w:t>
            </w:r>
          </w:p>
        </w:tc>
        <w:tc>
          <w:tcPr>
            <w:tcW w:w="694" w:type="dxa"/>
          </w:tcPr>
          <w:p w14:paraId="72CC2476" w14:textId="77777777" w:rsidR="0073714F" w:rsidRDefault="0073714F">
            <w:r>
              <w:t>50.6875</w:t>
            </w:r>
          </w:p>
        </w:tc>
        <w:tc>
          <w:tcPr>
            <w:tcW w:w="695" w:type="dxa"/>
          </w:tcPr>
          <w:p w14:paraId="1C9FA566" w14:textId="77777777" w:rsidR="0073714F" w:rsidRDefault="0073714F">
            <w:r>
              <w:t>10</w:t>
            </w:r>
          </w:p>
        </w:tc>
        <w:tc>
          <w:tcPr>
            <w:tcW w:w="1135" w:type="dxa"/>
          </w:tcPr>
          <w:p w14:paraId="33990E80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11CE132E" w14:textId="77777777" w:rsidR="0073714F" w:rsidRDefault="0073714F">
            <w:r>
              <w:t>DHQ Rawalpindi</w:t>
            </w:r>
          </w:p>
        </w:tc>
        <w:tc>
          <w:tcPr>
            <w:tcW w:w="731" w:type="dxa"/>
          </w:tcPr>
          <w:p w14:paraId="29C2748C" w14:textId="77777777" w:rsidR="0073714F" w:rsidRDefault="0073714F">
            <w:r>
              <w:t>Punjab</w:t>
            </w:r>
          </w:p>
        </w:tc>
      </w:tr>
      <w:tr w:rsidR="0073714F" w14:paraId="27A360F4" w14:textId="77777777" w:rsidTr="0073714F">
        <w:tc>
          <w:tcPr>
            <w:tcW w:w="388" w:type="dxa"/>
          </w:tcPr>
          <w:p w14:paraId="61321D16" w14:textId="77777777" w:rsidR="0073714F" w:rsidRDefault="0073714F">
            <w:r>
              <w:t>130</w:t>
            </w:r>
          </w:p>
        </w:tc>
        <w:tc>
          <w:tcPr>
            <w:tcW w:w="640" w:type="dxa"/>
          </w:tcPr>
          <w:p w14:paraId="5595DE00" w14:textId="77777777" w:rsidR="0073714F" w:rsidRDefault="0073714F">
            <w:r>
              <w:t>6392</w:t>
            </w:r>
          </w:p>
        </w:tc>
        <w:tc>
          <w:tcPr>
            <w:tcW w:w="755" w:type="dxa"/>
          </w:tcPr>
          <w:p w14:paraId="71728143" w14:textId="77777777" w:rsidR="0073714F" w:rsidRDefault="0073714F">
            <w:r>
              <w:t>Adil Ayoub</w:t>
            </w:r>
          </w:p>
        </w:tc>
        <w:tc>
          <w:tcPr>
            <w:tcW w:w="842" w:type="dxa"/>
          </w:tcPr>
          <w:p w14:paraId="50D5CA52" w14:textId="77777777" w:rsidR="0073714F" w:rsidRDefault="0073714F">
            <w:r>
              <w:t>102136-P</w:t>
            </w:r>
          </w:p>
        </w:tc>
        <w:tc>
          <w:tcPr>
            <w:tcW w:w="803" w:type="dxa"/>
          </w:tcPr>
          <w:p w14:paraId="34BF83AE" w14:textId="77777777" w:rsidR="0073714F" w:rsidRDefault="0073714F">
            <w:r>
              <w:t>Ayoub Akhtar</w:t>
            </w:r>
          </w:p>
        </w:tc>
        <w:tc>
          <w:tcPr>
            <w:tcW w:w="694" w:type="dxa"/>
          </w:tcPr>
          <w:p w14:paraId="322B8686" w14:textId="77777777" w:rsidR="0073714F" w:rsidRDefault="0073714F">
            <w:r>
              <w:t>48.9675</w:t>
            </w:r>
          </w:p>
        </w:tc>
        <w:tc>
          <w:tcPr>
            <w:tcW w:w="695" w:type="dxa"/>
          </w:tcPr>
          <w:p w14:paraId="4AD49420" w14:textId="77777777" w:rsidR="0073714F" w:rsidRDefault="0073714F">
            <w:r>
              <w:t>33</w:t>
            </w:r>
          </w:p>
        </w:tc>
        <w:tc>
          <w:tcPr>
            <w:tcW w:w="1135" w:type="dxa"/>
          </w:tcPr>
          <w:p w14:paraId="58437A79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2FBE4E8C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32D81B7D" w14:textId="77777777" w:rsidR="0073714F" w:rsidRDefault="0073714F">
            <w:r>
              <w:t>Punjab</w:t>
            </w:r>
          </w:p>
        </w:tc>
      </w:tr>
      <w:tr w:rsidR="0073714F" w14:paraId="3651CC50" w14:textId="77777777" w:rsidTr="0073714F">
        <w:tc>
          <w:tcPr>
            <w:tcW w:w="388" w:type="dxa"/>
          </w:tcPr>
          <w:p w14:paraId="41CB429D" w14:textId="77777777" w:rsidR="0073714F" w:rsidRDefault="0073714F">
            <w:r>
              <w:t>131</w:t>
            </w:r>
          </w:p>
        </w:tc>
        <w:tc>
          <w:tcPr>
            <w:tcW w:w="640" w:type="dxa"/>
          </w:tcPr>
          <w:p w14:paraId="7F2B445E" w14:textId="77777777" w:rsidR="0073714F" w:rsidRDefault="0073714F">
            <w:r>
              <w:t>20167</w:t>
            </w:r>
          </w:p>
        </w:tc>
        <w:tc>
          <w:tcPr>
            <w:tcW w:w="755" w:type="dxa"/>
          </w:tcPr>
          <w:p w14:paraId="39EACBB3" w14:textId="77777777" w:rsidR="0073714F" w:rsidRDefault="0073714F">
            <w:r>
              <w:t>Ali Usama</w:t>
            </w:r>
          </w:p>
        </w:tc>
        <w:tc>
          <w:tcPr>
            <w:tcW w:w="842" w:type="dxa"/>
          </w:tcPr>
          <w:p w14:paraId="7F956E1C" w14:textId="77777777" w:rsidR="0073714F" w:rsidRDefault="0073714F">
            <w:r>
              <w:t>108366-P</w:t>
            </w:r>
          </w:p>
        </w:tc>
        <w:tc>
          <w:tcPr>
            <w:tcW w:w="803" w:type="dxa"/>
          </w:tcPr>
          <w:p w14:paraId="22AE3171" w14:textId="77777777" w:rsidR="0073714F" w:rsidRDefault="0073714F">
            <w:r>
              <w:t>Muhammad Arif</w:t>
            </w:r>
          </w:p>
        </w:tc>
        <w:tc>
          <w:tcPr>
            <w:tcW w:w="694" w:type="dxa"/>
          </w:tcPr>
          <w:p w14:paraId="0FAB8CE7" w14:textId="77777777" w:rsidR="0073714F" w:rsidRDefault="0073714F">
            <w:r>
              <w:t>53.478333</w:t>
            </w:r>
          </w:p>
        </w:tc>
        <w:tc>
          <w:tcPr>
            <w:tcW w:w="695" w:type="dxa"/>
          </w:tcPr>
          <w:p w14:paraId="43492D05" w14:textId="77777777" w:rsidR="0073714F" w:rsidRDefault="0073714F">
            <w:r>
              <w:t>38</w:t>
            </w:r>
          </w:p>
        </w:tc>
        <w:tc>
          <w:tcPr>
            <w:tcW w:w="1135" w:type="dxa"/>
          </w:tcPr>
          <w:p w14:paraId="6950EE02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60C7B0B8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67D3758F" w14:textId="77777777" w:rsidR="0073714F" w:rsidRDefault="0073714F">
            <w:r>
              <w:t>Punjab</w:t>
            </w:r>
          </w:p>
        </w:tc>
      </w:tr>
      <w:tr w:rsidR="0073714F" w14:paraId="16A5F596" w14:textId="77777777" w:rsidTr="0073714F">
        <w:tc>
          <w:tcPr>
            <w:tcW w:w="388" w:type="dxa"/>
          </w:tcPr>
          <w:p w14:paraId="7B17D8F9" w14:textId="77777777" w:rsidR="0073714F" w:rsidRDefault="0073714F">
            <w:r>
              <w:t>13</w:t>
            </w:r>
            <w:r>
              <w:lastRenderedPageBreak/>
              <w:t>2</w:t>
            </w:r>
          </w:p>
        </w:tc>
        <w:tc>
          <w:tcPr>
            <w:tcW w:w="640" w:type="dxa"/>
          </w:tcPr>
          <w:p w14:paraId="4499789D" w14:textId="77777777" w:rsidR="0073714F" w:rsidRDefault="0073714F">
            <w:r>
              <w:lastRenderedPageBreak/>
              <w:t>1878</w:t>
            </w:r>
            <w:r>
              <w:lastRenderedPageBreak/>
              <w:t>7</w:t>
            </w:r>
          </w:p>
        </w:tc>
        <w:tc>
          <w:tcPr>
            <w:tcW w:w="755" w:type="dxa"/>
          </w:tcPr>
          <w:p w14:paraId="4EB50B3B" w14:textId="77777777" w:rsidR="0073714F" w:rsidRDefault="0073714F">
            <w:r>
              <w:lastRenderedPageBreak/>
              <w:t xml:space="preserve">Dr Rana </w:t>
            </w:r>
            <w:r>
              <w:lastRenderedPageBreak/>
              <w:t>Asif Mahmood</w:t>
            </w:r>
          </w:p>
        </w:tc>
        <w:tc>
          <w:tcPr>
            <w:tcW w:w="842" w:type="dxa"/>
          </w:tcPr>
          <w:p w14:paraId="127CBB5D" w14:textId="77777777" w:rsidR="0073714F" w:rsidRDefault="0073714F">
            <w:r>
              <w:lastRenderedPageBreak/>
              <w:t>99714-</w:t>
            </w:r>
            <w:r>
              <w:lastRenderedPageBreak/>
              <w:t>P</w:t>
            </w:r>
          </w:p>
        </w:tc>
        <w:tc>
          <w:tcPr>
            <w:tcW w:w="803" w:type="dxa"/>
          </w:tcPr>
          <w:p w14:paraId="562CABF6" w14:textId="77777777" w:rsidR="0073714F" w:rsidRDefault="0073714F">
            <w:r>
              <w:lastRenderedPageBreak/>
              <w:t xml:space="preserve">Rasheed </w:t>
            </w:r>
            <w:r>
              <w:lastRenderedPageBreak/>
              <w:t>Ahmad</w:t>
            </w:r>
          </w:p>
        </w:tc>
        <w:tc>
          <w:tcPr>
            <w:tcW w:w="694" w:type="dxa"/>
          </w:tcPr>
          <w:p w14:paraId="0ACDD9A8" w14:textId="77777777" w:rsidR="0073714F" w:rsidRDefault="0073714F">
            <w:r>
              <w:lastRenderedPageBreak/>
              <w:t>60.80</w:t>
            </w:r>
            <w:r>
              <w:lastRenderedPageBreak/>
              <w:t>2128</w:t>
            </w:r>
          </w:p>
        </w:tc>
        <w:tc>
          <w:tcPr>
            <w:tcW w:w="695" w:type="dxa"/>
          </w:tcPr>
          <w:p w14:paraId="1623BAFB" w14:textId="77777777" w:rsidR="0073714F" w:rsidRDefault="0073714F">
            <w:r>
              <w:lastRenderedPageBreak/>
              <w:t>1</w:t>
            </w:r>
          </w:p>
        </w:tc>
        <w:tc>
          <w:tcPr>
            <w:tcW w:w="1135" w:type="dxa"/>
          </w:tcPr>
          <w:p w14:paraId="73C8E474" w14:textId="77777777" w:rsidR="0073714F" w:rsidRDefault="0073714F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879" w:type="dxa"/>
          </w:tcPr>
          <w:p w14:paraId="7CF13BF6" w14:textId="77777777" w:rsidR="0073714F" w:rsidRDefault="0073714F">
            <w:r>
              <w:lastRenderedPageBreak/>
              <w:t>Mayo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4D963617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1548F0ED" w14:textId="77777777" w:rsidTr="0073714F">
        <w:tc>
          <w:tcPr>
            <w:tcW w:w="388" w:type="dxa"/>
          </w:tcPr>
          <w:p w14:paraId="77CB3E2D" w14:textId="77777777" w:rsidR="0073714F" w:rsidRDefault="0073714F">
            <w:r>
              <w:lastRenderedPageBreak/>
              <w:t>133</w:t>
            </w:r>
          </w:p>
        </w:tc>
        <w:tc>
          <w:tcPr>
            <w:tcW w:w="640" w:type="dxa"/>
          </w:tcPr>
          <w:p w14:paraId="77ECA0F6" w14:textId="77777777" w:rsidR="0073714F" w:rsidRDefault="0073714F">
            <w:r>
              <w:t>18763</w:t>
            </w:r>
          </w:p>
        </w:tc>
        <w:tc>
          <w:tcPr>
            <w:tcW w:w="755" w:type="dxa"/>
          </w:tcPr>
          <w:p w14:paraId="4BE7EECF" w14:textId="77777777" w:rsidR="0073714F" w:rsidRDefault="0073714F">
            <w:r>
              <w:t>Arslan Ahmad Bakhsh</w:t>
            </w:r>
          </w:p>
        </w:tc>
        <w:tc>
          <w:tcPr>
            <w:tcW w:w="842" w:type="dxa"/>
          </w:tcPr>
          <w:p w14:paraId="1BC15557" w14:textId="77777777" w:rsidR="0073714F" w:rsidRDefault="0073714F">
            <w:r>
              <w:t>91152-P</w:t>
            </w:r>
          </w:p>
        </w:tc>
        <w:tc>
          <w:tcPr>
            <w:tcW w:w="803" w:type="dxa"/>
          </w:tcPr>
          <w:p w14:paraId="62F3B1C9" w14:textId="77777777" w:rsidR="0073714F" w:rsidRDefault="0073714F">
            <w:r>
              <w:t>Muhammad Bakhsh</w:t>
            </w:r>
          </w:p>
        </w:tc>
        <w:tc>
          <w:tcPr>
            <w:tcW w:w="694" w:type="dxa"/>
          </w:tcPr>
          <w:p w14:paraId="39F85B4A" w14:textId="77777777" w:rsidR="0073714F" w:rsidRDefault="0073714F">
            <w:r>
              <w:t>62.217938</w:t>
            </w:r>
          </w:p>
        </w:tc>
        <w:tc>
          <w:tcPr>
            <w:tcW w:w="695" w:type="dxa"/>
          </w:tcPr>
          <w:p w14:paraId="07D2F59C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3251F57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023012E4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095176D8" w14:textId="77777777" w:rsidR="0073714F" w:rsidRDefault="0073714F">
            <w:r>
              <w:t>Punjab</w:t>
            </w:r>
          </w:p>
        </w:tc>
      </w:tr>
      <w:tr w:rsidR="0073714F" w14:paraId="532B7ACF" w14:textId="77777777" w:rsidTr="0073714F">
        <w:tc>
          <w:tcPr>
            <w:tcW w:w="388" w:type="dxa"/>
          </w:tcPr>
          <w:p w14:paraId="2A4F5DE6" w14:textId="77777777" w:rsidR="0073714F" w:rsidRDefault="0073714F">
            <w:r>
              <w:t>134</w:t>
            </w:r>
          </w:p>
        </w:tc>
        <w:tc>
          <w:tcPr>
            <w:tcW w:w="640" w:type="dxa"/>
          </w:tcPr>
          <w:p w14:paraId="3A3E5B26" w14:textId="77777777" w:rsidR="0073714F" w:rsidRDefault="0073714F">
            <w:r>
              <w:t>16402</w:t>
            </w:r>
          </w:p>
        </w:tc>
        <w:tc>
          <w:tcPr>
            <w:tcW w:w="755" w:type="dxa"/>
          </w:tcPr>
          <w:p w14:paraId="053B9CAC" w14:textId="77777777" w:rsidR="0073714F" w:rsidRDefault="0073714F">
            <w:r>
              <w:t>Arslan Ahmad</w:t>
            </w:r>
          </w:p>
        </w:tc>
        <w:tc>
          <w:tcPr>
            <w:tcW w:w="842" w:type="dxa"/>
          </w:tcPr>
          <w:p w14:paraId="5AF61A1F" w14:textId="77777777" w:rsidR="0073714F" w:rsidRDefault="0073714F">
            <w:r>
              <w:t>114097-P</w:t>
            </w:r>
          </w:p>
        </w:tc>
        <w:tc>
          <w:tcPr>
            <w:tcW w:w="803" w:type="dxa"/>
          </w:tcPr>
          <w:p w14:paraId="2E54F479" w14:textId="77777777" w:rsidR="0073714F" w:rsidRDefault="0073714F">
            <w:r>
              <w:t>Ghulam Abbas</w:t>
            </w:r>
          </w:p>
        </w:tc>
        <w:tc>
          <w:tcPr>
            <w:tcW w:w="694" w:type="dxa"/>
          </w:tcPr>
          <w:p w14:paraId="0C339E4D" w14:textId="77777777" w:rsidR="0073714F" w:rsidRDefault="0073714F">
            <w:r>
              <w:t>53.781667</w:t>
            </w:r>
          </w:p>
        </w:tc>
        <w:tc>
          <w:tcPr>
            <w:tcW w:w="695" w:type="dxa"/>
          </w:tcPr>
          <w:p w14:paraId="334CA95E" w14:textId="77777777" w:rsidR="0073714F" w:rsidRDefault="0073714F">
            <w:r>
              <w:t>25</w:t>
            </w:r>
          </w:p>
        </w:tc>
        <w:tc>
          <w:tcPr>
            <w:tcW w:w="1135" w:type="dxa"/>
          </w:tcPr>
          <w:p w14:paraId="1F0A5A3C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6B347687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56B404DD" w14:textId="77777777" w:rsidR="0073714F" w:rsidRDefault="0073714F">
            <w:r>
              <w:t>Punjab</w:t>
            </w:r>
          </w:p>
        </w:tc>
      </w:tr>
      <w:tr w:rsidR="0073714F" w14:paraId="4F791579" w14:textId="77777777" w:rsidTr="0073714F">
        <w:tc>
          <w:tcPr>
            <w:tcW w:w="388" w:type="dxa"/>
          </w:tcPr>
          <w:p w14:paraId="46133FF3" w14:textId="77777777" w:rsidR="0073714F" w:rsidRDefault="0073714F">
            <w:r>
              <w:t>135</w:t>
            </w:r>
          </w:p>
        </w:tc>
        <w:tc>
          <w:tcPr>
            <w:tcW w:w="640" w:type="dxa"/>
          </w:tcPr>
          <w:p w14:paraId="4C01C84B" w14:textId="77777777" w:rsidR="0073714F" w:rsidRDefault="0073714F">
            <w:r>
              <w:t>15424</w:t>
            </w:r>
          </w:p>
        </w:tc>
        <w:tc>
          <w:tcPr>
            <w:tcW w:w="755" w:type="dxa"/>
          </w:tcPr>
          <w:p w14:paraId="7B6DB5A4" w14:textId="77777777" w:rsidR="0073714F" w:rsidRDefault="0073714F">
            <w:r>
              <w:t>Waqar Ahmad</w:t>
            </w:r>
          </w:p>
        </w:tc>
        <w:tc>
          <w:tcPr>
            <w:tcW w:w="842" w:type="dxa"/>
          </w:tcPr>
          <w:p w14:paraId="3ADE50F6" w14:textId="77777777" w:rsidR="0073714F" w:rsidRDefault="0073714F">
            <w:r>
              <w:t>31355 n</w:t>
            </w:r>
          </w:p>
        </w:tc>
        <w:tc>
          <w:tcPr>
            <w:tcW w:w="803" w:type="dxa"/>
          </w:tcPr>
          <w:p w14:paraId="7DD4B4EC" w14:textId="77777777" w:rsidR="0073714F" w:rsidRDefault="0073714F">
            <w:r>
              <w:t>Said Karim</w:t>
            </w:r>
          </w:p>
        </w:tc>
        <w:tc>
          <w:tcPr>
            <w:tcW w:w="694" w:type="dxa"/>
          </w:tcPr>
          <w:p w14:paraId="642DAD7B" w14:textId="77777777" w:rsidR="0073714F" w:rsidRDefault="0073714F">
            <w:r>
              <w:t>40.497255</w:t>
            </w:r>
          </w:p>
        </w:tc>
        <w:tc>
          <w:tcPr>
            <w:tcW w:w="695" w:type="dxa"/>
          </w:tcPr>
          <w:p w14:paraId="47652951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0EEED5E8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7B90D1B6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7DCA284D" w14:textId="77777777" w:rsidR="0073714F" w:rsidRDefault="0073714F">
            <w:r>
              <w:t>KPK, Sindh, Balochistan</w:t>
            </w:r>
          </w:p>
        </w:tc>
      </w:tr>
      <w:tr w:rsidR="0073714F" w14:paraId="4B35EB1F" w14:textId="77777777" w:rsidTr="0073714F">
        <w:tc>
          <w:tcPr>
            <w:tcW w:w="388" w:type="dxa"/>
          </w:tcPr>
          <w:p w14:paraId="73399467" w14:textId="77777777" w:rsidR="0073714F" w:rsidRDefault="0073714F">
            <w:r>
              <w:t>136</w:t>
            </w:r>
          </w:p>
        </w:tc>
        <w:tc>
          <w:tcPr>
            <w:tcW w:w="640" w:type="dxa"/>
          </w:tcPr>
          <w:p w14:paraId="762216B3" w14:textId="77777777" w:rsidR="0073714F" w:rsidRDefault="0073714F">
            <w:r>
              <w:t>17968</w:t>
            </w:r>
          </w:p>
        </w:tc>
        <w:tc>
          <w:tcPr>
            <w:tcW w:w="755" w:type="dxa"/>
          </w:tcPr>
          <w:p w14:paraId="14CDC10C" w14:textId="77777777" w:rsidR="0073714F" w:rsidRDefault="0073714F">
            <w:r>
              <w:t>Qurat Ul Ain</w:t>
            </w:r>
          </w:p>
        </w:tc>
        <w:tc>
          <w:tcPr>
            <w:tcW w:w="842" w:type="dxa"/>
          </w:tcPr>
          <w:p w14:paraId="3473B21E" w14:textId="77777777" w:rsidR="0073714F" w:rsidRDefault="0073714F">
            <w:r>
              <w:t>84899-P</w:t>
            </w:r>
          </w:p>
        </w:tc>
        <w:tc>
          <w:tcPr>
            <w:tcW w:w="803" w:type="dxa"/>
          </w:tcPr>
          <w:p w14:paraId="5584EAAF" w14:textId="77777777" w:rsidR="0073714F" w:rsidRDefault="0073714F">
            <w:r>
              <w:t>Muhammad Ihsan ul haq</w:t>
            </w:r>
          </w:p>
        </w:tc>
        <w:tc>
          <w:tcPr>
            <w:tcW w:w="694" w:type="dxa"/>
          </w:tcPr>
          <w:p w14:paraId="672C27D8" w14:textId="77777777" w:rsidR="0073714F" w:rsidRDefault="0073714F">
            <w:r>
              <w:t>54.531579</w:t>
            </w:r>
          </w:p>
        </w:tc>
        <w:tc>
          <w:tcPr>
            <w:tcW w:w="695" w:type="dxa"/>
          </w:tcPr>
          <w:p w14:paraId="2401755E" w14:textId="77777777" w:rsidR="0073714F" w:rsidRDefault="0073714F">
            <w:r>
              <w:t>23</w:t>
            </w:r>
          </w:p>
        </w:tc>
        <w:tc>
          <w:tcPr>
            <w:tcW w:w="1135" w:type="dxa"/>
          </w:tcPr>
          <w:p w14:paraId="67006034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1477888E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48BE6502" w14:textId="77777777" w:rsidR="0073714F" w:rsidRDefault="0073714F">
            <w:r>
              <w:t>Punjab</w:t>
            </w:r>
          </w:p>
        </w:tc>
      </w:tr>
      <w:tr w:rsidR="0073714F" w14:paraId="54AB1FDB" w14:textId="77777777" w:rsidTr="0073714F">
        <w:tc>
          <w:tcPr>
            <w:tcW w:w="388" w:type="dxa"/>
          </w:tcPr>
          <w:p w14:paraId="6E89E597" w14:textId="77777777" w:rsidR="0073714F" w:rsidRDefault="0073714F">
            <w:r>
              <w:t>137</w:t>
            </w:r>
          </w:p>
        </w:tc>
        <w:tc>
          <w:tcPr>
            <w:tcW w:w="640" w:type="dxa"/>
          </w:tcPr>
          <w:p w14:paraId="0AE00C9C" w14:textId="77777777" w:rsidR="0073714F" w:rsidRDefault="0073714F">
            <w:r>
              <w:t>17832</w:t>
            </w:r>
          </w:p>
        </w:tc>
        <w:tc>
          <w:tcPr>
            <w:tcW w:w="755" w:type="dxa"/>
          </w:tcPr>
          <w:p w14:paraId="50506E20" w14:textId="77777777" w:rsidR="0073714F" w:rsidRDefault="0073714F">
            <w:r>
              <w:t>Waqas Murtaza</w:t>
            </w:r>
          </w:p>
        </w:tc>
        <w:tc>
          <w:tcPr>
            <w:tcW w:w="842" w:type="dxa"/>
          </w:tcPr>
          <w:p w14:paraId="389D96F8" w14:textId="77777777" w:rsidR="0073714F" w:rsidRDefault="0073714F">
            <w:r>
              <w:t>103041-P</w:t>
            </w:r>
          </w:p>
        </w:tc>
        <w:tc>
          <w:tcPr>
            <w:tcW w:w="803" w:type="dxa"/>
          </w:tcPr>
          <w:p w14:paraId="10B57DAA" w14:textId="77777777" w:rsidR="0073714F" w:rsidRDefault="0073714F">
            <w:r>
              <w:t xml:space="preserve">Muhammad Murtaza </w:t>
            </w:r>
          </w:p>
        </w:tc>
        <w:tc>
          <w:tcPr>
            <w:tcW w:w="694" w:type="dxa"/>
          </w:tcPr>
          <w:p w14:paraId="1DA2A6DF" w14:textId="77777777" w:rsidR="0073714F" w:rsidRDefault="0073714F">
            <w:r>
              <w:t>50.752</w:t>
            </w:r>
          </w:p>
        </w:tc>
        <w:tc>
          <w:tcPr>
            <w:tcW w:w="695" w:type="dxa"/>
          </w:tcPr>
          <w:p w14:paraId="03E870C3" w14:textId="77777777" w:rsidR="0073714F" w:rsidRDefault="0073714F">
            <w:r>
              <w:t>18</w:t>
            </w:r>
          </w:p>
        </w:tc>
        <w:tc>
          <w:tcPr>
            <w:tcW w:w="1135" w:type="dxa"/>
          </w:tcPr>
          <w:p w14:paraId="073AA1B7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6F5A97C9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017DDD9A" w14:textId="77777777" w:rsidR="0073714F" w:rsidRDefault="0073714F">
            <w:r>
              <w:t>Punjab</w:t>
            </w:r>
          </w:p>
        </w:tc>
      </w:tr>
      <w:tr w:rsidR="0073714F" w14:paraId="4E6C87E0" w14:textId="77777777" w:rsidTr="0073714F">
        <w:tc>
          <w:tcPr>
            <w:tcW w:w="388" w:type="dxa"/>
          </w:tcPr>
          <w:p w14:paraId="43F1F644" w14:textId="77777777" w:rsidR="0073714F" w:rsidRDefault="0073714F">
            <w:r>
              <w:t>138</w:t>
            </w:r>
          </w:p>
        </w:tc>
        <w:tc>
          <w:tcPr>
            <w:tcW w:w="640" w:type="dxa"/>
          </w:tcPr>
          <w:p w14:paraId="30173EBE" w14:textId="77777777" w:rsidR="0073714F" w:rsidRDefault="0073714F">
            <w:r>
              <w:t>5698</w:t>
            </w:r>
          </w:p>
        </w:tc>
        <w:tc>
          <w:tcPr>
            <w:tcW w:w="755" w:type="dxa"/>
          </w:tcPr>
          <w:p w14:paraId="06CEBA12" w14:textId="77777777" w:rsidR="0073714F" w:rsidRDefault="0073714F">
            <w:r>
              <w:t>Shanza Kanwal</w:t>
            </w:r>
          </w:p>
        </w:tc>
        <w:tc>
          <w:tcPr>
            <w:tcW w:w="842" w:type="dxa"/>
          </w:tcPr>
          <w:p w14:paraId="43C4FD1C" w14:textId="77777777" w:rsidR="0073714F" w:rsidRDefault="0073714F">
            <w:r>
              <w:t>105049-P</w:t>
            </w:r>
          </w:p>
        </w:tc>
        <w:tc>
          <w:tcPr>
            <w:tcW w:w="803" w:type="dxa"/>
          </w:tcPr>
          <w:p w14:paraId="772EFA54" w14:textId="77777777" w:rsidR="0073714F" w:rsidRDefault="0073714F">
            <w:r>
              <w:t>Abbas Ali</w:t>
            </w:r>
          </w:p>
        </w:tc>
        <w:tc>
          <w:tcPr>
            <w:tcW w:w="694" w:type="dxa"/>
          </w:tcPr>
          <w:p w14:paraId="60465C94" w14:textId="77777777" w:rsidR="0073714F" w:rsidRDefault="0073714F">
            <w:r>
              <w:t>50.436667</w:t>
            </w:r>
          </w:p>
        </w:tc>
        <w:tc>
          <w:tcPr>
            <w:tcW w:w="695" w:type="dxa"/>
          </w:tcPr>
          <w:p w14:paraId="065A818C" w14:textId="77777777" w:rsidR="0073714F" w:rsidRDefault="0073714F">
            <w:r>
              <w:t>7</w:t>
            </w:r>
          </w:p>
        </w:tc>
        <w:tc>
          <w:tcPr>
            <w:tcW w:w="1135" w:type="dxa"/>
          </w:tcPr>
          <w:p w14:paraId="59287AED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0100B03E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1275DB58" w14:textId="77777777" w:rsidR="0073714F" w:rsidRDefault="0073714F">
            <w:r>
              <w:t>Punjab</w:t>
            </w:r>
          </w:p>
        </w:tc>
      </w:tr>
      <w:tr w:rsidR="0073714F" w14:paraId="2C3162BE" w14:textId="77777777" w:rsidTr="0073714F">
        <w:tc>
          <w:tcPr>
            <w:tcW w:w="388" w:type="dxa"/>
          </w:tcPr>
          <w:p w14:paraId="34A5779A" w14:textId="77777777" w:rsidR="0073714F" w:rsidRDefault="0073714F">
            <w:r>
              <w:t>139</w:t>
            </w:r>
          </w:p>
        </w:tc>
        <w:tc>
          <w:tcPr>
            <w:tcW w:w="640" w:type="dxa"/>
          </w:tcPr>
          <w:p w14:paraId="71535AD3" w14:textId="77777777" w:rsidR="0073714F" w:rsidRDefault="0073714F">
            <w:r>
              <w:t>17933</w:t>
            </w:r>
          </w:p>
        </w:tc>
        <w:tc>
          <w:tcPr>
            <w:tcW w:w="755" w:type="dxa"/>
          </w:tcPr>
          <w:p w14:paraId="25D03416" w14:textId="77777777" w:rsidR="0073714F" w:rsidRDefault="0073714F">
            <w:r>
              <w:t>Abdul Manan Babar</w:t>
            </w:r>
          </w:p>
        </w:tc>
        <w:tc>
          <w:tcPr>
            <w:tcW w:w="842" w:type="dxa"/>
          </w:tcPr>
          <w:p w14:paraId="3F6AE4F8" w14:textId="77777777" w:rsidR="0073714F" w:rsidRDefault="0073714F">
            <w:r>
              <w:t>102837-P</w:t>
            </w:r>
          </w:p>
        </w:tc>
        <w:tc>
          <w:tcPr>
            <w:tcW w:w="803" w:type="dxa"/>
          </w:tcPr>
          <w:p w14:paraId="02DEC1AF" w14:textId="77777777" w:rsidR="0073714F" w:rsidRDefault="0073714F">
            <w:r>
              <w:t>Naeem Babar</w:t>
            </w:r>
          </w:p>
        </w:tc>
        <w:tc>
          <w:tcPr>
            <w:tcW w:w="694" w:type="dxa"/>
          </w:tcPr>
          <w:p w14:paraId="36B903E8" w14:textId="77777777" w:rsidR="0073714F" w:rsidRDefault="0073714F">
            <w:r>
              <w:t>50.435268</w:t>
            </w:r>
          </w:p>
        </w:tc>
        <w:tc>
          <w:tcPr>
            <w:tcW w:w="695" w:type="dxa"/>
          </w:tcPr>
          <w:p w14:paraId="72D7B100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57AE360C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515C5DAC" w14:textId="77777777" w:rsidR="0073714F" w:rsidRDefault="0073714F">
            <w:r>
              <w:t xml:space="preserve">Punjab Institute of Neurosciences, </w:t>
            </w:r>
            <w:r>
              <w:lastRenderedPageBreak/>
              <w:t>Lahore</w:t>
            </w:r>
          </w:p>
        </w:tc>
        <w:tc>
          <w:tcPr>
            <w:tcW w:w="731" w:type="dxa"/>
          </w:tcPr>
          <w:p w14:paraId="5F827E3A" w14:textId="77777777" w:rsidR="0073714F" w:rsidRDefault="0073714F">
            <w:r>
              <w:lastRenderedPageBreak/>
              <w:t>Punjab</w:t>
            </w:r>
          </w:p>
        </w:tc>
      </w:tr>
      <w:tr w:rsidR="0073714F" w14:paraId="1A081D95" w14:textId="77777777" w:rsidTr="0073714F">
        <w:tc>
          <w:tcPr>
            <w:tcW w:w="388" w:type="dxa"/>
          </w:tcPr>
          <w:p w14:paraId="7DA5ED89" w14:textId="77777777" w:rsidR="0073714F" w:rsidRDefault="0073714F">
            <w:r>
              <w:t>140</w:t>
            </w:r>
          </w:p>
        </w:tc>
        <w:tc>
          <w:tcPr>
            <w:tcW w:w="640" w:type="dxa"/>
          </w:tcPr>
          <w:p w14:paraId="63259655" w14:textId="77777777" w:rsidR="0073714F" w:rsidRDefault="0073714F">
            <w:r>
              <w:t>18292</w:t>
            </w:r>
          </w:p>
        </w:tc>
        <w:tc>
          <w:tcPr>
            <w:tcW w:w="755" w:type="dxa"/>
          </w:tcPr>
          <w:p w14:paraId="340533F7" w14:textId="77777777" w:rsidR="0073714F" w:rsidRDefault="0073714F">
            <w:r>
              <w:t>Fatima Asim</w:t>
            </w:r>
          </w:p>
        </w:tc>
        <w:tc>
          <w:tcPr>
            <w:tcW w:w="842" w:type="dxa"/>
          </w:tcPr>
          <w:p w14:paraId="46A75296" w14:textId="77777777" w:rsidR="0073714F" w:rsidRDefault="0073714F">
            <w:r>
              <w:t>109723-P</w:t>
            </w:r>
          </w:p>
        </w:tc>
        <w:tc>
          <w:tcPr>
            <w:tcW w:w="803" w:type="dxa"/>
          </w:tcPr>
          <w:p w14:paraId="1C1825C0" w14:textId="77777777" w:rsidR="0073714F" w:rsidRDefault="0073714F">
            <w:r>
              <w:t>Asim</w:t>
            </w:r>
          </w:p>
        </w:tc>
        <w:tc>
          <w:tcPr>
            <w:tcW w:w="694" w:type="dxa"/>
          </w:tcPr>
          <w:p w14:paraId="656D07BF" w14:textId="77777777" w:rsidR="0073714F" w:rsidRDefault="0073714F">
            <w:r>
              <w:t>49.775</w:t>
            </w:r>
          </w:p>
        </w:tc>
        <w:tc>
          <w:tcPr>
            <w:tcW w:w="695" w:type="dxa"/>
          </w:tcPr>
          <w:p w14:paraId="22CF11CA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7CEA3F55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418C8EA0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48485595" w14:textId="77777777" w:rsidR="0073714F" w:rsidRDefault="0073714F">
            <w:r>
              <w:t>Punjab</w:t>
            </w:r>
          </w:p>
        </w:tc>
      </w:tr>
      <w:tr w:rsidR="0073714F" w14:paraId="6E0CA099" w14:textId="77777777" w:rsidTr="0073714F">
        <w:tc>
          <w:tcPr>
            <w:tcW w:w="388" w:type="dxa"/>
          </w:tcPr>
          <w:p w14:paraId="4463988C" w14:textId="77777777" w:rsidR="0073714F" w:rsidRDefault="0073714F">
            <w:r>
              <w:t>141</w:t>
            </w:r>
          </w:p>
        </w:tc>
        <w:tc>
          <w:tcPr>
            <w:tcW w:w="640" w:type="dxa"/>
          </w:tcPr>
          <w:p w14:paraId="2C44E75B" w14:textId="77777777" w:rsidR="0073714F" w:rsidRDefault="0073714F">
            <w:r>
              <w:t>17484</w:t>
            </w:r>
          </w:p>
        </w:tc>
        <w:tc>
          <w:tcPr>
            <w:tcW w:w="755" w:type="dxa"/>
          </w:tcPr>
          <w:p w14:paraId="6A6C5C95" w14:textId="77777777" w:rsidR="0073714F" w:rsidRDefault="0073714F">
            <w:r>
              <w:t>Mohsin Abdul Wahid</w:t>
            </w:r>
          </w:p>
        </w:tc>
        <w:tc>
          <w:tcPr>
            <w:tcW w:w="842" w:type="dxa"/>
          </w:tcPr>
          <w:p w14:paraId="5A28A7C1" w14:textId="77777777" w:rsidR="0073714F" w:rsidRDefault="0073714F">
            <w:r>
              <w:t xml:space="preserve">110500-P </w:t>
            </w:r>
          </w:p>
        </w:tc>
        <w:tc>
          <w:tcPr>
            <w:tcW w:w="803" w:type="dxa"/>
          </w:tcPr>
          <w:p w14:paraId="64B878F8" w14:textId="77777777" w:rsidR="0073714F" w:rsidRDefault="0073714F">
            <w:r>
              <w:t xml:space="preserve">Abdul Wahid </w:t>
            </w:r>
          </w:p>
        </w:tc>
        <w:tc>
          <w:tcPr>
            <w:tcW w:w="694" w:type="dxa"/>
          </w:tcPr>
          <w:p w14:paraId="1405A47A" w14:textId="77777777" w:rsidR="0073714F" w:rsidRDefault="0073714F">
            <w:r>
              <w:t>49.51617</w:t>
            </w:r>
          </w:p>
        </w:tc>
        <w:tc>
          <w:tcPr>
            <w:tcW w:w="695" w:type="dxa"/>
          </w:tcPr>
          <w:p w14:paraId="3783A2C1" w14:textId="77777777" w:rsidR="0073714F" w:rsidRDefault="0073714F">
            <w:r>
              <w:t>37</w:t>
            </w:r>
          </w:p>
        </w:tc>
        <w:tc>
          <w:tcPr>
            <w:tcW w:w="1135" w:type="dxa"/>
          </w:tcPr>
          <w:p w14:paraId="50079610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4E14B662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0BA5ADE3" w14:textId="77777777" w:rsidR="0073714F" w:rsidRDefault="0073714F">
            <w:r>
              <w:t>Punjab</w:t>
            </w:r>
          </w:p>
        </w:tc>
      </w:tr>
      <w:tr w:rsidR="0073714F" w14:paraId="43C990B1" w14:textId="77777777" w:rsidTr="0073714F">
        <w:tc>
          <w:tcPr>
            <w:tcW w:w="388" w:type="dxa"/>
          </w:tcPr>
          <w:p w14:paraId="757A0431" w14:textId="77777777" w:rsidR="0073714F" w:rsidRDefault="0073714F">
            <w:r>
              <w:t>142</w:t>
            </w:r>
          </w:p>
        </w:tc>
        <w:tc>
          <w:tcPr>
            <w:tcW w:w="640" w:type="dxa"/>
          </w:tcPr>
          <w:p w14:paraId="3B4C79A8" w14:textId="77777777" w:rsidR="0073714F" w:rsidRDefault="0073714F">
            <w:r>
              <w:t>17464</w:t>
            </w:r>
          </w:p>
        </w:tc>
        <w:tc>
          <w:tcPr>
            <w:tcW w:w="755" w:type="dxa"/>
          </w:tcPr>
          <w:p w14:paraId="7FE407A1" w14:textId="77777777" w:rsidR="0073714F" w:rsidRDefault="0073714F">
            <w:r>
              <w:t>Naveed Ahmad</w:t>
            </w:r>
          </w:p>
        </w:tc>
        <w:tc>
          <w:tcPr>
            <w:tcW w:w="842" w:type="dxa"/>
          </w:tcPr>
          <w:p w14:paraId="6A05B761" w14:textId="77777777" w:rsidR="0073714F" w:rsidRDefault="0073714F">
            <w:r>
              <w:t>114212-P</w:t>
            </w:r>
          </w:p>
        </w:tc>
        <w:tc>
          <w:tcPr>
            <w:tcW w:w="803" w:type="dxa"/>
          </w:tcPr>
          <w:p w14:paraId="7858E2DF" w14:textId="77777777" w:rsidR="0073714F" w:rsidRDefault="0073714F">
            <w:r>
              <w:t>Saeed Ahmad</w:t>
            </w:r>
          </w:p>
        </w:tc>
        <w:tc>
          <w:tcPr>
            <w:tcW w:w="694" w:type="dxa"/>
          </w:tcPr>
          <w:p w14:paraId="05046EAA" w14:textId="77777777" w:rsidR="0073714F" w:rsidRDefault="0073714F">
            <w:r>
              <w:t>49.451667</w:t>
            </w:r>
          </w:p>
        </w:tc>
        <w:tc>
          <w:tcPr>
            <w:tcW w:w="695" w:type="dxa"/>
          </w:tcPr>
          <w:p w14:paraId="161627BB" w14:textId="77777777" w:rsidR="0073714F" w:rsidRDefault="0073714F">
            <w:r>
              <w:t>168</w:t>
            </w:r>
          </w:p>
        </w:tc>
        <w:tc>
          <w:tcPr>
            <w:tcW w:w="1135" w:type="dxa"/>
          </w:tcPr>
          <w:p w14:paraId="6AFEFEB5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537E546C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30799804" w14:textId="77777777" w:rsidR="0073714F" w:rsidRDefault="0073714F">
            <w:r>
              <w:t>Punjab</w:t>
            </w:r>
          </w:p>
        </w:tc>
      </w:tr>
      <w:tr w:rsidR="0073714F" w14:paraId="741B6070" w14:textId="77777777" w:rsidTr="0073714F">
        <w:tc>
          <w:tcPr>
            <w:tcW w:w="388" w:type="dxa"/>
          </w:tcPr>
          <w:p w14:paraId="26C0BBD5" w14:textId="77777777" w:rsidR="0073714F" w:rsidRDefault="0073714F">
            <w:r>
              <w:t>143</w:t>
            </w:r>
          </w:p>
        </w:tc>
        <w:tc>
          <w:tcPr>
            <w:tcW w:w="640" w:type="dxa"/>
          </w:tcPr>
          <w:p w14:paraId="4B05D5A7" w14:textId="77777777" w:rsidR="0073714F" w:rsidRDefault="0073714F">
            <w:r>
              <w:t>6922</w:t>
            </w:r>
          </w:p>
        </w:tc>
        <w:tc>
          <w:tcPr>
            <w:tcW w:w="755" w:type="dxa"/>
          </w:tcPr>
          <w:p w14:paraId="39E23BBE" w14:textId="77777777" w:rsidR="0073714F" w:rsidRDefault="0073714F">
            <w:r>
              <w:t>Namel Hameed</w:t>
            </w:r>
          </w:p>
        </w:tc>
        <w:tc>
          <w:tcPr>
            <w:tcW w:w="842" w:type="dxa"/>
          </w:tcPr>
          <w:p w14:paraId="371AAADC" w14:textId="77777777" w:rsidR="0073714F" w:rsidRDefault="0073714F">
            <w:r>
              <w:t>101078-P</w:t>
            </w:r>
          </w:p>
        </w:tc>
        <w:tc>
          <w:tcPr>
            <w:tcW w:w="803" w:type="dxa"/>
          </w:tcPr>
          <w:p w14:paraId="151994AA" w14:textId="77777777" w:rsidR="0073714F" w:rsidRDefault="0073714F">
            <w:r>
              <w:t>Abdul Hameed</w:t>
            </w:r>
          </w:p>
        </w:tc>
        <w:tc>
          <w:tcPr>
            <w:tcW w:w="694" w:type="dxa"/>
          </w:tcPr>
          <w:p w14:paraId="1168EFF7" w14:textId="77777777" w:rsidR="0073714F" w:rsidRDefault="0073714F">
            <w:r>
              <w:t>49.319167</w:t>
            </w:r>
          </w:p>
        </w:tc>
        <w:tc>
          <w:tcPr>
            <w:tcW w:w="695" w:type="dxa"/>
          </w:tcPr>
          <w:p w14:paraId="01CA7EAC" w14:textId="77777777" w:rsidR="0073714F" w:rsidRDefault="0073714F">
            <w:r>
              <w:t>16</w:t>
            </w:r>
          </w:p>
        </w:tc>
        <w:tc>
          <w:tcPr>
            <w:tcW w:w="1135" w:type="dxa"/>
          </w:tcPr>
          <w:p w14:paraId="506A38D7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16137E55" w14:textId="77777777" w:rsidR="0073714F" w:rsidRDefault="0073714F">
            <w:r>
              <w:t>Punjab Institute of Neurosciences, Lahore</w:t>
            </w:r>
          </w:p>
        </w:tc>
        <w:tc>
          <w:tcPr>
            <w:tcW w:w="731" w:type="dxa"/>
          </w:tcPr>
          <w:p w14:paraId="04E22E6B" w14:textId="77777777" w:rsidR="0073714F" w:rsidRDefault="0073714F">
            <w:r>
              <w:t>Punjab</w:t>
            </w:r>
          </w:p>
        </w:tc>
      </w:tr>
      <w:tr w:rsidR="0073714F" w14:paraId="7B8189BB" w14:textId="77777777" w:rsidTr="0073714F">
        <w:tc>
          <w:tcPr>
            <w:tcW w:w="388" w:type="dxa"/>
          </w:tcPr>
          <w:p w14:paraId="594F90E9" w14:textId="77777777" w:rsidR="0073714F" w:rsidRDefault="0073714F">
            <w:r>
              <w:t>144</w:t>
            </w:r>
          </w:p>
        </w:tc>
        <w:tc>
          <w:tcPr>
            <w:tcW w:w="640" w:type="dxa"/>
          </w:tcPr>
          <w:p w14:paraId="401006F7" w14:textId="77777777" w:rsidR="0073714F" w:rsidRDefault="0073714F">
            <w:r>
              <w:t>17694</w:t>
            </w:r>
          </w:p>
        </w:tc>
        <w:tc>
          <w:tcPr>
            <w:tcW w:w="755" w:type="dxa"/>
          </w:tcPr>
          <w:p w14:paraId="41E7F564" w14:textId="77777777" w:rsidR="0073714F" w:rsidRDefault="0073714F">
            <w:r>
              <w:t>Zeerak Fatima</w:t>
            </w:r>
          </w:p>
        </w:tc>
        <w:tc>
          <w:tcPr>
            <w:tcW w:w="842" w:type="dxa"/>
          </w:tcPr>
          <w:p w14:paraId="7ABDD7FD" w14:textId="77777777" w:rsidR="0073714F" w:rsidRDefault="0073714F">
            <w:r>
              <w:t>111551-P</w:t>
            </w:r>
          </w:p>
        </w:tc>
        <w:tc>
          <w:tcPr>
            <w:tcW w:w="803" w:type="dxa"/>
          </w:tcPr>
          <w:p w14:paraId="6013FCDE" w14:textId="77777777" w:rsidR="0073714F" w:rsidRDefault="0073714F">
            <w:r>
              <w:t>Mirza Muhammad Hanif</w:t>
            </w:r>
          </w:p>
        </w:tc>
        <w:tc>
          <w:tcPr>
            <w:tcW w:w="694" w:type="dxa"/>
          </w:tcPr>
          <w:p w14:paraId="79D8C981" w14:textId="77777777" w:rsidR="0073714F" w:rsidRDefault="0073714F">
            <w:r>
              <w:t>55.0175</w:t>
            </w:r>
          </w:p>
        </w:tc>
        <w:tc>
          <w:tcPr>
            <w:tcW w:w="695" w:type="dxa"/>
          </w:tcPr>
          <w:p w14:paraId="0CB7598B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70F2F0C0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330AEBFD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450C14AA" w14:textId="77777777" w:rsidR="0073714F" w:rsidRDefault="0073714F">
            <w:r>
              <w:t>Punjab</w:t>
            </w:r>
          </w:p>
        </w:tc>
      </w:tr>
      <w:tr w:rsidR="0073714F" w14:paraId="16E15385" w14:textId="77777777" w:rsidTr="0073714F">
        <w:tc>
          <w:tcPr>
            <w:tcW w:w="388" w:type="dxa"/>
          </w:tcPr>
          <w:p w14:paraId="338DD22E" w14:textId="77777777" w:rsidR="0073714F" w:rsidRDefault="0073714F">
            <w:r>
              <w:t>145</w:t>
            </w:r>
          </w:p>
        </w:tc>
        <w:tc>
          <w:tcPr>
            <w:tcW w:w="640" w:type="dxa"/>
          </w:tcPr>
          <w:p w14:paraId="740DA028" w14:textId="77777777" w:rsidR="0073714F" w:rsidRDefault="0073714F">
            <w:r>
              <w:t>15208</w:t>
            </w:r>
          </w:p>
        </w:tc>
        <w:tc>
          <w:tcPr>
            <w:tcW w:w="755" w:type="dxa"/>
          </w:tcPr>
          <w:p w14:paraId="49C620FB" w14:textId="77777777" w:rsidR="0073714F" w:rsidRDefault="0073714F">
            <w:r>
              <w:t>Muhammad Rameez</w:t>
            </w:r>
          </w:p>
        </w:tc>
        <w:tc>
          <w:tcPr>
            <w:tcW w:w="842" w:type="dxa"/>
          </w:tcPr>
          <w:p w14:paraId="50EC202A" w14:textId="77777777" w:rsidR="0073714F" w:rsidRDefault="0073714F">
            <w:r>
              <w:t>116730-P</w:t>
            </w:r>
          </w:p>
        </w:tc>
        <w:tc>
          <w:tcPr>
            <w:tcW w:w="803" w:type="dxa"/>
          </w:tcPr>
          <w:p w14:paraId="0D9AC314" w14:textId="77777777" w:rsidR="0073714F" w:rsidRDefault="0073714F">
            <w:r>
              <w:t>Nasrullah</w:t>
            </w:r>
          </w:p>
        </w:tc>
        <w:tc>
          <w:tcPr>
            <w:tcW w:w="694" w:type="dxa"/>
          </w:tcPr>
          <w:p w14:paraId="053A8540" w14:textId="77777777" w:rsidR="0073714F" w:rsidRDefault="0073714F">
            <w:r>
              <w:t>50.976667</w:t>
            </w:r>
          </w:p>
        </w:tc>
        <w:tc>
          <w:tcPr>
            <w:tcW w:w="695" w:type="dxa"/>
          </w:tcPr>
          <w:p w14:paraId="31169775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ABD279D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55A59025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4B97BAAD" w14:textId="77777777" w:rsidR="0073714F" w:rsidRDefault="0073714F">
            <w:r>
              <w:t>Punjab</w:t>
            </w:r>
          </w:p>
        </w:tc>
      </w:tr>
      <w:tr w:rsidR="0073714F" w14:paraId="5956DB27" w14:textId="77777777" w:rsidTr="0073714F">
        <w:tc>
          <w:tcPr>
            <w:tcW w:w="388" w:type="dxa"/>
          </w:tcPr>
          <w:p w14:paraId="5D4DD288" w14:textId="77777777" w:rsidR="0073714F" w:rsidRDefault="0073714F">
            <w:r>
              <w:t>146</w:t>
            </w:r>
          </w:p>
        </w:tc>
        <w:tc>
          <w:tcPr>
            <w:tcW w:w="640" w:type="dxa"/>
          </w:tcPr>
          <w:p w14:paraId="7D2C4765" w14:textId="77777777" w:rsidR="0073714F" w:rsidRDefault="0073714F">
            <w:r>
              <w:t>6846</w:t>
            </w:r>
          </w:p>
        </w:tc>
        <w:tc>
          <w:tcPr>
            <w:tcW w:w="755" w:type="dxa"/>
          </w:tcPr>
          <w:p w14:paraId="26BBE6C7" w14:textId="77777777" w:rsidR="0073714F" w:rsidRDefault="0073714F">
            <w:r>
              <w:t>Dr. Fatima Faroo</w:t>
            </w:r>
            <w:r>
              <w:lastRenderedPageBreak/>
              <w:t>q</w:t>
            </w:r>
          </w:p>
        </w:tc>
        <w:tc>
          <w:tcPr>
            <w:tcW w:w="842" w:type="dxa"/>
          </w:tcPr>
          <w:p w14:paraId="11912827" w14:textId="77777777" w:rsidR="0073714F" w:rsidRDefault="0073714F">
            <w:r>
              <w:lastRenderedPageBreak/>
              <w:t>105675-P</w:t>
            </w:r>
          </w:p>
        </w:tc>
        <w:tc>
          <w:tcPr>
            <w:tcW w:w="803" w:type="dxa"/>
          </w:tcPr>
          <w:p w14:paraId="08BE1B11" w14:textId="77777777" w:rsidR="0073714F" w:rsidRDefault="0073714F">
            <w:r>
              <w:t xml:space="preserve">Muhammad Farooq </w:t>
            </w:r>
            <w:r>
              <w:lastRenderedPageBreak/>
              <w:t>Bhatti</w:t>
            </w:r>
          </w:p>
        </w:tc>
        <w:tc>
          <w:tcPr>
            <w:tcW w:w="694" w:type="dxa"/>
          </w:tcPr>
          <w:p w14:paraId="002105D0" w14:textId="77777777" w:rsidR="0073714F" w:rsidRDefault="0073714F">
            <w:r>
              <w:lastRenderedPageBreak/>
              <w:t>51.896</w:t>
            </w:r>
          </w:p>
        </w:tc>
        <w:tc>
          <w:tcPr>
            <w:tcW w:w="695" w:type="dxa"/>
          </w:tcPr>
          <w:p w14:paraId="0DE8BD9B" w14:textId="77777777" w:rsidR="0073714F" w:rsidRDefault="0073714F">
            <w:r>
              <w:t>41</w:t>
            </w:r>
          </w:p>
        </w:tc>
        <w:tc>
          <w:tcPr>
            <w:tcW w:w="1135" w:type="dxa"/>
          </w:tcPr>
          <w:p w14:paraId="34BE89E6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0CBD134E" w14:textId="77777777" w:rsidR="0073714F" w:rsidRDefault="0073714F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731" w:type="dxa"/>
          </w:tcPr>
          <w:p w14:paraId="4C9A5FB7" w14:textId="77777777" w:rsidR="0073714F" w:rsidRDefault="0073714F">
            <w:r>
              <w:lastRenderedPageBreak/>
              <w:t>Punjab</w:t>
            </w:r>
          </w:p>
        </w:tc>
      </w:tr>
      <w:tr w:rsidR="0073714F" w14:paraId="64F8C7B8" w14:textId="77777777" w:rsidTr="0073714F">
        <w:tc>
          <w:tcPr>
            <w:tcW w:w="388" w:type="dxa"/>
          </w:tcPr>
          <w:p w14:paraId="742241AE" w14:textId="77777777" w:rsidR="0073714F" w:rsidRDefault="0073714F">
            <w:r>
              <w:t>147</w:t>
            </w:r>
          </w:p>
        </w:tc>
        <w:tc>
          <w:tcPr>
            <w:tcW w:w="640" w:type="dxa"/>
          </w:tcPr>
          <w:p w14:paraId="33A12B8B" w14:textId="77777777" w:rsidR="0073714F" w:rsidRDefault="0073714F">
            <w:r>
              <w:t>15927</w:t>
            </w:r>
          </w:p>
        </w:tc>
        <w:tc>
          <w:tcPr>
            <w:tcW w:w="755" w:type="dxa"/>
          </w:tcPr>
          <w:p w14:paraId="49104637" w14:textId="77777777" w:rsidR="0073714F" w:rsidRDefault="0073714F">
            <w:r>
              <w:t>Khuzaimah Anwar Ullah</w:t>
            </w:r>
          </w:p>
        </w:tc>
        <w:tc>
          <w:tcPr>
            <w:tcW w:w="842" w:type="dxa"/>
          </w:tcPr>
          <w:p w14:paraId="10629A34" w14:textId="77777777" w:rsidR="0073714F" w:rsidRDefault="0073714F">
            <w:r>
              <w:t>109778-P</w:t>
            </w:r>
          </w:p>
        </w:tc>
        <w:tc>
          <w:tcPr>
            <w:tcW w:w="803" w:type="dxa"/>
          </w:tcPr>
          <w:p w14:paraId="31C277C9" w14:textId="77777777" w:rsidR="0073714F" w:rsidRDefault="0073714F">
            <w:r>
              <w:t>Abid Hussain</w:t>
            </w:r>
          </w:p>
        </w:tc>
        <w:tc>
          <w:tcPr>
            <w:tcW w:w="694" w:type="dxa"/>
          </w:tcPr>
          <w:p w14:paraId="0C7A2B05" w14:textId="77777777" w:rsidR="0073714F" w:rsidRDefault="0073714F">
            <w:r>
              <w:t>48.173333</w:t>
            </w:r>
          </w:p>
        </w:tc>
        <w:tc>
          <w:tcPr>
            <w:tcW w:w="695" w:type="dxa"/>
          </w:tcPr>
          <w:p w14:paraId="45D11FDB" w14:textId="77777777" w:rsidR="0073714F" w:rsidRDefault="0073714F">
            <w:r>
              <w:t>104</w:t>
            </w:r>
          </w:p>
        </w:tc>
        <w:tc>
          <w:tcPr>
            <w:tcW w:w="1135" w:type="dxa"/>
          </w:tcPr>
          <w:p w14:paraId="02BFE184" w14:textId="77777777" w:rsidR="0073714F" w:rsidRDefault="0073714F">
            <w:r>
              <w:t>Neuro Surgery</w:t>
            </w:r>
          </w:p>
        </w:tc>
        <w:tc>
          <w:tcPr>
            <w:tcW w:w="879" w:type="dxa"/>
          </w:tcPr>
          <w:p w14:paraId="163B26F9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7652E3C4" w14:textId="77777777" w:rsidR="0073714F" w:rsidRDefault="0073714F">
            <w:r>
              <w:t>Punjab</w:t>
            </w:r>
          </w:p>
        </w:tc>
      </w:tr>
      <w:tr w:rsidR="0073714F" w14:paraId="37EF2ADB" w14:textId="77777777" w:rsidTr="0073714F">
        <w:tc>
          <w:tcPr>
            <w:tcW w:w="388" w:type="dxa"/>
          </w:tcPr>
          <w:p w14:paraId="3712BEE0" w14:textId="77777777" w:rsidR="0073714F" w:rsidRDefault="0073714F">
            <w:r>
              <w:t>148</w:t>
            </w:r>
          </w:p>
        </w:tc>
        <w:tc>
          <w:tcPr>
            <w:tcW w:w="640" w:type="dxa"/>
          </w:tcPr>
          <w:p w14:paraId="503470FE" w14:textId="77777777" w:rsidR="0073714F" w:rsidRDefault="0073714F">
            <w:r>
              <w:t>1499</w:t>
            </w:r>
          </w:p>
        </w:tc>
        <w:tc>
          <w:tcPr>
            <w:tcW w:w="755" w:type="dxa"/>
          </w:tcPr>
          <w:p w14:paraId="06DF9D0A" w14:textId="77777777" w:rsidR="0073714F" w:rsidRDefault="0073714F">
            <w:r>
              <w:t>Ammara Zafar</w:t>
            </w:r>
          </w:p>
        </w:tc>
        <w:tc>
          <w:tcPr>
            <w:tcW w:w="842" w:type="dxa"/>
          </w:tcPr>
          <w:p w14:paraId="4B98372A" w14:textId="77777777" w:rsidR="0073714F" w:rsidRDefault="0073714F">
            <w:r>
              <w:t>97023-P</w:t>
            </w:r>
          </w:p>
        </w:tc>
        <w:tc>
          <w:tcPr>
            <w:tcW w:w="803" w:type="dxa"/>
          </w:tcPr>
          <w:p w14:paraId="29891862" w14:textId="77777777" w:rsidR="0073714F" w:rsidRDefault="0073714F">
            <w:r>
              <w:t>Muhammad Zafar Iqbal</w:t>
            </w:r>
          </w:p>
        </w:tc>
        <w:tc>
          <w:tcPr>
            <w:tcW w:w="694" w:type="dxa"/>
          </w:tcPr>
          <w:p w14:paraId="0B791E14" w14:textId="77777777" w:rsidR="0073714F" w:rsidRDefault="0073714F">
            <w:r>
              <w:t>63.655833</w:t>
            </w:r>
          </w:p>
        </w:tc>
        <w:tc>
          <w:tcPr>
            <w:tcW w:w="695" w:type="dxa"/>
          </w:tcPr>
          <w:p w14:paraId="40839AC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3D51F35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21AEB19" w14:textId="77777777" w:rsidR="0073714F" w:rsidRDefault="0073714F">
            <w:r>
              <w:t>ABS Teaching Hospital, Gujrat</w:t>
            </w:r>
          </w:p>
        </w:tc>
        <w:tc>
          <w:tcPr>
            <w:tcW w:w="731" w:type="dxa"/>
          </w:tcPr>
          <w:p w14:paraId="0DBA1CCA" w14:textId="77777777" w:rsidR="0073714F" w:rsidRDefault="0073714F">
            <w:r>
              <w:t>Punjab</w:t>
            </w:r>
          </w:p>
        </w:tc>
      </w:tr>
      <w:tr w:rsidR="0073714F" w14:paraId="11097B7A" w14:textId="77777777" w:rsidTr="0073714F">
        <w:tc>
          <w:tcPr>
            <w:tcW w:w="388" w:type="dxa"/>
          </w:tcPr>
          <w:p w14:paraId="6D4BD33F" w14:textId="77777777" w:rsidR="0073714F" w:rsidRDefault="0073714F">
            <w:r>
              <w:t>149</w:t>
            </w:r>
          </w:p>
        </w:tc>
        <w:tc>
          <w:tcPr>
            <w:tcW w:w="640" w:type="dxa"/>
          </w:tcPr>
          <w:p w14:paraId="3C95F715" w14:textId="77777777" w:rsidR="0073714F" w:rsidRDefault="0073714F">
            <w:r>
              <w:t>18187</w:t>
            </w:r>
          </w:p>
        </w:tc>
        <w:tc>
          <w:tcPr>
            <w:tcW w:w="755" w:type="dxa"/>
          </w:tcPr>
          <w:p w14:paraId="6034BE4A" w14:textId="77777777" w:rsidR="0073714F" w:rsidRDefault="0073714F">
            <w:r>
              <w:t>Sana Ismail</w:t>
            </w:r>
          </w:p>
        </w:tc>
        <w:tc>
          <w:tcPr>
            <w:tcW w:w="842" w:type="dxa"/>
          </w:tcPr>
          <w:p w14:paraId="6274F8AB" w14:textId="77777777" w:rsidR="0073714F" w:rsidRDefault="0073714F">
            <w:r>
              <w:t>88243-P</w:t>
            </w:r>
          </w:p>
        </w:tc>
        <w:tc>
          <w:tcPr>
            <w:tcW w:w="803" w:type="dxa"/>
          </w:tcPr>
          <w:p w14:paraId="3C74A584" w14:textId="77777777" w:rsidR="0073714F" w:rsidRDefault="0073714F">
            <w:r>
              <w:t>Muhammad ismail</w:t>
            </w:r>
          </w:p>
        </w:tc>
        <w:tc>
          <w:tcPr>
            <w:tcW w:w="694" w:type="dxa"/>
          </w:tcPr>
          <w:p w14:paraId="61FE9A49" w14:textId="77777777" w:rsidR="0073714F" w:rsidRDefault="0073714F">
            <w:r>
              <w:t>66.235745</w:t>
            </w:r>
          </w:p>
        </w:tc>
        <w:tc>
          <w:tcPr>
            <w:tcW w:w="695" w:type="dxa"/>
          </w:tcPr>
          <w:p w14:paraId="7F71BA7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90C0A54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DF505EA" w14:textId="77777777" w:rsidR="0073714F" w:rsidRDefault="0073714F">
            <w:r>
              <w:t>AIMH, Sialkot</w:t>
            </w:r>
          </w:p>
        </w:tc>
        <w:tc>
          <w:tcPr>
            <w:tcW w:w="731" w:type="dxa"/>
          </w:tcPr>
          <w:p w14:paraId="6BF0D432" w14:textId="77777777" w:rsidR="0073714F" w:rsidRDefault="0073714F">
            <w:r>
              <w:t>Punjab</w:t>
            </w:r>
          </w:p>
        </w:tc>
      </w:tr>
      <w:tr w:rsidR="0073714F" w14:paraId="604D4128" w14:textId="77777777" w:rsidTr="0073714F">
        <w:tc>
          <w:tcPr>
            <w:tcW w:w="388" w:type="dxa"/>
          </w:tcPr>
          <w:p w14:paraId="33D2ADCB" w14:textId="77777777" w:rsidR="0073714F" w:rsidRDefault="0073714F">
            <w:r>
              <w:t>150</w:t>
            </w:r>
          </w:p>
        </w:tc>
        <w:tc>
          <w:tcPr>
            <w:tcW w:w="640" w:type="dxa"/>
          </w:tcPr>
          <w:p w14:paraId="1AAB7A02" w14:textId="77777777" w:rsidR="0073714F" w:rsidRDefault="0073714F">
            <w:r>
              <w:t>2110</w:t>
            </w:r>
          </w:p>
        </w:tc>
        <w:tc>
          <w:tcPr>
            <w:tcW w:w="755" w:type="dxa"/>
          </w:tcPr>
          <w:p w14:paraId="3F74581F" w14:textId="77777777" w:rsidR="0073714F" w:rsidRDefault="0073714F">
            <w:r>
              <w:t>Rida Tariq</w:t>
            </w:r>
          </w:p>
        </w:tc>
        <w:tc>
          <w:tcPr>
            <w:tcW w:w="842" w:type="dxa"/>
          </w:tcPr>
          <w:p w14:paraId="6D657C58" w14:textId="77777777" w:rsidR="0073714F" w:rsidRDefault="0073714F">
            <w:r>
              <w:t>94209-P</w:t>
            </w:r>
          </w:p>
        </w:tc>
        <w:tc>
          <w:tcPr>
            <w:tcW w:w="803" w:type="dxa"/>
          </w:tcPr>
          <w:p w14:paraId="69602910" w14:textId="77777777" w:rsidR="0073714F" w:rsidRDefault="0073714F">
            <w:r>
              <w:t>Tariq Mehmood</w:t>
            </w:r>
          </w:p>
        </w:tc>
        <w:tc>
          <w:tcPr>
            <w:tcW w:w="694" w:type="dxa"/>
          </w:tcPr>
          <w:p w14:paraId="291436A3" w14:textId="77777777" w:rsidR="0073714F" w:rsidRDefault="0073714F">
            <w:r>
              <w:t>62.525833</w:t>
            </w:r>
          </w:p>
        </w:tc>
        <w:tc>
          <w:tcPr>
            <w:tcW w:w="695" w:type="dxa"/>
          </w:tcPr>
          <w:p w14:paraId="0780CD4E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7350E4C0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01649B88" w14:textId="77777777" w:rsidR="0073714F" w:rsidRDefault="0073714F">
            <w:r>
              <w:t>AIMH, Sialkot</w:t>
            </w:r>
          </w:p>
        </w:tc>
        <w:tc>
          <w:tcPr>
            <w:tcW w:w="731" w:type="dxa"/>
          </w:tcPr>
          <w:p w14:paraId="0BAF549A" w14:textId="77777777" w:rsidR="0073714F" w:rsidRDefault="0073714F">
            <w:r>
              <w:t>Punjab</w:t>
            </w:r>
          </w:p>
        </w:tc>
      </w:tr>
      <w:tr w:rsidR="0073714F" w14:paraId="5B90A311" w14:textId="77777777" w:rsidTr="0073714F">
        <w:tc>
          <w:tcPr>
            <w:tcW w:w="388" w:type="dxa"/>
          </w:tcPr>
          <w:p w14:paraId="0EC97D21" w14:textId="77777777" w:rsidR="0073714F" w:rsidRDefault="0073714F">
            <w:r>
              <w:t>151</w:t>
            </w:r>
          </w:p>
        </w:tc>
        <w:tc>
          <w:tcPr>
            <w:tcW w:w="640" w:type="dxa"/>
          </w:tcPr>
          <w:p w14:paraId="7413950C" w14:textId="77777777" w:rsidR="0073714F" w:rsidRDefault="0073714F">
            <w:r>
              <w:t>5951</w:t>
            </w:r>
          </w:p>
        </w:tc>
        <w:tc>
          <w:tcPr>
            <w:tcW w:w="755" w:type="dxa"/>
          </w:tcPr>
          <w:p w14:paraId="2E49DA75" w14:textId="77777777" w:rsidR="0073714F" w:rsidRDefault="0073714F">
            <w:r>
              <w:t>Rukhsana Latif</w:t>
            </w:r>
          </w:p>
        </w:tc>
        <w:tc>
          <w:tcPr>
            <w:tcW w:w="842" w:type="dxa"/>
          </w:tcPr>
          <w:p w14:paraId="624E8B80" w14:textId="77777777" w:rsidR="0073714F" w:rsidRDefault="0073714F">
            <w:r>
              <w:t>100443-p</w:t>
            </w:r>
          </w:p>
        </w:tc>
        <w:tc>
          <w:tcPr>
            <w:tcW w:w="803" w:type="dxa"/>
          </w:tcPr>
          <w:p w14:paraId="7A4A94E6" w14:textId="77777777" w:rsidR="0073714F" w:rsidRDefault="0073714F">
            <w:r>
              <w:t>javid Iqbal</w:t>
            </w:r>
          </w:p>
        </w:tc>
        <w:tc>
          <w:tcPr>
            <w:tcW w:w="694" w:type="dxa"/>
          </w:tcPr>
          <w:p w14:paraId="1A3F2EDF" w14:textId="77777777" w:rsidR="0073714F" w:rsidRDefault="0073714F">
            <w:r>
              <w:t>69.54898</w:t>
            </w:r>
          </w:p>
        </w:tc>
        <w:tc>
          <w:tcPr>
            <w:tcW w:w="695" w:type="dxa"/>
          </w:tcPr>
          <w:p w14:paraId="04F5E97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90A6CDE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FFF7D67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177AC2D2" w14:textId="77777777" w:rsidR="0073714F" w:rsidRDefault="0073714F">
            <w:r>
              <w:t>Punjab</w:t>
            </w:r>
          </w:p>
        </w:tc>
      </w:tr>
      <w:tr w:rsidR="0073714F" w14:paraId="3B17B052" w14:textId="77777777" w:rsidTr="0073714F">
        <w:tc>
          <w:tcPr>
            <w:tcW w:w="388" w:type="dxa"/>
          </w:tcPr>
          <w:p w14:paraId="56CCA688" w14:textId="77777777" w:rsidR="0073714F" w:rsidRDefault="0073714F">
            <w:r>
              <w:t>152</w:t>
            </w:r>
          </w:p>
        </w:tc>
        <w:tc>
          <w:tcPr>
            <w:tcW w:w="640" w:type="dxa"/>
          </w:tcPr>
          <w:p w14:paraId="1CD7F2E7" w14:textId="77777777" w:rsidR="0073714F" w:rsidRDefault="0073714F">
            <w:r>
              <w:t>18769</w:t>
            </w:r>
          </w:p>
        </w:tc>
        <w:tc>
          <w:tcPr>
            <w:tcW w:w="755" w:type="dxa"/>
          </w:tcPr>
          <w:p w14:paraId="238E52B3" w14:textId="77777777" w:rsidR="0073714F" w:rsidRDefault="0073714F">
            <w:r>
              <w:t>Muhammad Sohaib Saeed</w:t>
            </w:r>
          </w:p>
        </w:tc>
        <w:tc>
          <w:tcPr>
            <w:tcW w:w="842" w:type="dxa"/>
          </w:tcPr>
          <w:p w14:paraId="26075B25" w14:textId="77777777" w:rsidR="0073714F" w:rsidRDefault="0073714F">
            <w:r>
              <w:t>102382-P</w:t>
            </w:r>
          </w:p>
        </w:tc>
        <w:tc>
          <w:tcPr>
            <w:tcW w:w="803" w:type="dxa"/>
          </w:tcPr>
          <w:p w14:paraId="0340642D" w14:textId="77777777" w:rsidR="0073714F" w:rsidRDefault="0073714F">
            <w:r>
              <w:t>Saeed Ahmad</w:t>
            </w:r>
          </w:p>
        </w:tc>
        <w:tc>
          <w:tcPr>
            <w:tcW w:w="694" w:type="dxa"/>
          </w:tcPr>
          <w:p w14:paraId="584FBBA2" w14:textId="77777777" w:rsidR="0073714F" w:rsidRDefault="0073714F">
            <w:r>
              <w:t>61.934167</w:t>
            </w:r>
          </w:p>
        </w:tc>
        <w:tc>
          <w:tcPr>
            <w:tcW w:w="695" w:type="dxa"/>
          </w:tcPr>
          <w:p w14:paraId="05DE12EB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33887C6A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1619CD72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76EB4735" w14:textId="77777777" w:rsidR="0073714F" w:rsidRDefault="0073714F">
            <w:r>
              <w:t>Punjab</w:t>
            </w:r>
          </w:p>
        </w:tc>
      </w:tr>
      <w:tr w:rsidR="0073714F" w14:paraId="1D900FEC" w14:textId="77777777" w:rsidTr="0073714F">
        <w:tc>
          <w:tcPr>
            <w:tcW w:w="388" w:type="dxa"/>
          </w:tcPr>
          <w:p w14:paraId="16D3FB34" w14:textId="77777777" w:rsidR="0073714F" w:rsidRDefault="0073714F">
            <w:r>
              <w:t>153</w:t>
            </w:r>
          </w:p>
        </w:tc>
        <w:tc>
          <w:tcPr>
            <w:tcW w:w="640" w:type="dxa"/>
          </w:tcPr>
          <w:p w14:paraId="032BD9DA" w14:textId="77777777" w:rsidR="0073714F" w:rsidRDefault="0073714F">
            <w:r>
              <w:t>4182</w:t>
            </w:r>
          </w:p>
        </w:tc>
        <w:tc>
          <w:tcPr>
            <w:tcW w:w="755" w:type="dxa"/>
          </w:tcPr>
          <w:p w14:paraId="445129A1" w14:textId="77777777" w:rsidR="0073714F" w:rsidRDefault="0073714F">
            <w:r>
              <w:t>Tauqeer Azhar</w:t>
            </w:r>
          </w:p>
        </w:tc>
        <w:tc>
          <w:tcPr>
            <w:tcW w:w="842" w:type="dxa"/>
          </w:tcPr>
          <w:p w14:paraId="78B6F07C" w14:textId="77777777" w:rsidR="0073714F" w:rsidRDefault="0073714F">
            <w:r>
              <w:t>89148-P</w:t>
            </w:r>
          </w:p>
        </w:tc>
        <w:tc>
          <w:tcPr>
            <w:tcW w:w="803" w:type="dxa"/>
          </w:tcPr>
          <w:p w14:paraId="1D34C494" w14:textId="77777777" w:rsidR="0073714F" w:rsidRDefault="0073714F">
            <w:r>
              <w:t>Muhammad Azhar Khan</w:t>
            </w:r>
          </w:p>
        </w:tc>
        <w:tc>
          <w:tcPr>
            <w:tcW w:w="694" w:type="dxa"/>
          </w:tcPr>
          <w:p w14:paraId="0C661B3D" w14:textId="77777777" w:rsidR="0073714F" w:rsidRDefault="0073714F">
            <w:r>
              <w:t>60.298333</w:t>
            </w:r>
          </w:p>
        </w:tc>
        <w:tc>
          <w:tcPr>
            <w:tcW w:w="695" w:type="dxa"/>
          </w:tcPr>
          <w:p w14:paraId="442FB2D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4ED17CE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6B72608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7B3AE5D5" w14:textId="77777777" w:rsidR="0073714F" w:rsidRDefault="0073714F">
            <w:r>
              <w:t>Punjab</w:t>
            </w:r>
          </w:p>
        </w:tc>
      </w:tr>
      <w:tr w:rsidR="0073714F" w14:paraId="58F03D68" w14:textId="77777777" w:rsidTr="0073714F">
        <w:tc>
          <w:tcPr>
            <w:tcW w:w="388" w:type="dxa"/>
          </w:tcPr>
          <w:p w14:paraId="3ABF87CF" w14:textId="77777777" w:rsidR="0073714F" w:rsidRDefault="0073714F">
            <w:r>
              <w:t>15</w:t>
            </w:r>
            <w:r>
              <w:lastRenderedPageBreak/>
              <w:t>4</w:t>
            </w:r>
          </w:p>
        </w:tc>
        <w:tc>
          <w:tcPr>
            <w:tcW w:w="640" w:type="dxa"/>
          </w:tcPr>
          <w:p w14:paraId="14C95A80" w14:textId="77777777" w:rsidR="0073714F" w:rsidRDefault="0073714F">
            <w:r>
              <w:lastRenderedPageBreak/>
              <w:t>1783</w:t>
            </w:r>
            <w:r>
              <w:lastRenderedPageBreak/>
              <w:t>4</w:t>
            </w:r>
          </w:p>
        </w:tc>
        <w:tc>
          <w:tcPr>
            <w:tcW w:w="755" w:type="dxa"/>
          </w:tcPr>
          <w:p w14:paraId="0BA18E82" w14:textId="77777777" w:rsidR="0073714F" w:rsidRDefault="0073714F">
            <w:r>
              <w:lastRenderedPageBreak/>
              <w:t>Nida Mumr</w:t>
            </w:r>
            <w:r>
              <w:lastRenderedPageBreak/>
              <w:t>aiz</w:t>
            </w:r>
          </w:p>
        </w:tc>
        <w:tc>
          <w:tcPr>
            <w:tcW w:w="842" w:type="dxa"/>
          </w:tcPr>
          <w:p w14:paraId="4FE4D8EF" w14:textId="77777777" w:rsidR="0073714F" w:rsidRDefault="0073714F">
            <w:r>
              <w:lastRenderedPageBreak/>
              <w:t>106047</w:t>
            </w:r>
            <w:r>
              <w:lastRenderedPageBreak/>
              <w:t>-p</w:t>
            </w:r>
          </w:p>
        </w:tc>
        <w:tc>
          <w:tcPr>
            <w:tcW w:w="803" w:type="dxa"/>
          </w:tcPr>
          <w:p w14:paraId="19631C26" w14:textId="77777777" w:rsidR="0073714F" w:rsidRDefault="0073714F">
            <w:r>
              <w:lastRenderedPageBreak/>
              <w:t>Mumra</w:t>
            </w:r>
            <w:r>
              <w:lastRenderedPageBreak/>
              <w:t>iz khan</w:t>
            </w:r>
          </w:p>
        </w:tc>
        <w:tc>
          <w:tcPr>
            <w:tcW w:w="694" w:type="dxa"/>
          </w:tcPr>
          <w:p w14:paraId="0A3B90AF" w14:textId="77777777" w:rsidR="0073714F" w:rsidRDefault="0073714F">
            <w:r>
              <w:lastRenderedPageBreak/>
              <w:t>59.04</w:t>
            </w:r>
            <w:r>
              <w:lastRenderedPageBreak/>
              <w:t>9787</w:t>
            </w:r>
          </w:p>
        </w:tc>
        <w:tc>
          <w:tcPr>
            <w:tcW w:w="695" w:type="dxa"/>
          </w:tcPr>
          <w:p w14:paraId="2A2A49DD" w14:textId="77777777" w:rsidR="0073714F" w:rsidRDefault="0073714F">
            <w:r>
              <w:lastRenderedPageBreak/>
              <w:t>1</w:t>
            </w:r>
          </w:p>
        </w:tc>
        <w:tc>
          <w:tcPr>
            <w:tcW w:w="1135" w:type="dxa"/>
          </w:tcPr>
          <w:p w14:paraId="33607748" w14:textId="77777777" w:rsidR="0073714F" w:rsidRDefault="0073714F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879" w:type="dxa"/>
          </w:tcPr>
          <w:p w14:paraId="16CCD063" w14:textId="77777777" w:rsidR="0073714F" w:rsidRDefault="0073714F">
            <w:r>
              <w:lastRenderedPageBreak/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731" w:type="dxa"/>
          </w:tcPr>
          <w:p w14:paraId="4A632787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14F88A5C" w14:textId="77777777" w:rsidTr="0073714F">
        <w:tc>
          <w:tcPr>
            <w:tcW w:w="388" w:type="dxa"/>
          </w:tcPr>
          <w:p w14:paraId="1370B70B" w14:textId="77777777" w:rsidR="0073714F" w:rsidRDefault="0073714F">
            <w:r>
              <w:lastRenderedPageBreak/>
              <w:t>155</w:t>
            </w:r>
          </w:p>
        </w:tc>
        <w:tc>
          <w:tcPr>
            <w:tcW w:w="640" w:type="dxa"/>
          </w:tcPr>
          <w:p w14:paraId="1B1E7152" w14:textId="77777777" w:rsidR="0073714F" w:rsidRDefault="0073714F">
            <w:r>
              <w:t>2925</w:t>
            </w:r>
          </w:p>
        </w:tc>
        <w:tc>
          <w:tcPr>
            <w:tcW w:w="755" w:type="dxa"/>
          </w:tcPr>
          <w:p w14:paraId="79EE2037" w14:textId="77777777" w:rsidR="0073714F" w:rsidRDefault="0073714F">
            <w:r>
              <w:t>Fatima Khizar Kohli</w:t>
            </w:r>
          </w:p>
        </w:tc>
        <w:tc>
          <w:tcPr>
            <w:tcW w:w="842" w:type="dxa"/>
          </w:tcPr>
          <w:p w14:paraId="3F56DE7C" w14:textId="77777777" w:rsidR="0073714F" w:rsidRDefault="0073714F">
            <w:r>
              <w:t>99105-P</w:t>
            </w:r>
          </w:p>
        </w:tc>
        <w:tc>
          <w:tcPr>
            <w:tcW w:w="803" w:type="dxa"/>
          </w:tcPr>
          <w:p w14:paraId="02A2024F" w14:textId="77777777" w:rsidR="0073714F" w:rsidRDefault="0073714F">
            <w:r>
              <w:t>Khizar Hayat</w:t>
            </w:r>
          </w:p>
        </w:tc>
        <w:tc>
          <w:tcPr>
            <w:tcW w:w="694" w:type="dxa"/>
          </w:tcPr>
          <w:p w14:paraId="1C3F3A36" w14:textId="77777777" w:rsidR="0073714F" w:rsidRDefault="0073714F">
            <w:r>
              <w:t>56.393333</w:t>
            </w:r>
          </w:p>
        </w:tc>
        <w:tc>
          <w:tcPr>
            <w:tcW w:w="695" w:type="dxa"/>
          </w:tcPr>
          <w:p w14:paraId="40A8F539" w14:textId="77777777" w:rsidR="0073714F" w:rsidRDefault="0073714F">
            <w:r>
              <w:t>7</w:t>
            </w:r>
          </w:p>
        </w:tc>
        <w:tc>
          <w:tcPr>
            <w:tcW w:w="1135" w:type="dxa"/>
          </w:tcPr>
          <w:p w14:paraId="2CD460C1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A9085CE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456A2ACB" w14:textId="77777777" w:rsidR="0073714F" w:rsidRDefault="0073714F">
            <w:r>
              <w:t>Punjab</w:t>
            </w:r>
          </w:p>
        </w:tc>
      </w:tr>
      <w:tr w:rsidR="0073714F" w14:paraId="57E97D5F" w14:textId="77777777" w:rsidTr="0073714F">
        <w:tc>
          <w:tcPr>
            <w:tcW w:w="388" w:type="dxa"/>
          </w:tcPr>
          <w:p w14:paraId="1DE0B262" w14:textId="77777777" w:rsidR="0073714F" w:rsidRDefault="0073714F">
            <w:r>
              <w:t>156</w:t>
            </w:r>
          </w:p>
        </w:tc>
        <w:tc>
          <w:tcPr>
            <w:tcW w:w="640" w:type="dxa"/>
          </w:tcPr>
          <w:p w14:paraId="7FBF4E68" w14:textId="77777777" w:rsidR="0073714F" w:rsidRDefault="0073714F">
            <w:r>
              <w:t>18883</w:t>
            </w:r>
          </w:p>
        </w:tc>
        <w:tc>
          <w:tcPr>
            <w:tcW w:w="755" w:type="dxa"/>
          </w:tcPr>
          <w:p w14:paraId="692FEB9C" w14:textId="77777777" w:rsidR="0073714F" w:rsidRDefault="0073714F">
            <w:r>
              <w:t>Kainat Naveed</w:t>
            </w:r>
          </w:p>
        </w:tc>
        <w:tc>
          <w:tcPr>
            <w:tcW w:w="842" w:type="dxa"/>
          </w:tcPr>
          <w:p w14:paraId="6E6EA067" w14:textId="77777777" w:rsidR="0073714F" w:rsidRDefault="0073714F">
            <w:r>
              <w:t>5481ajk</w:t>
            </w:r>
          </w:p>
        </w:tc>
        <w:tc>
          <w:tcPr>
            <w:tcW w:w="803" w:type="dxa"/>
          </w:tcPr>
          <w:p w14:paraId="250C7C5E" w14:textId="77777777" w:rsidR="0073714F" w:rsidRDefault="0073714F">
            <w:r>
              <w:t>naveed akram</w:t>
            </w:r>
          </w:p>
        </w:tc>
        <w:tc>
          <w:tcPr>
            <w:tcW w:w="694" w:type="dxa"/>
          </w:tcPr>
          <w:p w14:paraId="6B0BD9D1" w14:textId="77777777" w:rsidR="0073714F" w:rsidRDefault="0073714F">
            <w:r>
              <w:t>47.505217</w:t>
            </w:r>
          </w:p>
        </w:tc>
        <w:tc>
          <w:tcPr>
            <w:tcW w:w="695" w:type="dxa"/>
          </w:tcPr>
          <w:p w14:paraId="40B0258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09D9187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7E4B2D1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1BAD06C5" w14:textId="77777777" w:rsidR="0073714F" w:rsidRDefault="0073714F">
            <w:r>
              <w:t>AJK, G&amp;B, FATA, ICT</w:t>
            </w:r>
          </w:p>
        </w:tc>
      </w:tr>
      <w:tr w:rsidR="0073714F" w14:paraId="10892F51" w14:textId="77777777" w:rsidTr="0073714F">
        <w:tc>
          <w:tcPr>
            <w:tcW w:w="388" w:type="dxa"/>
          </w:tcPr>
          <w:p w14:paraId="337B7C21" w14:textId="77777777" w:rsidR="0073714F" w:rsidRDefault="0073714F">
            <w:r>
              <w:t>157</w:t>
            </w:r>
          </w:p>
        </w:tc>
        <w:tc>
          <w:tcPr>
            <w:tcW w:w="640" w:type="dxa"/>
          </w:tcPr>
          <w:p w14:paraId="43A0504F" w14:textId="77777777" w:rsidR="0073714F" w:rsidRDefault="0073714F">
            <w:r>
              <w:t>17409</w:t>
            </w:r>
          </w:p>
        </w:tc>
        <w:tc>
          <w:tcPr>
            <w:tcW w:w="755" w:type="dxa"/>
          </w:tcPr>
          <w:p w14:paraId="7835B658" w14:textId="77777777" w:rsidR="0073714F" w:rsidRDefault="0073714F">
            <w:r>
              <w:t>Hazrat Nabi</w:t>
            </w:r>
          </w:p>
        </w:tc>
        <w:tc>
          <w:tcPr>
            <w:tcW w:w="842" w:type="dxa"/>
          </w:tcPr>
          <w:p w14:paraId="3FA15165" w14:textId="77777777" w:rsidR="0073714F" w:rsidRDefault="0073714F">
            <w:r>
              <w:t>Foreign00135</w:t>
            </w:r>
          </w:p>
        </w:tc>
        <w:tc>
          <w:tcPr>
            <w:tcW w:w="803" w:type="dxa"/>
          </w:tcPr>
          <w:p w14:paraId="2ABC5A3F" w14:textId="77777777" w:rsidR="0073714F" w:rsidRDefault="0073714F">
            <w:r>
              <w:t>Haji Ghazi</w:t>
            </w:r>
          </w:p>
        </w:tc>
        <w:tc>
          <w:tcPr>
            <w:tcW w:w="694" w:type="dxa"/>
          </w:tcPr>
          <w:p w14:paraId="16DEF277" w14:textId="77777777" w:rsidR="0073714F" w:rsidRDefault="0073714F">
            <w:r>
              <w:t>42.534146</w:t>
            </w:r>
          </w:p>
        </w:tc>
        <w:tc>
          <w:tcPr>
            <w:tcW w:w="695" w:type="dxa"/>
          </w:tcPr>
          <w:p w14:paraId="02086EF7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1895A1E5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F708F75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5C3C4E00" w14:textId="77777777" w:rsidR="0073714F" w:rsidRDefault="0073714F">
            <w:r>
              <w:t>Foriegn</w:t>
            </w:r>
          </w:p>
        </w:tc>
      </w:tr>
      <w:tr w:rsidR="0073714F" w14:paraId="23D4408C" w14:textId="77777777" w:rsidTr="0073714F">
        <w:tc>
          <w:tcPr>
            <w:tcW w:w="388" w:type="dxa"/>
          </w:tcPr>
          <w:p w14:paraId="79E8FDAE" w14:textId="77777777" w:rsidR="0073714F" w:rsidRDefault="0073714F">
            <w:r>
              <w:t>158</w:t>
            </w:r>
          </w:p>
        </w:tc>
        <w:tc>
          <w:tcPr>
            <w:tcW w:w="640" w:type="dxa"/>
          </w:tcPr>
          <w:p w14:paraId="6865025A" w14:textId="77777777" w:rsidR="0073714F" w:rsidRDefault="0073714F">
            <w:r>
              <w:t>17592</w:t>
            </w:r>
          </w:p>
        </w:tc>
        <w:tc>
          <w:tcPr>
            <w:tcW w:w="755" w:type="dxa"/>
          </w:tcPr>
          <w:p w14:paraId="06182D76" w14:textId="77777777" w:rsidR="0073714F" w:rsidRDefault="0073714F">
            <w:r>
              <w:t>Hafiza Aqsa Abdul Jabbar</w:t>
            </w:r>
          </w:p>
        </w:tc>
        <w:tc>
          <w:tcPr>
            <w:tcW w:w="842" w:type="dxa"/>
          </w:tcPr>
          <w:p w14:paraId="6894B785" w14:textId="77777777" w:rsidR="0073714F" w:rsidRDefault="0073714F">
            <w:r>
              <w:t>110611-P</w:t>
            </w:r>
          </w:p>
        </w:tc>
        <w:tc>
          <w:tcPr>
            <w:tcW w:w="803" w:type="dxa"/>
          </w:tcPr>
          <w:p w14:paraId="2C51573D" w14:textId="77777777" w:rsidR="0073714F" w:rsidRDefault="0073714F">
            <w:r>
              <w:t>Abdul Jabbar</w:t>
            </w:r>
          </w:p>
        </w:tc>
        <w:tc>
          <w:tcPr>
            <w:tcW w:w="694" w:type="dxa"/>
          </w:tcPr>
          <w:p w14:paraId="478C848B" w14:textId="77777777" w:rsidR="0073714F" w:rsidRDefault="0073714F">
            <w:r>
              <w:t>56.958333</w:t>
            </w:r>
          </w:p>
        </w:tc>
        <w:tc>
          <w:tcPr>
            <w:tcW w:w="695" w:type="dxa"/>
          </w:tcPr>
          <w:p w14:paraId="74C5A9FA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E16C1B9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2A12B13F" w14:textId="77777777" w:rsidR="0073714F" w:rsidRDefault="0073714F">
            <w:r>
              <w:t>Civil Hospital Bahawalpur</w:t>
            </w:r>
          </w:p>
        </w:tc>
        <w:tc>
          <w:tcPr>
            <w:tcW w:w="731" w:type="dxa"/>
          </w:tcPr>
          <w:p w14:paraId="2A268BF7" w14:textId="77777777" w:rsidR="0073714F" w:rsidRDefault="0073714F">
            <w:r>
              <w:t>Punjab</w:t>
            </w:r>
          </w:p>
        </w:tc>
      </w:tr>
      <w:tr w:rsidR="0073714F" w14:paraId="2C96CDBF" w14:textId="77777777" w:rsidTr="0073714F">
        <w:tc>
          <w:tcPr>
            <w:tcW w:w="388" w:type="dxa"/>
          </w:tcPr>
          <w:p w14:paraId="20BD0F15" w14:textId="77777777" w:rsidR="0073714F" w:rsidRDefault="0073714F">
            <w:r>
              <w:t>159</w:t>
            </w:r>
          </w:p>
        </w:tc>
        <w:tc>
          <w:tcPr>
            <w:tcW w:w="640" w:type="dxa"/>
          </w:tcPr>
          <w:p w14:paraId="34C72129" w14:textId="77777777" w:rsidR="0073714F" w:rsidRDefault="0073714F">
            <w:r>
              <w:t>18024</w:t>
            </w:r>
          </w:p>
        </w:tc>
        <w:tc>
          <w:tcPr>
            <w:tcW w:w="755" w:type="dxa"/>
          </w:tcPr>
          <w:p w14:paraId="564FF8BC" w14:textId="77777777" w:rsidR="0073714F" w:rsidRDefault="0073714F">
            <w:r>
              <w:t>Dr.Bisma Shaheen</w:t>
            </w:r>
          </w:p>
        </w:tc>
        <w:tc>
          <w:tcPr>
            <w:tcW w:w="842" w:type="dxa"/>
          </w:tcPr>
          <w:p w14:paraId="55063224" w14:textId="77777777" w:rsidR="0073714F" w:rsidRDefault="0073714F">
            <w:r>
              <w:t xml:space="preserve">109046-P </w:t>
            </w:r>
          </w:p>
        </w:tc>
        <w:tc>
          <w:tcPr>
            <w:tcW w:w="803" w:type="dxa"/>
          </w:tcPr>
          <w:p w14:paraId="69BE73DB" w14:textId="77777777" w:rsidR="0073714F" w:rsidRDefault="0073714F">
            <w:r>
              <w:t xml:space="preserve">Muhammad Aslam </w:t>
            </w:r>
          </w:p>
        </w:tc>
        <w:tc>
          <w:tcPr>
            <w:tcW w:w="694" w:type="dxa"/>
          </w:tcPr>
          <w:p w14:paraId="4A6F7E29" w14:textId="77777777" w:rsidR="0073714F" w:rsidRDefault="0073714F">
            <w:r>
              <w:t>56.034167</w:t>
            </w:r>
          </w:p>
        </w:tc>
        <w:tc>
          <w:tcPr>
            <w:tcW w:w="695" w:type="dxa"/>
          </w:tcPr>
          <w:p w14:paraId="3247D06C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08139DCC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399576D" w14:textId="77777777" w:rsidR="0073714F" w:rsidRDefault="0073714F">
            <w:r>
              <w:t>Civil Hospital Bahawalpur</w:t>
            </w:r>
          </w:p>
        </w:tc>
        <w:tc>
          <w:tcPr>
            <w:tcW w:w="731" w:type="dxa"/>
          </w:tcPr>
          <w:p w14:paraId="5CBBD2E7" w14:textId="77777777" w:rsidR="0073714F" w:rsidRDefault="0073714F">
            <w:r>
              <w:t>Punjab</w:t>
            </w:r>
          </w:p>
        </w:tc>
      </w:tr>
      <w:tr w:rsidR="0073714F" w14:paraId="5B3A9EA2" w14:textId="77777777" w:rsidTr="0073714F">
        <w:tc>
          <w:tcPr>
            <w:tcW w:w="388" w:type="dxa"/>
          </w:tcPr>
          <w:p w14:paraId="305FEC75" w14:textId="77777777" w:rsidR="0073714F" w:rsidRDefault="0073714F">
            <w:r>
              <w:t>160</w:t>
            </w:r>
          </w:p>
        </w:tc>
        <w:tc>
          <w:tcPr>
            <w:tcW w:w="640" w:type="dxa"/>
          </w:tcPr>
          <w:p w14:paraId="0EFD9EA4" w14:textId="77777777" w:rsidR="0073714F" w:rsidRDefault="0073714F">
            <w:r>
              <w:t>1563</w:t>
            </w:r>
          </w:p>
        </w:tc>
        <w:tc>
          <w:tcPr>
            <w:tcW w:w="755" w:type="dxa"/>
          </w:tcPr>
          <w:p w14:paraId="32BBACE8" w14:textId="77777777" w:rsidR="0073714F" w:rsidRDefault="0073714F">
            <w:r>
              <w:t>Kiran Latif</w:t>
            </w:r>
          </w:p>
        </w:tc>
        <w:tc>
          <w:tcPr>
            <w:tcW w:w="842" w:type="dxa"/>
          </w:tcPr>
          <w:p w14:paraId="64E50404" w14:textId="77777777" w:rsidR="0073714F" w:rsidRDefault="0073714F">
            <w:r>
              <w:t>94370-P</w:t>
            </w:r>
          </w:p>
        </w:tc>
        <w:tc>
          <w:tcPr>
            <w:tcW w:w="803" w:type="dxa"/>
          </w:tcPr>
          <w:p w14:paraId="40D7EF16" w14:textId="77777777" w:rsidR="0073714F" w:rsidRDefault="0073714F">
            <w:r>
              <w:t>Muhammad Latif</w:t>
            </w:r>
          </w:p>
        </w:tc>
        <w:tc>
          <w:tcPr>
            <w:tcW w:w="694" w:type="dxa"/>
          </w:tcPr>
          <w:p w14:paraId="36FBEC78" w14:textId="77777777" w:rsidR="0073714F" w:rsidRDefault="0073714F">
            <w:r>
              <w:t>61.528333</w:t>
            </w:r>
          </w:p>
        </w:tc>
        <w:tc>
          <w:tcPr>
            <w:tcW w:w="695" w:type="dxa"/>
          </w:tcPr>
          <w:p w14:paraId="79AB8A6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4E8ED27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6DECE4E" w14:textId="77777777" w:rsidR="0073714F" w:rsidRDefault="0073714F">
            <w:r>
              <w:t>DHQ Hospital, DG Khan</w:t>
            </w:r>
          </w:p>
        </w:tc>
        <w:tc>
          <w:tcPr>
            <w:tcW w:w="731" w:type="dxa"/>
          </w:tcPr>
          <w:p w14:paraId="1C9D57B6" w14:textId="77777777" w:rsidR="0073714F" w:rsidRDefault="0073714F">
            <w:r>
              <w:t>Punjab</w:t>
            </w:r>
          </w:p>
        </w:tc>
      </w:tr>
      <w:tr w:rsidR="0073714F" w14:paraId="3BB21139" w14:textId="77777777" w:rsidTr="0073714F">
        <w:tc>
          <w:tcPr>
            <w:tcW w:w="388" w:type="dxa"/>
          </w:tcPr>
          <w:p w14:paraId="72E48B8F" w14:textId="77777777" w:rsidR="0073714F" w:rsidRDefault="0073714F">
            <w:r>
              <w:t>161</w:t>
            </w:r>
          </w:p>
        </w:tc>
        <w:tc>
          <w:tcPr>
            <w:tcW w:w="640" w:type="dxa"/>
          </w:tcPr>
          <w:p w14:paraId="42D49514" w14:textId="77777777" w:rsidR="0073714F" w:rsidRDefault="0073714F">
            <w:r>
              <w:t>5735</w:t>
            </w:r>
          </w:p>
        </w:tc>
        <w:tc>
          <w:tcPr>
            <w:tcW w:w="755" w:type="dxa"/>
          </w:tcPr>
          <w:p w14:paraId="7067EFFD" w14:textId="77777777" w:rsidR="0073714F" w:rsidRDefault="0073714F">
            <w:r>
              <w:t>Fouzia Khadim</w:t>
            </w:r>
          </w:p>
        </w:tc>
        <w:tc>
          <w:tcPr>
            <w:tcW w:w="842" w:type="dxa"/>
          </w:tcPr>
          <w:p w14:paraId="5E6EA0F0" w14:textId="77777777" w:rsidR="0073714F" w:rsidRDefault="0073714F">
            <w:r>
              <w:t>104223-P</w:t>
            </w:r>
          </w:p>
        </w:tc>
        <w:tc>
          <w:tcPr>
            <w:tcW w:w="803" w:type="dxa"/>
          </w:tcPr>
          <w:p w14:paraId="552103E8" w14:textId="77777777" w:rsidR="0073714F" w:rsidRDefault="0073714F">
            <w:r>
              <w:t>Khadim Hussain</w:t>
            </w:r>
          </w:p>
        </w:tc>
        <w:tc>
          <w:tcPr>
            <w:tcW w:w="694" w:type="dxa"/>
          </w:tcPr>
          <w:p w14:paraId="6E9FCA9F" w14:textId="77777777" w:rsidR="0073714F" w:rsidRDefault="0073714F">
            <w:r>
              <w:t>61.195833</w:t>
            </w:r>
          </w:p>
        </w:tc>
        <w:tc>
          <w:tcPr>
            <w:tcW w:w="695" w:type="dxa"/>
          </w:tcPr>
          <w:p w14:paraId="032D32D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8035BE8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3E9C746" w14:textId="77777777" w:rsidR="0073714F" w:rsidRDefault="0073714F">
            <w:r>
              <w:t>DHQ Hospital, DG Khan</w:t>
            </w:r>
          </w:p>
        </w:tc>
        <w:tc>
          <w:tcPr>
            <w:tcW w:w="731" w:type="dxa"/>
          </w:tcPr>
          <w:p w14:paraId="2A8E99E1" w14:textId="77777777" w:rsidR="0073714F" w:rsidRDefault="0073714F">
            <w:r>
              <w:t>Punjab</w:t>
            </w:r>
          </w:p>
        </w:tc>
      </w:tr>
      <w:tr w:rsidR="0073714F" w14:paraId="6AE1970E" w14:textId="77777777" w:rsidTr="0073714F">
        <w:tc>
          <w:tcPr>
            <w:tcW w:w="388" w:type="dxa"/>
          </w:tcPr>
          <w:p w14:paraId="394B924C" w14:textId="77777777" w:rsidR="0073714F" w:rsidRDefault="0073714F">
            <w:r>
              <w:lastRenderedPageBreak/>
              <w:t>162</w:t>
            </w:r>
          </w:p>
        </w:tc>
        <w:tc>
          <w:tcPr>
            <w:tcW w:w="640" w:type="dxa"/>
          </w:tcPr>
          <w:p w14:paraId="285DDFB0" w14:textId="77777777" w:rsidR="0073714F" w:rsidRDefault="0073714F">
            <w:r>
              <w:t>16547</w:t>
            </w:r>
          </w:p>
        </w:tc>
        <w:tc>
          <w:tcPr>
            <w:tcW w:w="755" w:type="dxa"/>
          </w:tcPr>
          <w:p w14:paraId="345B20AE" w14:textId="77777777" w:rsidR="0073714F" w:rsidRDefault="0073714F">
            <w:r>
              <w:t>Saliha Akmal</w:t>
            </w:r>
          </w:p>
        </w:tc>
        <w:tc>
          <w:tcPr>
            <w:tcW w:w="842" w:type="dxa"/>
          </w:tcPr>
          <w:p w14:paraId="27018077" w14:textId="77777777" w:rsidR="0073714F" w:rsidRDefault="0073714F">
            <w:r>
              <w:t>103124-P</w:t>
            </w:r>
          </w:p>
        </w:tc>
        <w:tc>
          <w:tcPr>
            <w:tcW w:w="803" w:type="dxa"/>
          </w:tcPr>
          <w:p w14:paraId="7FAA131E" w14:textId="77777777" w:rsidR="0073714F" w:rsidRDefault="0073714F">
            <w:r>
              <w:t>Muhammad Akmal Khan</w:t>
            </w:r>
          </w:p>
        </w:tc>
        <w:tc>
          <w:tcPr>
            <w:tcW w:w="694" w:type="dxa"/>
          </w:tcPr>
          <w:p w14:paraId="3AAC6773" w14:textId="77777777" w:rsidR="0073714F" w:rsidRDefault="0073714F">
            <w:r>
              <w:t>65.515833</w:t>
            </w:r>
          </w:p>
        </w:tc>
        <w:tc>
          <w:tcPr>
            <w:tcW w:w="695" w:type="dxa"/>
          </w:tcPr>
          <w:p w14:paraId="030982D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EEE3B31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46197A7" w14:textId="77777777" w:rsidR="0073714F" w:rsidRDefault="0073714F">
            <w:r>
              <w:t>DHQ Hospital, Faisalabad</w:t>
            </w:r>
          </w:p>
        </w:tc>
        <w:tc>
          <w:tcPr>
            <w:tcW w:w="731" w:type="dxa"/>
          </w:tcPr>
          <w:p w14:paraId="1F03ABC6" w14:textId="77777777" w:rsidR="0073714F" w:rsidRDefault="0073714F">
            <w:r>
              <w:t>Punjab</w:t>
            </w:r>
          </w:p>
        </w:tc>
      </w:tr>
      <w:tr w:rsidR="0073714F" w14:paraId="5B08124D" w14:textId="77777777" w:rsidTr="0073714F">
        <w:tc>
          <w:tcPr>
            <w:tcW w:w="388" w:type="dxa"/>
          </w:tcPr>
          <w:p w14:paraId="6B6CE2E7" w14:textId="77777777" w:rsidR="0073714F" w:rsidRDefault="0073714F">
            <w:r>
              <w:t>163</w:t>
            </w:r>
          </w:p>
        </w:tc>
        <w:tc>
          <w:tcPr>
            <w:tcW w:w="640" w:type="dxa"/>
          </w:tcPr>
          <w:p w14:paraId="38A11199" w14:textId="77777777" w:rsidR="0073714F" w:rsidRDefault="0073714F">
            <w:r>
              <w:t>15462</w:t>
            </w:r>
          </w:p>
        </w:tc>
        <w:tc>
          <w:tcPr>
            <w:tcW w:w="755" w:type="dxa"/>
          </w:tcPr>
          <w:p w14:paraId="162CFACB" w14:textId="77777777" w:rsidR="0073714F" w:rsidRDefault="0073714F">
            <w:r>
              <w:t>Maryam Younes</w:t>
            </w:r>
          </w:p>
        </w:tc>
        <w:tc>
          <w:tcPr>
            <w:tcW w:w="842" w:type="dxa"/>
          </w:tcPr>
          <w:p w14:paraId="569DF9EA" w14:textId="77777777" w:rsidR="0073714F" w:rsidRDefault="0073714F">
            <w:r>
              <w:t>97762-p</w:t>
            </w:r>
          </w:p>
        </w:tc>
        <w:tc>
          <w:tcPr>
            <w:tcW w:w="803" w:type="dxa"/>
          </w:tcPr>
          <w:p w14:paraId="05895A62" w14:textId="77777777" w:rsidR="0073714F" w:rsidRDefault="0073714F">
            <w:r>
              <w:t>Muhammad Younes</w:t>
            </w:r>
          </w:p>
        </w:tc>
        <w:tc>
          <w:tcPr>
            <w:tcW w:w="694" w:type="dxa"/>
          </w:tcPr>
          <w:p w14:paraId="015D02F3" w14:textId="77777777" w:rsidR="0073714F" w:rsidRDefault="0073714F">
            <w:r>
              <w:t>61.833334</w:t>
            </w:r>
          </w:p>
        </w:tc>
        <w:tc>
          <w:tcPr>
            <w:tcW w:w="695" w:type="dxa"/>
          </w:tcPr>
          <w:p w14:paraId="6846D13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FD5C409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6CE7F63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7AF9C504" w14:textId="77777777" w:rsidR="0073714F" w:rsidRDefault="0073714F">
            <w:r>
              <w:t>Punjab</w:t>
            </w:r>
          </w:p>
        </w:tc>
      </w:tr>
      <w:tr w:rsidR="0073714F" w14:paraId="6AF8FF8D" w14:textId="77777777" w:rsidTr="0073714F">
        <w:tc>
          <w:tcPr>
            <w:tcW w:w="388" w:type="dxa"/>
          </w:tcPr>
          <w:p w14:paraId="5FB30AE2" w14:textId="77777777" w:rsidR="0073714F" w:rsidRDefault="0073714F">
            <w:r>
              <w:t>164</w:t>
            </w:r>
          </w:p>
        </w:tc>
        <w:tc>
          <w:tcPr>
            <w:tcW w:w="640" w:type="dxa"/>
          </w:tcPr>
          <w:p w14:paraId="6CE0708D" w14:textId="77777777" w:rsidR="0073714F" w:rsidRDefault="0073714F">
            <w:r>
              <w:t>3184</w:t>
            </w:r>
          </w:p>
        </w:tc>
        <w:tc>
          <w:tcPr>
            <w:tcW w:w="755" w:type="dxa"/>
          </w:tcPr>
          <w:p w14:paraId="794AB027" w14:textId="77777777" w:rsidR="0073714F" w:rsidRDefault="0073714F">
            <w:r>
              <w:t>Javeria Jalil</w:t>
            </w:r>
          </w:p>
        </w:tc>
        <w:tc>
          <w:tcPr>
            <w:tcW w:w="842" w:type="dxa"/>
          </w:tcPr>
          <w:p w14:paraId="4154CDC4" w14:textId="77777777" w:rsidR="0073714F" w:rsidRDefault="0073714F">
            <w:r>
              <w:t>93764-P</w:t>
            </w:r>
          </w:p>
        </w:tc>
        <w:tc>
          <w:tcPr>
            <w:tcW w:w="803" w:type="dxa"/>
          </w:tcPr>
          <w:p w14:paraId="6D66ACF2" w14:textId="77777777" w:rsidR="0073714F" w:rsidRDefault="0073714F">
            <w:r>
              <w:t>Abdul Jalil</w:t>
            </w:r>
          </w:p>
        </w:tc>
        <w:tc>
          <w:tcPr>
            <w:tcW w:w="694" w:type="dxa"/>
          </w:tcPr>
          <w:p w14:paraId="1705AA77" w14:textId="77777777" w:rsidR="0073714F" w:rsidRDefault="0073714F">
            <w:r>
              <w:t>57.226666</w:t>
            </w:r>
          </w:p>
        </w:tc>
        <w:tc>
          <w:tcPr>
            <w:tcW w:w="695" w:type="dxa"/>
          </w:tcPr>
          <w:p w14:paraId="4F695618" w14:textId="77777777" w:rsidR="0073714F" w:rsidRDefault="0073714F">
            <w:r>
              <w:t>9</w:t>
            </w:r>
          </w:p>
        </w:tc>
        <w:tc>
          <w:tcPr>
            <w:tcW w:w="1135" w:type="dxa"/>
          </w:tcPr>
          <w:p w14:paraId="1718BFC5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2B81B55F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2A17B7F5" w14:textId="77777777" w:rsidR="0073714F" w:rsidRDefault="0073714F">
            <w:r>
              <w:t>Punjab</w:t>
            </w:r>
          </w:p>
        </w:tc>
      </w:tr>
      <w:tr w:rsidR="0073714F" w14:paraId="192E1D24" w14:textId="77777777" w:rsidTr="0073714F">
        <w:tc>
          <w:tcPr>
            <w:tcW w:w="388" w:type="dxa"/>
          </w:tcPr>
          <w:p w14:paraId="6D70C459" w14:textId="77777777" w:rsidR="0073714F" w:rsidRDefault="0073714F">
            <w:r>
              <w:t>165</w:t>
            </w:r>
          </w:p>
        </w:tc>
        <w:tc>
          <w:tcPr>
            <w:tcW w:w="640" w:type="dxa"/>
          </w:tcPr>
          <w:p w14:paraId="42CAB99D" w14:textId="77777777" w:rsidR="0073714F" w:rsidRDefault="0073714F">
            <w:r>
              <w:t>18801</w:t>
            </w:r>
          </w:p>
        </w:tc>
        <w:tc>
          <w:tcPr>
            <w:tcW w:w="755" w:type="dxa"/>
          </w:tcPr>
          <w:p w14:paraId="763F9605" w14:textId="77777777" w:rsidR="0073714F" w:rsidRDefault="0073714F">
            <w:r>
              <w:t>Madiha Liaqat</w:t>
            </w:r>
          </w:p>
        </w:tc>
        <w:tc>
          <w:tcPr>
            <w:tcW w:w="842" w:type="dxa"/>
          </w:tcPr>
          <w:p w14:paraId="006B43CB" w14:textId="77777777" w:rsidR="0073714F" w:rsidRDefault="0073714F">
            <w:r>
              <w:t>102789-P</w:t>
            </w:r>
          </w:p>
        </w:tc>
        <w:tc>
          <w:tcPr>
            <w:tcW w:w="803" w:type="dxa"/>
          </w:tcPr>
          <w:p w14:paraId="2E146D88" w14:textId="77777777" w:rsidR="0073714F" w:rsidRDefault="0073714F">
            <w:r>
              <w:t>Liaqat Ali</w:t>
            </w:r>
          </w:p>
        </w:tc>
        <w:tc>
          <w:tcPr>
            <w:tcW w:w="694" w:type="dxa"/>
          </w:tcPr>
          <w:p w14:paraId="60BAC961" w14:textId="77777777" w:rsidR="0073714F" w:rsidRDefault="0073714F">
            <w:r>
              <w:t>56.970233</w:t>
            </w:r>
          </w:p>
        </w:tc>
        <w:tc>
          <w:tcPr>
            <w:tcW w:w="695" w:type="dxa"/>
          </w:tcPr>
          <w:p w14:paraId="78CC84C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90FF761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54921995" w14:textId="77777777" w:rsidR="0073714F" w:rsidRDefault="0073714F">
            <w:r>
              <w:t>DHQ Rawalpindi</w:t>
            </w:r>
          </w:p>
        </w:tc>
        <w:tc>
          <w:tcPr>
            <w:tcW w:w="731" w:type="dxa"/>
          </w:tcPr>
          <w:p w14:paraId="03EC3EB3" w14:textId="77777777" w:rsidR="0073714F" w:rsidRDefault="0073714F">
            <w:r>
              <w:t>Punjab</w:t>
            </w:r>
          </w:p>
        </w:tc>
      </w:tr>
      <w:tr w:rsidR="0073714F" w14:paraId="555241BB" w14:textId="77777777" w:rsidTr="0073714F">
        <w:tc>
          <w:tcPr>
            <w:tcW w:w="388" w:type="dxa"/>
          </w:tcPr>
          <w:p w14:paraId="1920A5D4" w14:textId="77777777" w:rsidR="0073714F" w:rsidRDefault="0073714F">
            <w:r>
              <w:t>166</w:t>
            </w:r>
          </w:p>
        </w:tc>
        <w:tc>
          <w:tcPr>
            <w:tcW w:w="640" w:type="dxa"/>
          </w:tcPr>
          <w:p w14:paraId="078849AA" w14:textId="77777777" w:rsidR="0073714F" w:rsidRDefault="0073714F">
            <w:r>
              <w:t>17809</w:t>
            </w:r>
          </w:p>
        </w:tc>
        <w:tc>
          <w:tcPr>
            <w:tcW w:w="755" w:type="dxa"/>
          </w:tcPr>
          <w:p w14:paraId="127EB323" w14:textId="77777777" w:rsidR="0073714F" w:rsidRDefault="0073714F">
            <w:r>
              <w:t>Mariam Nadeem</w:t>
            </w:r>
          </w:p>
        </w:tc>
        <w:tc>
          <w:tcPr>
            <w:tcW w:w="842" w:type="dxa"/>
          </w:tcPr>
          <w:p w14:paraId="21AAF7EB" w14:textId="77777777" w:rsidR="0073714F" w:rsidRDefault="0073714F">
            <w:r>
              <w:t>99690-P</w:t>
            </w:r>
          </w:p>
        </w:tc>
        <w:tc>
          <w:tcPr>
            <w:tcW w:w="803" w:type="dxa"/>
          </w:tcPr>
          <w:p w14:paraId="36F5C0AC" w14:textId="77777777" w:rsidR="0073714F" w:rsidRDefault="0073714F">
            <w:r>
              <w:t>Muhammad Afzal nadeem</w:t>
            </w:r>
          </w:p>
        </w:tc>
        <w:tc>
          <w:tcPr>
            <w:tcW w:w="694" w:type="dxa"/>
          </w:tcPr>
          <w:p w14:paraId="0CED5935" w14:textId="77777777" w:rsidR="0073714F" w:rsidRDefault="0073714F">
            <w:r>
              <w:t>55.417931</w:t>
            </w:r>
          </w:p>
        </w:tc>
        <w:tc>
          <w:tcPr>
            <w:tcW w:w="695" w:type="dxa"/>
          </w:tcPr>
          <w:p w14:paraId="08840E1D" w14:textId="77777777" w:rsidR="0073714F" w:rsidRDefault="0073714F">
            <w:r>
              <w:t>12</w:t>
            </w:r>
          </w:p>
        </w:tc>
        <w:tc>
          <w:tcPr>
            <w:tcW w:w="1135" w:type="dxa"/>
          </w:tcPr>
          <w:p w14:paraId="4D1E296E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192831F6" w14:textId="77777777" w:rsidR="0073714F" w:rsidRDefault="0073714F">
            <w:r>
              <w:t>DHQ Rawalpindi</w:t>
            </w:r>
          </w:p>
        </w:tc>
        <w:tc>
          <w:tcPr>
            <w:tcW w:w="731" w:type="dxa"/>
          </w:tcPr>
          <w:p w14:paraId="36116B68" w14:textId="77777777" w:rsidR="0073714F" w:rsidRDefault="0073714F">
            <w:r>
              <w:t>Punjab</w:t>
            </w:r>
          </w:p>
        </w:tc>
      </w:tr>
      <w:tr w:rsidR="0073714F" w14:paraId="58999982" w14:textId="77777777" w:rsidTr="0073714F">
        <w:tc>
          <w:tcPr>
            <w:tcW w:w="388" w:type="dxa"/>
          </w:tcPr>
          <w:p w14:paraId="4FB091AD" w14:textId="77777777" w:rsidR="0073714F" w:rsidRDefault="0073714F">
            <w:r>
              <w:t>167</w:t>
            </w:r>
          </w:p>
        </w:tc>
        <w:tc>
          <w:tcPr>
            <w:tcW w:w="640" w:type="dxa"/>
          </w:tcPr>
          <w:p w14:paraId="76A88E4B" w14:textId="77777777" w:rsidR="0073714F" w:rsidRDefault="0073714F">
            <w:r>
              <w:t>285</w:t>
            </w:r>
          </w:p>
        </w:tc>
        <w:tc>
          <w:tcPr>
            <w:tcW w:w="755" w:type="dxa"/>
          </w:tcPr>
          <w:p w14:paraId="3B67CB5B" w14:textId="77777777" w:rsidR="0073714F" w:rsidRDefault="0073714F">
            <w:r>
              <w:t>Rija Rafiq</w:t>
            </w:r>
          </w:p>
        </w:tc>
        <w:tc>
          <w:tcPr>
            <w:tcW w:w="842" w:type="dxa"/>
          </w:tcPr>
          <w:p w14:paraId="17F1427E" w14:textId="77777777" w:rsidR="0073714F" w:rsidRDefault="0073714F">
            <w:r>
              <w:t>98092-p</w:t>
            </w:r>
          </w:p>
        </w:tc>
        <w:tc>
          <w:tcPr>
            <w:tcW w:w="803" w:type="dxa"/>
          </w:tcPr>
          <w:p w14:paraId="1D90ACD9" w14:textId="77777777" w:rsidR="0073714F" w:rsidRDefault="0073714F">
            <w:r>
              <w:t xml:space="preserve">Muhammad Anas Siddique </w:t>
            </w:r>
          </w:p>
        </w:tc>
        <w:tc>
          <w:tcPr>
            <w:tcW w:w="694" w:type="dxa"/>
          </w:tcPr>
          <w:p w14:paraId="5243C8D6" w14:textId="77777777" w:rsidR="0073714F" w:rsidRDefault="0073714F">
            <w:r>
              <w:t>65.99</w:t>
            </w:r>
          </w:p>
        </w:tc>
        <w:tc>
          <w:tcPr>
            <w:tcW w:w="695" w:type="dxa"/>
          </w:tcPr>
          <w:p w14:paraId="0D7CA8F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0269C7F2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2F2850B4" w14:textId="77777777" w:rsidR="0073714F" w:rsidRDefault="0073714F">
            <w:r>
              <w:t>DHQ Teaching Hospital, Sargodha</w:t>
            </w:r>
          </w:p>
        </w:tc>
        <w:tc>
          <w:tcPr>
            <w:tcW w:w="731" w:type="dxa"/>
          </w:tcPr>
          <w:p w14:paraId="38ACCF4D" w14:textId="77777777" w:rsidR="0073714F" w:rsidRDefault="0073714F">
            <w:r>
              <w:t>Punjab</w:t>
            </w:r>
          </w:p>
        </w:tc>
      </w:tr>
      <w:tr w:rsidR="0073714F" w14:paraId="37E71713" w14:textId="77777777" w:rsidTr="0073714F">
        <w:tc>
          <w:tcPr>
            <w:tcW w:w="388" w:type="dxa"/>
          </w:tcPr>
          <w:p w14:paraId="17A2F695" w14:textId="77777777" w:rsidR="0073714F" w:rsidRDefault="0073714F">
            <w:r>
              <w:t>168</w:t>
            </w:r>
          </w:p>
        </w:tc>
        <w:tc>
          <w:tcPr>
            <w:tcW w:w="640" w:type="dxa"/>
          </w:tcPr>
          <w:p w14:paraId="2E0EBC33" w14:textId="77777777" w:rsidR="0073714F" w:rsidRDefault="0073714F">
            <w:r>
              <w:t>16899</w:t>
            </w:r>
          </w:p>
        </w:tc>
        <w:tc>
          <w:tcPr>
            <w:tcW w:w="755" w:type="dxa"/>
          </w:tcPr>
          <w:p w14:paraId="0656C846" w14:textId="77777777" w:rsidR="0073714F" w:rsidRDefault="0073714F">
            <w:r>
              <w:t>Hafiza Maria Arshad</w:t>
            </w:r>
          </w:p>
        </w:tc>
        <w:tc>
          <w:tcPr>
            <w:tcW w:w="842" w:type="dxa"/>
          </w:tcPr>
          <w:p w14:paraId="4A4DCD71" w14:textId="77777777" w:rsidR="0073714F" w:rsidRDefault="0073714F">
            <w:r>
              <w:t>94704-p</w:t>
            </w:r>
          </w:p>
        </w:tc>
        <w:tc>
          <w:tcPr>
            <w:tcW w:w="803" w:type="dxa"/>
          </w:tcPr>
          <w:p w14:paraId="25CF41BE" w14:textId="77777777" w:rsidR="0073714F" w:rsidRDefault="0073714F">
            <w:r>
              <w:t>Muhammad Arshad</w:t>
            </w:r>
          </w:p>
        </w:tc>
        <w:tc>
          <w:tcPr>
            <w:tcW w:w="694" w:type="dxa"/>
          </w:tcPr>
          <w:p w14:paraId="1B19D9C3" w14:textId="77777777" w:rsidR="0073714F" w:rsidRDefault="0073714F">
            <w:r>
              <w:t>59.059167</w:t>
            </w:r>
          </w:p>
        </w:tc>
        <w:tc>
          <w:tcPr>
            <w:tcW w:w="695" w:type="dxa"/>
          </w:tcPr>
          <w:p w14:paraId="49C3C91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70704A5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34A2719" w14:textId="77777777" w:rsidR="0073714F" w:rsidRDefault="0073714F">
            <w:r>
              <w:t>Govt.Teaching Hospital , Shahdra , Lahore</w:t>
            </w:r>
          </w:p>
        </w:tc>
        <w:tc>
          <w:tcPr>
            <w:tcW w:w="731" w:type="dxa"/>
          </w:tcPr>
          <w:p w14:paraId="2ECADF59" w14:textId="77777777" w:rsidR="0073714F" w:rsidRDefault="0073714F">
            <w:r>
              <w:t>Punjab</w:t>
            </w:r>
          </w:p>
        </w:tc>
      </w:tr>
      <w:tr w:rsidR="0073714F" w14:paraId="41772C54" w14:textId="77777777" w:rsidTr="0073714F">
        <w:tc>
          <w:tcPr>
            <w:tcW w:w="388" w:type="dxa"/>
          </w:tcPr>
          <w:p w14:paraId="376D0127" w14:textId="77777777" w:rsidR="0073714F" w:rsidRDefault="0073714F">
            <w:r>
              <w:t>16</w:t>
            </w:r>
            <w:r>
              <w:lastRenderedPageBreak/>
              <w:t>9</w:t>
            </w:r>
          </w:p>
        </w:tc>
        <w:tc>
          <w:tcPr>
            <w:tcW w:w="640" w:type="dxa"/>
          </w:tcPr>
          <w:p w14:paraId="4E1982C5" w14:textId="77777777" w:rsidR="0073714F" w:rsidRDefault="0073714F">
            <w:r>
              <w:lastRenderedPageBreak/>
              <w:t>17638</w:t>
            </w:r>
          </w:p>
        </w:tc>
        <w:tc>
          <w:tcPr>
            <w:tcW w:w="755" w:type="dxa"/>
          </w:tcPr>
          <w:p w14:paraId="43BA9762" w14:textId="77777777" w:rsidR="0073714F" w:rsidRDefault="0073714F">
            <w:r>
              <w:t xml:space="preserve">Muhammad </w:t>
            </w:r>
            <w:r>
              <w:lastRenderedPageBreak/>
              <w:t>Shoaib Ahmad</w:t>
            </w:r>
          </w:p>
        </w:tc>
        <w:tc>
          <w:tcPr>
            <w:tcW w:w="842" w:type="dxa"/>
          </w:tcPr>
          <w:p w14:paraId="684E5FF1" w14:textId="77777777" w:rsidR="0073714F" w:rsidRDefault="0073714F">
            <w:r>
              <w:lastRenderedPageBreak/>
              <w:t>89825-P</w:t>
            </w:r>
          </w:p>
        </w:tc>
        <w:tc>
          <w:tcPr>
            <w:tcW w:w="803" w:type="dxa"/>
          </w:tcPr>
          <w:p w14:paraId="21C39C7C" w14:textId="77777777" w:rsidR="0073714F" w:rsidRDefault="0073714F">
            <w:r>
              <w:t>Ahmad Ali</w:t>
            </w:r>
          </w:p>
        </w:tc>
        <w:tc>
          <w:tcPr>
            <w:tcW w:w="694" w:type="dxa"/>
          </w:tcPr>
          <w:p w14:paraId="68570528" w14:textId="77777777" w:rsidR="0073714F" w:rsidRDefault="0073714F">
            <w:r>
              <w:t>58.591667</w:t>
            </w:r>
          </w:p>
        </w:tc>
        <w:tc>
          <w:tcPr>
            <w:tcW w:w="695" w:type="dxa"/>
          </w:tcPr>
          <w:p w14:paraId="6D6DADA4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23AB4BD0" w14:textId="77777777" w:rsidR="0073714F" w:rsidRDefault="0073714F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879" w:type="dxa"/>
          </w:tcPr>
          <w:p w14:paraId="7D883F4E" w14:textId="77777777" w:rsidR="0073714F" w:rsidRDefault="0073714F">
            <w:r>
              <w:lastRenderedPageBreak/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731" w:type="dxa"/>
          </w:tcPr>
          <w:p w14:paraId="6EF17DE2" w14:textId="77777777" w:rsidR="0073714F" w:rsidRDefault="0073714F">
            <w:r>
              <w:lastRenderedPageBreak/>
              <w:t>Punjab</w:t>
            </w:r>
          </w:p>
        </w:tc>
      </w:tr>
      <w:tr w:rsidR="0073714F" w14:paraId="3EC8EEC6" w14:textId="77777777" w:rsidTr="0073714F">
        <w:tc>
          <w:tcPr>
            <w:tcW w:w="388" w:type="dxa"/>
          </w:tcPr>
          <w:p w14:paraId="13EC7BA5" w14:textId="77777777" w:rsidR="0073714F" w:rsidRDefault="0073714F">
            <w:r>
              <w:t>170</w:t>
            </w:r>
          </w:p>
        </w:tc>
        <w:tc>
          <w:tcPr>
            <w:tcW w:w="640" w:type="dxa"/>
          </w:tcPr>
          <w:p w14:paraId="0CFFE124" w14:textId="77777777" w:rsidR="0073714F" w:rsidRDefault="0073714F">
            <w:r>
              <w:t>18252</w:t>
            </w:r>
          </w:p>
        </w:tc>
        <w:tc>
          <w:tcPr>
            <w:tcW w:w="755" w:type="dxa"/>
          </w:tcPr>
          <w:p w14:paraId="4F6CD40E" w14:textId="77777777" w:rsidR="0073714F" w:rsidRDefault="0073714F">
            <w:r>
              <w:t>Filza Javed</w:t>
            </w:r>
          </w:p>
        </w:tc>
        <w:tc>
          <w:tcPr>
            <w:tcW w:w="842" w:type="dxa"/>
          </w:tcPr>
          <w:p w14:paraId="1D0FFCD9" w14:textId="77777777" w:rsidR="0073714F" w:rsidRDefault="0073714F">
            <w:r>
              <w:t xml:space="preserve">92286-P </w:t>
            </w:r>
          </w:p>
        </w:tc>
        <w:tc>
          <w:tcPr>
            <w:tcW w:w="803" w:type="dxa"/>
          </w:tcPr>
          <w:p w14:paraId="0963C98E" w14:textId="77777777" w:rsidR="0073714F" w:rsidRDefault="0073714F">
            <w:r>
              <w:t>Muhammad Javed Akhter</w:t>
            </w:r>
          </w:p>
        </w:tc>
        <w:tc>
          <w:tcPr>
            <w:tcW w:w="694" w:type="dxa"/>
          </w:tcPr>
          <w:p w14:paraId="54381351" w14:textId="77777777" w:rsidR="0073714F" w:rsidRDefault="0073714F">
            <w:r>
              <w:t>58.151915</w:t>
            </w:r>
          </w:p>
        </w:tc>
        <w:tc>
          <w:tcPr>
            <w:tcW w:w="695" w:type="dxa"/>
          </w:tcPr>
          <w:p w14:paraId="0649F64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E78B756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581E4006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1B8B0198" w14:textId="77777777" w:rsidR="0073714F" w:rsidRDefault="0073714F">
            <w:r>
              <w:t>Punjab</w:t>
            </w:r>
          </w:p>
        </w:tc>
      </w:tr>
      <w:tr w:rsidR="0073714F" w14:paraId="432E5AA9" w14:textId="77777777" w:rsidTr="0073714F">
        <w:tc>
          <w:tcPr>
            <w:tcW w:w="388" w:type="dxa"/>
          </w:tcPr>
          <w:p w14:paraId="3D7CF181" w14:textId="77777777" w:rsidR="0073714F" w:rsidRDefault="0073714F">
            <w:r>
              <w:t>171</w:t>
            </w:r>
          </w:p>
        </w:tc>
        <w:tc>
          <w:tcPr>
            <w:tcW w:w="640" w:type="dxa"/>
          </w:tcPr>
          <w:p w14:paraId="63B6DBFA" w14:textId="77777777" w:rsidR="0073714F" w:rsidRDefault="0073714F">
            <w:r>
              <w:t>15307</w:t>
            </w:r>
          </w:p>
        </w:tc>
        <w:tc>
          <w:tcPr>
            <w:tcW w:w="755" w:type="dxa"/>
          </w:tcPr>
          <w:p w14:paraId="7921E833" w14:textId="77777777" w:rsidR="0073714F" w:rsidRDefault="0073714F">
            <w:r>
              <w:t>Sibgha Aziz</w:t>
            </w:r>
          </w:p>
        </w:tc>
        <w:tc>
          <w:tcPr>
            <w:tcW w:w="842" w:type="dxa"/>
          </w:tcPr>
          <w:p w14:paraId="24D5D953" w14:textId="77777777" w:rsidR="0073714F" w:rsidRDefault="0073714F">
            <w:r>
              <w:t>113158-P</w:t>
            </w:r>
          </w:p>
        </w:tc>
        <w:tc>
          <w:tcPr>
            <w:tcW w:w="803" w:type="dxa"/>
          </w:tcPr>
          <w:p w14:paraId="3AFF151A" w14:textId="77777777" w:rsidR="0073714F" w:rsidRDefault="0073714F">
            <w:r>
              <w:t>Abdul Aziz</w:t>
            </w:r>
          </w:p>
        </w:tc>
        <w:tc>
          <w:tcPr>
            <w:tcW w:w="694" w:type="dxa"/>
          </w:tcPr>
          <w:p w14:paraId="66D95904" w14:textId="77777777" w:rsidR="0073714F" w:rsidRDefault="0073714F">
            <w:r>
              <w:t>55.498333</w:t>
            </w:r>
          </w:p>
        </w:tc>
        <w:tc>
          <w:tcPr>
            <w:tcW w:w="695" w:type="dxa"/>
          </w:tcPr>
          <w:p w14:paraId="3B38CEBD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0D5FEBCD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3E5C15C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1037AE82" w14:textId="77777777" w:rsidR="0073714F" w:rsidRDefault="0073714F">
            <w:r>
              <w:t>Punjab</w:t>
            </w:r>
          </w:p>
        </w:tc>
      </w:tr>
      <w:tr w:rsidR="0073714F" w14:paraId="7EA7F2C9" w14:textId="77777777" w:rsidTr="0073714F">
        <w:tc>
          <w:tcPr>
            <w:tcW w:w="388" w:type="dxa"/>
          </w:tcPr>
          <w:p w14:paraId="6458F064" w14:textId="77777777" w:rsidR="0073714F" w:rsidRDefault="0073714F">
            <w:r>
              <w:t>172</w:t>
            </w:r>
          </w:p>
        </w:tc>
        <w:tc>
          <w:tcPr>
            <w:tcW w:w="640" w:type="dxa"/>
          </w:tcPr>
          <w:p w14:paraId="62145A2E" w14:textId="77777777" w:rsidR="0073714F" w:rsidRDefault="0073714F">
            <w:r>
              <w:t>461</w:t>
            </w:r>
          </w:p>
        </w:tc>
        <w:tc>
          <w:tcPr>
            <w:tcW w:w="755" w:type="dxa"/>
          </w:tcPr>
          <w:p w14:paraId="41D48920" w14:textId="77777777" w:rsidR="0073714F" w:rsidRDefault="0073714F">
            <w:r>
              <w:t>Afshan Kiran</w:t>
            </w:r>
          </w:p>
        </w:tc>
        <w:tc>
          <w:tcPr>
            <w:tcW w:w="842" w:type="dxa"/>
          </w:tcPr>
          <w:p w14:paraId="119D787B" w14:textId="77777777" w:rsidR="0073714F" w:rsidRDefault="0073714F">
            <w:r>
              <w:t>97929-P</w:t>
            </w:r>
          </w:p>
        </w:tc>
        <w:tc>
          <w:tcPr>
            <w:tcW w:w="803" w:type="dxa"/>
          </w:tcPr>
          <w:p w14:paraId="6123B0B7" w14:textId="77777777" w:rsidR="0073714F" w:rsidRDefault="0073714F">
            <w:r>
              <w:t>Abdul Rauf</w:t>
            </w:r>
          </w:p>
        </w:tc>
        <w:tc>
          <w:tcPr>
            <w:tcW w:w="694" w:type="dxa"/>
          </w:tcPr>
          <w:p w14:paraId="313F58DD" w14:textId="77777777" w:rsidR="0073714F" w:rsidRDefault="0073714F">
            <w:r>
              <w:t>55.158334</w:t>
            </w:r>
          </w:p>
        </w:tc>
        <w:tc>
          <w:tcPr>
            <w:tcW w:w="695" w:type="dxa"/>
          </w:tcPr>
          <w:p w14:paraId="6640DDD7" w14:textId="77777777" w:rsidR="0073714F" w:rsidRDefault="0073714F">
            <w:r>
              <w:t>12</w:t>
            </w:r>
          </w:p>
        </w:tc>
        <w:tc>
          <w:tcPr>
            <w:tcW w:w="1135" w:type="dxa"/>
          </w:tcPr>
          <w:p w14:paraId="618B6CDA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CDBC8AD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56AE7AC0" w14:textId="77777777" w:rsidR="0073714F" w:rsidRDefault="0073714F">
            <w:r>
              <w:t>Punjab</w:t>
            </w:r>
          </w:p>
        </w:tc>
      </w:tr>
      <w:tr w:rsidR="0073714F" w14:paraId="4EE30FE1" w14:textId="77777777" w:rsidTr="0073714F">
        <w:tc>
          <w:tcPr>
            <w:tcW w:w="388" w:type="dxa"/>
          </w:tcPr>
          <w:p w14:paraId="0C19FD76" w14:textId="77777777" w:rsidR="0073714F" w:rsidRDefault="0073714F">
            <w:r>
              <w:t>173</w:t>
            </w:r>
          </w:p>
        </w:tc>
        <w:tc>
          <w:tcPr>
            <w:tcW w:w="640" w:type="dxa"/>
          </w:tcPr>
          <w:p w14:paraId="0CE050C9" w14:textId="77777777" w:rsidR="0073714F" w:rsidRDefault="0073714F">
            <w:r>
              <w:t>17781</w:t>
            </w:r>
          </w:p>
        </w:tc>
        <w:tc>
          <w:tcPr>
            <w:tcW w:w="755" w:type="dxa"/>
          </w:tcPr>
          <w:p w14:paraId="1487E113" w14:textId="77777777" w:rsidR="0073714F" w:rsidRDefault="0073714F">
            <w:r>
              <w:t>Mahnoor Anwar</w:t>
            </w:r>
          </w:p>
        </w:tc>
        <w:tc>
          <w:tcPr>
            <w:tcW w:w="842" w:type="dxa"/>
          </w:tcPr>
          <w:p w14:paraId="3BD25644" w14:textId="77777777" w:rsidR="0073714F" w:rsidRDefault="0073714F">
            <w:r>
              <w:t>102828-P</w:t>
            </w:r>
          </w:p>
        </w:tc>
        <w:tc>
          <w:tcPr>
            <w:tcW w:w="803" w:type="dxa"/>
          </w:tcPr>
          <w:p w14:paraId="0F4449AB" w14:textId="77777777" w:rsidR="0073714F" w:rsidRDefault="0073714F">
            <w:r>
              <w:t>Malik Anwar Ali</w:t>
            </w:r>
          </w:p>
        </w:tc>
        <w:tc>
          <w:tcPr>
            <w:tcW w:w="694" w:type="dxa"/>
          </w:tcPr>
          <w:p w14:paraId="49CAEC3A" w14:textId="77777777" w:rsidR="0073714F" w:rsidRDefault="0073714F">
            <w:r>
              <w:t>54.760833</w:t>
            </w:r>
          </w:p>
        </w:tc>
        <w:tc>
          <w:tcPr>
            <w:tcW w:w="695" w:type="dxa"/>
          </w:tcPr>
          <w:p w14:paraId="08D55560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7B38F15A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529013B6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7C511D6E" w14:textId="77777777" w:rsidR="0073714F" w:rsidRDefault="0073714F">
            <w:r>
              <w:t>Punjab</w:t>
            </w:r>
          </w:p>
        </w:tc>
      </w:tr>
      <w:tr w:rsidR="0073714F" w14:paraId="4A6A9D88" w14:textId="77777777" w:rsidTr="0073714F">
        <w:tc>
          <w:tcPr>
            <w:tcW w:w="388" w:type="dxa"/>
          </w:tcPr>
          <w:p w14:paraId="77E4FB95" w14:textId="77777777" w:rsidR="0073714F" w:rsidRDefault="0073714F">
            <w:r>
              <w:t>174</w:t>
            </w:r>
          </w:p>
        </w:tc>
        <w:tc>
          <w:tcPr>
            <w:tcW w:w="640" w:type="dxa"/>
          </w:tcPr>
          <w:p w14:paraId="24CC7708" w14:textId="77777777" w:rsidR="0073714F" w:rsidRDefault="0073714F">
            <w:r>
              <w:t>4327</w:t>
            </w:r>
          </w:p>
        </w:tc>
        <w:tc>
          <w:tcPr>
            <w:tcW w:w="755" w:type="dxa"/>
          </w:tcPr>
          <w:p w14:paraId="52FF25A7" w14:textId="77777777" w:rsidR="0073714F" w:rsidRDefault="0073714F">
            <w:r>
              <w:t xml:space="preserve"> Arfa Tahir</w:t>
            </w:r>
          </w:p>
        </w:tc>
        <w:tc>
          <w:tcPr>
            <w:tcW w:w="842" w:type="dxa"/>
          </w:tcPr>
          <w:p w14:paraId="215456E7" w14:textId="77777777" w:rsidR="0073714F" w:rsidRDefault="0073714F">
            <w:r>
              <w:t>105284-P</w:t>
            </w:r>
          </w:p>
        </w:tc>
        <w:tc>
          <w:tcPr>
            <w:tcW w:w="803" w:type="dxa"/>
          </w:tcPr>
          <w:p w14:paraId="3B96B096" w14:textId="77777777" w:rsidR="0073714F" w:rsidRDefault="0073714F">
            <w:r>
              <w:t>Tahir Ur Rehman</w:t>
            </w:r>
          </w:p>
        </w:tc>
        <w:tc>
          <w:tcPr>
            <w:tcW w:w="694" w:type="dxa"/>
          </w:tcPr>
          <w:p w14:paraId="1F014E13" w14:textId="77777777" w:rsidR="0073714F" w:rsidRDefault="0073714F">
            <w:r>
              <w:t>65.040833</w:t>
            </w:r>
          </w:p>
        </w:tc>
        <w:tc>
          <w:tcPr>
            <w:tcW w:w="695" w:type="dxa"/>
          </w:tcPr>
          <w:p w14:paraId="101CF1B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172BA66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965B39E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7DA8A90F" w14:textId="77777777" w:rsidR="0073714F" w:rsidRDefault="0073714F">
            <w:r>
              <w:t>Punjab</w:t>
            </w:r>
          </w:p>
        </w:tc>
      </w:tr>
      <w:tr w:rsidR="0073714F" w14:paraId="0F0EE6D5" w14:textId="77777777" w:rsidTr="0073714F">
        <w:tc>
          <w:tcPr>
            <w:tcW w:w="388" w:type="dxa"/>
          </w:tcPr>
          <w:p w14:paraId="772A589F" w14:textId="77777777" w:rsidR="0073714F" w:rsidRDefault="0073714F">
            <w:r>
              <w:t>175</w:t>
            </w:r>
          </w:p>
        </w:tc>
        <w:tc>
          <w:tcPr>
            <w:tcW w:w="640" w:type="dxa"/>
          </w:tcPr>
          <w:p w14:paraId="621D076D" w14:textId="77777777" w:rsidR="0073714F" w:rsidRDefault="0073714F">
            <w:r>
              <w:t>18679</w:t>
            </w:r>
          </w:p>
        </w:tc>
        <w:tc>
          <w:tcPr>
            <w:tcW w:w="755" w:type="dxa"/>
          </w:tcPr>
          <w:p w14:paraId="0EB2DE08" w14:textId="77777777" w:rsidR="0073714F" w:rsidRDefault="0073714F">
            <w:r>
              <w:t>Dr Zainab Iqbal</w:t>
            </w:r>
          </w:p>
        </w:tc>
        <w:tc>
          <w:tcPr>
            <w:tcW w:w="842" w:type="dxa"/>
          </w:tcPr>
          <w:p w14:paraId="7EFC8EED" w14:textId="77777777" w:rsidR="0073714F" w:rsidRDefault="0073714F">
            <w:r>
              <w:t>87372-P</w:t>
            </w:r>
          </w:p>
        </w:tc>
        <w:tc>
          <w:tcPr>
            <w:tcW w:w="803" w:type="dxa"/>
          </w:tcPr>
          <w:p w14:paraId="3A0418E1" w14:textId="77777777" w:rsidR="0073714F" w:rsidRDefault="0073714F">
            <w:r>
              <w:t>Muhammad Iqbal Amin</w:t>
            </w:r>
          </w:p>
        </w:tc>
        <w:tc>
          <w:tcPr>
            <w:tcW w:w="694" w:type="dxa"/>
          </w:tcPr>
          <w:p w14:paraId="4A3B301A" w14:textId="77777777" w:rsidR="0073714F" w:rsidRDefault="0073714F">
            <w:r>
              <w:t>64.718333</w:t>
            </w:r>
          </w:p>
        </w:tc>
        <w:tc>
          <w:tcPr>
            <w:tcW w:w="695" w:type="dxa"/>
          </w:tcPr>
          <w:p w14:paraId="5BB13068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79AF341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E72C68D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2437E312" w14:textId="77777777" w:rsidR="0073714F" w:rsidRDefault="0073714F">
            <w:r>
              <w:t>Punjab</w:t>
            </w:r>
          </w:p>
        </w:tc>
      </w:tr>
      <w:tr w:rsidR="0073714F" w14:paraId="0290E462" w14:textId="77777777" w:rsidTr="0073714F">
        <w:tc>
          <w:tcPr>
            <w:tcW w:w="388" w:type="dxa"/>
          </w:tcPr>
          <w:p w14:paraId="49BA432F" w14:textId="77777777" w:rsidR="0073714F" w:rsidRDefault="0073714F">
            <w:r>
              <w:t>17</w:t>
            </w:r>
            <w:r>
              <w:lastRenderedPageBreak/>
              <w:t>6</w:t>
            </w:r>
          </w:p>
        </w:tc>
        <w:tc>
          <w:tcPr>
            <w:tcW w:w="640" w:type="dxa"/>
          </w:tcPr>
          <w:p w14:paraId="0179BE75" w14:textId="77777777" w:rsidR="0073714F" w:rsidRDefault="0073714F">
            <w:r>
              <w:lastRenderedPageBreak/>
              <w:t>3346</w:t>
            </w:r>
          </w:p>
        </w:tc>
        <w:tc>
          <w:tcPr>
            <w:tcW w:w="755" w:type="dxa"/>
          </w:tcPr>
          <w:p w14:paraId="368C31DF" w14:textId="77777777" w:rsidR="0073714F" w:rsidRDefault="0073714F">
            <w:r>
              <w:t>Syeda Umme</w:t>
            </w:r>
            <w:r>
              <w:lastRenderedPageBreak/>
              <w:t>-I-Hani</w:t>
            </w:r>
          </w:p>
        </w:tc>
        <w:tc>
          <w:tcPr>
            <w:tcW w:w="842" w:type="dxa"/>
          </w:tcPr>
          <w:p w14:paraId="3B6207AA" w14:textId="77777777" w:rsidR="0073714F" w:rsidRDefault="0073714F">
            <w:r>
              <w:lastRenderedPageBreak/>
              <w:t>90812-P</w:t>
            </w:r>
          </w:p>
        </w:tc>
        <w:tc>
          <w:tcPr>
            <w:tcW w:w="803" w:type="dxa"/>
          </w:tcPr>
          <w:p w14:paraId="3ACCC6EC" w14:textId="77777777" w:rsidR="0073714F" w:rsidRDefault="0073714F">
            <w:r>
              <w:t>Syed Muham</w:t>
            </w:r>
            <w:r>
              <w:lastRenderedPageBreak/>
              <w:t>mad Qasim Raza</w:t>
            </w:r>
          </w:p>
        </w:tc>
        <w:tc>
          <w:tcPr>
            <w:tcW w:w="694" w:type="dxa"/>
          </w:tcPr>
          <w:p w14:paraId="5CF80E1F" w14:textId="77777777" w:rsidR="0073714F" w:rsidRDefault="0073714F">
            <w:r>
              <w:lastRenderedPageBreak/>
              <w:t>63.015833</w:t>
            </w:r>
          </w:p>
        </w:tc>
        <w:tc>
          <w:tcPr>
            <w:tcW w:w="695" w:type="dxa"/>
          </w:tcPr>
          <w:p w14:paraId="3342928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BFD1C84" w14:textId="77777777" w:rsidR="0073714F" w:rsidRDefault="0073714F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879" w:type="dxa"/>
          </w:tcPr>
          <w:p w14:paraId="583BC001" w14:textId="77777777" w:rsidR="0073714F" w:rsidRDefault="0073714F">
            <w:r>
              <w:lastRenderedPageBreak/>
              <w:t>Jinnah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0741CE38" w14:textId="77777777" w:rsidR="0073714F" w:rsidRDefault="0073714F">
            <w:r>
              <w:lastRenderedPageBreak/>
              <w:t>Punjab</w:t>
            </w:r>
          </w:p>
        </w:tc>
      </w:tr>
      <w:tr w:rsidR="0073714F" w14:paraId="1B933FFA" w14:textId="77777777" w:rsidTr="0073714F">
        <w:tc>
          <w:tcPr>
            <w:tcW w:w="388" w:type="dxa"/>
          </w:tcPr>
          <w:p w14:paraId="0B963342" w14:textId="77777777" w:rsidR="0073714F" w:rsidRDefault="0073714F">
            <w:r>
              <w:t>177</w:t>
            </w:r>
          </w:p>
        </w:tc>
        <w:tc>
          <w:tcPr>
            <w:tcW w:w="640" w:type="dxa"/>
          </w:tcPr>
          <w:p w14:paraId="313DF56D" w14:textId="77777777" w:rsidR="0073714F" w:rsidRDefault="0073714F">
            <w:r>
              <w:t>8000</w:t>
            </w:r>
          </w:p>
        </w:tc>
        <w:tc>
          <w:tcPr>
            <w:tcW w:w="755" w:type="dxa"/>
          </w:tcPr>
          <w:p w14:paraId="30FD2FB0" w14:textId="77777777" w:rsidR="0073714F" w:rsidRDefault="0073714F">
            <w:r>
              <w:t>Dr Qurat Ul Ain</w:t>
            </w:r>
          </w:p>
        </w:tc>
        <w:tc>
          <w:tcPr>
            <w:tcW w:w="842" w:type="dxa"/>
          </w:tcPr>
          <w:p w14:paraId="7C1B4BA6" w14:textId="77777777" w:rsidR="0073714F" w:rsidRDefault="0073714F">
            <w:r>
              <w:t>98779-P</w:t>
            </w:r>
          </w:p>
        </w:tc>
        <w:tc>
          <w:tcPr>
            <w:tcW w:w="803" w:type="dxa"/>
          </w:tcPr>
          <w:p w14:paraId="3E3221E8" w14:textId="77777777" w:rsidR="0073714F" w:rsidRDefault="0073714F">
            <w:r>
              <w:t>CH KHAADAM HUSSAIN SAHI</w:t>
            </w:r>
          </w:p>
        </w:tc>
        <w:tc>
          <w:tcPr>
            <w:tcW w:w="694" w:type="dxa"/>
          </w:tcPr>
          <w:p w14:paraId="244B8BD6" w14:textId="77777777" w:rsidR="0073714F" w:rsidRDefault="0073714F">
            <w:r>
              <w:t>62.610833</w:t>
            </w:r>
          </w:p>
        </w:tc>
        <w:tc>
          <w:tcPr>
            <w:tcW w:w="695" w:type="dxa"/>
          </w:tcPr>
          <w:p w14:paraId="0140605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DBBD985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A9491D8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40ABD83C" w14:textId="77777777" w:rsidR="0073714F" w:rsidRDefault="0073714F">
            <w:r>
              <w:t>Punjab</w:t>
            </w:r>
          </w:p>
        </w:tc>
      </w:tr>
      <w:tr w:rsidR="0073714F" w14:paraId="029ECD7D" w14:textId="77777777" w:rsidTr="0073714F">
        <w:tc>
          <w:tcPr>
            <w:tcW w:w="388" w:type="dxa"/>
          </w:tcPr>
          <w:p w14:paraId="7B0A2CEA" w14:textId="77777777" w:rsidR="0073714F" w:rsidRDefault="0073714F">
            <w:r>
              <w:t>178</w:t>
            </w:r>
          </w:p>
        </w:tc>
        <w:tc>
          <w:tcPr>
            <w:tcW w:w="640" w:type="dxa"/>
          </w:tcPr>
          <w:p w14:paraId="7B85C375" w14:textId="77777777" w:rsidR="0073714F" w:rsidRDefault="0073714F">
            <w:r>
              <w:t>2238</w:t>
            </w:r>
          </w:p>
        </w:tc>
        <w:tc>
          <w:tcPr>
            <w:tcW w:w="755" w:type="dxa"/>
          </w:tcPr>
          <w:p w14:paraId="55A85EE2" w14:textId="77777777" w:rsidR="0073714F" w:rsidRDefault="0073714F">
            <w:r>
              <w:t>Dr Javeria Alam Awan</w:t>
            </w:r>
          </w:p>
        </w:tc>
        <w:tc>
          <w:tcPr>
            <w:tcW w:w="842" w:type="dxa"/>
          </w:tcPr>
          <w:p w14:paraId="374CD5D9" w14:textId="77777777" w:rsidR="0073714F" w:rsidRDefault="0073714F">
            <w:r>
              <w:t>B-95215-P</w:t>
            </w:r>
          </w:p>
        </w:tc>
        <w:tc>
          <w:tcPr>
            <w:tcW w:w="803" w:type="dxa"/>
          </w:tcPr>
          <w:p w14:paraId="19B4C631" w14:textId="77777777" w:rsidR="0073714F" w:rsidRDefault="0073714F">
            <w:r>
              <w:t>Muhammad Alam Awan</w:t>
            </w:r>
          </w:p>
        </w:tc>
        <w:tc>
          <w:tcPr>
            <w:tcW w:w="694" w:type="dxa"/>
          </w:tcPr>
          <w:p w14:paraId="47240FE8" w14:textId="77777777" w:rsidR="0073714F" w:rsidRDefault="0073714F">
            <w:r>
              <w:t>61.0575</w:t>
            </w:r>
          </w:p>
        </w:tc>
        <w:tc>
          <w:tcPr>
            <w:tcW w:w="695" w:type="dxa"/>
          </w:tcPr>
          <w:p w14:paraId="4D830368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6269B9A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022C2F3A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741C7419" w14:textId="77777777" w:rsidR="0073714F" w:rsidRDefault="0073714F">
            <w:r>
              <w:t>Punjab</w:t>
            </w:r>
          </w:p>
        </w:tc>
      </w:tr>
      <w:tr w:rsidR="0073714F" w14:paraId="1196F417" w14:textId="77777777" w:rsidTr="0073714F">
        <w:tc>
          <w:tcPr>
            <w:tcW w:w="388" w:type="dxa"/>
          </w:tcPr>
          <w:p w14:paraId="213DD5E8" w14:textId="77777777" w:rsidR="0073714F" w:rsidRDefault="0073714F">
            <w:r>
              <w:t>179</w:t>
            </w:r>
          </w:p>
        </w:tc>
        <w:tc>
          <w:tcPr>
            <w:tcW w:w="640" w:type="dxa"/>
          </w:tcPr>
          <w:p w14:paraId="69B207E5" w14:textId="77777777" w:rsidR="0073714F" w:rsidRDefault="0073714F">
            <w:r>
              <w:t>18008</w:t>
            </w:r>
          </w:p>
        </w:tc>
        <w:tc>
          <w:tcPr>
            <w:tcW w:w="755" w:type="dxa"/>
          </w:tcPr>
          <w:p w14:paraId="6DE5CADC" w14:textId="77777777" w:rsidR="0073714F" w:rsidRDefault="0073714F">
            <w:r>
              <w:t>Huma Khan</w:t>
            </w:r>
          </w:p>
        </w:tc>
        <w:tc>
          <w:tcPr>
            <w:tcW w:w="842" w:type="dxa"/>
          </w:tcPr>
          <w:p w14:paraId="23A43EA1" w14:textId="77777777" w:rsidR="0073714F" w:rsidRDefault="0073714F">
            <w:r>
              <w:t>103194-p</w:t>
            </w:r>
          </w:p>
        </w:tc>
        <w:tc>
          <w:tcPr>
            <w:tcW w:w="803" w:type="dxa"/>
          </w:tcPr>
          <w:p w14:paraId="6F035EC2" w14:textId="77777777" w:rsidR="0073714F" w:rsidRDefault="0073714F">
            <w:r>
              <w:t>INAM ULLAH</w:t>
            </w:r>
          </w:p>
        </w:tc>
        <w:tc>
          <w:tcPr>
            <w:tcW w:w="694" w:type="dxa"/>
          </w:tcPr>
          <w:p w14:paraId="6F57221F" w14:textId="77777777" w:rsidR="0073714F" w:rsidRDefault="0073714F">
            <w:r>
              <w:t>64.420833</w:t>
            </w:r>
          </w:p>
        </w:tc>
        <w:tc>
          <w:tcPr>
            <w:tcW w:w="695" w:type="dxa"/>
          </w:tcPr>
          <w:p w14:paraId="7CC503F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D35C238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0268ADB2" w14:textId="77777777" w:rsidR="0073714F" w:rsidRDefault="0073714F">
            <w:r>
              <w:t>Lady Aitchison Hospital</w:t>
            </w:r>
          </w:p>
        </w:tc>
        <w:tc>
          <w:tcPr>
            <w:tcW w:w="731" w:type="dxa"/>
          </w:tcPr>
          <w:p w14:paraId="04DC46DB" w14:textId="77777777" w:rsidR="0073714F" w:rsidRDefault="0073714F">
            <w:r>
              <w:t>Punjab</w:t>
            </w:r>
          </w:p>
        </w:tc>
      </w:tr>
      <w:tr w:rsidR="0073714F" w14:paraId="01D9DFBE" w14:textId="77777777" w:rsidTr="0073714F">
        <w:tc>
          <w:tcPr>
            <w:tcW w:w="388" w:type="dxa"/>
          </w:tcPr>
          <w:p w14:paraId="671EC71F" w14:textId="77777777" w:rsidR="0073714F" w:rsidRDefault="0073714F">
            <w:r>
              <w:t>180</w:t>
            </w:r>
          </w:p>
        </w:tc>
        <w:tc>
          <w:tcPr>
            <w:tcW w:w="640" w:type="dxa"/>
          </w:tcPr>
          <w:p w14:paraId="08E6235D" w14:textId="77777777" w:rsidR="0073714F" w:rsidRDefault="0073714F">
            <w:r>
              <w:t>5889</w:t>
            </w:r>
          </w:p>
        </w:tc>
        <w:tc>
          <w:tcPr>
            <w:tcW w:w="755" w:type="dxa"/>
          </w:tcPr>
          <w:p w14:paraId="7FE74D38" w14:textId="77777777" w:rsidR="0073714F" w:rsidRDefault="0073714F">
            <w:r>
              <w:t>Alyia Javed</w:t>
            </w:r>
          </w:p>
        </w:tc>
        <w:tc>
          <w:tcPr>
            <w:tcW w:w="842" w:type="dxa"/>
          </w:tcPr>
          <w:p w14:paraId="678A6483" w14:textId="77777777" w:rsidR="0073714F" w:rsidRDefault="0073714F">
            <w:r>
              <w:t>96939-P</w:t>
            </w:r>
          </w:p>
        </w:tc>
        <w:tc>
          <w:tcPr>
            <w:tcW w:w="803" w:type="dxa"/>
          </w:tcPr>
          <w:p w14:paraId="433EE981" w14:textId="77777777" w:rsidR="0073714F" w:rsidRDefault="0073714F">
            <w:r>
              <w:t>Muhammad Javed</w:t>
            </w:r>
          </w:p>
        </w:tc>
        <w:tc>
          <w:tcPr>
            <w:tcW w:w="694" w:type="dxa"/>
          </w:tcPr>
          <w:p w14:paraId="5F90D3A0" w14:textId="77777777" w:rsidR="0073714F" w:rsidRDefault="0073714F">
            <w:r>
              <w:t>64.089167</w:t>
            </w:r>
          </w:p>
        </w:tc>
        <w:tc>
          <w:tcPr>
            <w:tcW w:w="695" w:type="dxa"/>
          </w:tcPr>
          <w:p w14:paraId="5213923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3DC3F4F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375ADEA" w14:textId="77777777" w:rsidR="0073714F" w:rsidRDefault="0073714F">
            <w:r>
              <w:t>Lady Aitchison Hospital</w:t>
            </w:r>
          </w:p>
        </w:tc>
        <w:tc>
          <w:tcPr>
            <w:tcW w:w="731" w:type="dxa"/>
          </w:tcPr>
          <w:p w14:paraId="149DB949" w14:textId="77777777" w:rsidR="0073714F" w:rsidRDefault="0073714F">
            <w:r>
              <w:t>Punjab</w:t>
            </w:r>
          </w:p>
        </w:tc>
      </w:tr>
      <w:tr w:rsidR="0073714F" w14:paraId="7707AB12" w14:textId="77777777" w:rsidTr="0073714F">
        <w:tc>
          <w:tcPr>
            <w:tcW w:w="388" w:type="dxa"/>
          </w:tcPr>
          <w:p w14:paraId="1E6934AC" w14:textId="77777777" w:rsidR="0073714F" w:rsidRDefault="0073714F">
            <w:r>
              <w:t>181</w:t>
            </w:r>
          </w:p>
        </w:tc>
        <w:tc>
          <w:tcPr>
            <w:tcW w:w="640" w:type="dxa"/>
          </w:tcPr>
          <w:p w14:paraId="7E1B9F17" w14:textId="77777777" w:rsidR="0073714F" w:rsidRDefault="0073714F">
            <w:r>
              <w:t>2830</w:t>
            </w:r>
          </w:p>
        </w:tc>
        <w:tc>
          <w:tcPr>
            <w:tcW w:w="755" w:type="dxa"/>
          </w:tcPr>
          <w:p w14:paraId="04B3254D" w14:textId="77777777" w:rsidR="0073714F" w:rsidRDefault="0073714F">
            <w:r>
              <w:t>Arooj Mukhtar</w:t>
            </w:r>
          </w:p>
        </w:tc>
        <w:tc>
          <w:tcPr>
            <w:tcW w:w="842" w:type="dxa"/>
          </w:tcPr>
          <w:p w14:paraId="67AABCD5" w14:textId="77777777" w:rsidR="0073714F" w:rsidRDefault="0073714F">
            <w:r>
              <w:t>96822-P</w:t>
            </w:r>
          </w:p>
        </w:tc>
        <w:tc>
          <w:tcPr>
            <w:tcW w:w="803" w:type="dxa"/>
          </w:tcPr>
          <w:p w14:paraId="1C1B2A9F" w14:textId="77777777" w:rsidR="0073714F" w:rsidRDefault="0073714F">
            <w:r>
              <w:t>Mukhtar Hussain</w:t>
            </w:r>
          </w:p>
        </w:tc>
        <w:tc>
          <w:tcPr>
            <w:tcW w:w="694" w:type="dxa"/>
          </w:tcPr>
          <w:p w14:paraId="593ED72C" w14:textId="77777777" w:rsidR="0073714F" w:rsidRDefault="0073714F">
            <w:r>
              <w:t>63.371667</w:t>
            </w:r>
          </w:p>
        </w:tc>
        <w:tc>
          <w:tcPr>
            <w:tcW w:w="695" w:type="dxa"/>
          </w:tcPr>
          <w:p w14:paraId="5AD1A2C7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75E866F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0581782" w14:textId="77777777" w:rsidR="0073714F" w:rsidRDefault="0073714F">
            <w:r>
              <w:t>Lady Aitchison Hospital</w:t>
            </w:r>
          </w:p>
        </w:tc>
        <w:tc>
          <w:tcPr>
            <w:tcW w:w="731" w:type="dxa"/>
          </w:tcPr>
          <w:p w14:paraId="0E8A9F23" w14:textId="77777777" w:rsidR="0073714F" w:rsidRDefault="0073714F">
            <w:r>
              <w:t>Punjab</w:t>
            </w:r>
          </w:p>
        </w:tc>
      </w:tr>
      <w:tr w:rsidR="0073714F" w14:paraId="2F029F1C" w14:textId="77777777" w:rsidTr="0073714F">
        <w:tc>
          <w:tcPr>
            <w:tcW w:w="388" w:type="dxa"/>
          </w:tcPr>
          <w:p w14:paraId="7C3ADBEE" w14:textId="77777777" w:rsidR="0073714F" w:rsidRDefault="0073714F">
            <w:r>
              <w:t>182</w:t>
            </w:r>
          </w:p>
        </w:tc>
        <w:tc>
          <w:tcPr>
            <w:tcW w:w="640" w:type="dxa"/>
          </w:tcPr>
          <w:p w14:paraId="148500F7" w14:textId="77777777" w:rsidR="0073714F" w:rsidRDefault="0073714F">
            <w:r>
              <w:t>1740</w:t>
            </w:r>
          </w:p>
        </w:tc>
        <w:tc>
          <w:tcPr>
            <w:tcW w:w="755" w:type="dxa"/>
          </w:tcPr>
          <w:p w14:paraId="4D82C6A4" w14:textId="77777777" w:rsidR="0073714F" w:rsidRDefault="0073714F">
            <w:r>
              <w:t>Syeda Makhduma</w:t>
            </w:r>
          </w:p>
        </w:tc>
        <w:tc>
          <w:tcPr>
            <w:tcW w:w="842" w:type="dxa"/>
          </w:tcPr>
          <w:p w14:paraId="2D0B6349" w14:textId="77777777" w:rsidR="0073714F" w:rsidRDefault="0073714F">
            <w:r>
              <w:t>96866-P</w:t>
            </w:r>
          </w:p>
        </w:tc>
        <w:tc>
          <w:tcPr>
            <w:tcW w:w="803" w:type="dxa"/>
          </w:tcPr>
          <w:p w14:paraId="28ECBBF7" w14:textId="77777777" w:rsidR="0073714F" w:rsidRDefault="0073714F">
            <w:r>
              <w:t>Abid Ali Shah</w:t>
            </w:r>
          </w:p>
        </w:tc>
        <w:tc>
          <w:tcPr>
            <w:tcW w:w="694" w:type="dxa"/>
          </w:tcPr>
          <w:p w14:paraId="1CF3C168" w14:textId="77777777" w:rsidR="0073714F" w:rsidRDefault="0073714F">
            <w:r>
              <w:t>63.134286</w:t>
            </w:r>
          </w:p>
        </w:tc>
        <w:tc>
          <w:tcPr>
            <w:tcW w:w="695" w:type="dxa"/>
          </w:tcPr>
          <w:p w14:paraId="4E4F81F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B3A53CC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7AD9C3D" w14:textId="77777777" w:rsidR="0073714F" w:rsidRDefault="0073714F">
            <w:r>
              <w:t>Lady Aitchison Hospital</w:t>
            </w:r>
          </w:p>
        </w:tc>
        <w:tc>
          <w:tcPr>
            <w:tcW w:w="731" w:type="dxa"/>
          </w:tcPr>
          <w:p w14:paraId="0A4FB5EB" w14:textId="77777777" w:rsidR="0073714F" w:rsidRDefault="0073714F">
            <w:r>
              <w:t>Punjab</w:t>
            </w:r>
          </w:p>
        </w:tc>
      </w:tr>
      <w:tr w:rsidR="0073714F" w14:paraId="3AF05B83" w14:textId="77777777" w:rsidTr="0073714F">
        <w:tc>
          <w:tcPr>
            <w:tcW w:w="388" w:type="dxa"/>
          </w:tcPr>
          <w:p w14:paraId="129ECB7E" w14:textId="77777777" w:rsidR="0073714F" w:rsidRDefault="0073714F">
            <w:r>
              <w:t>183</w:t>
            </w:r>
          </w:p>
        </w:tc>
        <w:tc>
          <w:tcPr>
            <w:tcW w:w="640" w:type="dxa"/>
          </w:tcPr>
          <w:p w14:paraId="2BA3BA9F" w14:textId="77777777" w:rsidR="0073714F" w:rsidRDefault="0073714F">
            <w:r>
              <w:t>17866</w:t>
            </w:r>
          </w:p>
        </w:tc>
        <w:tc>
          <w:tcPr>
            <w:tcW w:w="755" w:type="dxa"/>
          </w:tcPr>
          <w:p w14:paraId="433B39E8" w14:textId="77777777" w:rsidR="0073714F" w:rsidRDefault="0073714F">
            <w:r>
              <w:t>Javeria Khalid.</w:t>
            </w:r>
          </w:p>
        </w:tc>
        <w:tc>
          <w:tcPr>
            <w:tcW w:w="842" w:type="dxa"/>
          </w:tcPr>
          <w:p w14:paraId="52295272" w14:textId="77777777" w:rsidR="0073714F" w:rsidRDefault="0073714F">
            <w:r>
              <w:t>95637-P</w:t>
            </w:r>
          </w:p>
        </w:tc>
        <w:tc>
          <w:tcPr>
            <w:tcW w:w="803" w:type="dxa"/>
          </w:tcPr>
          <w:p w14:paraId="164CBF1A" w14:textId="77777777" w:rsidR="0073714F" w:rsidRDefault="0073714F">
            <w:r>
              <w:t>Muhammad Mahmud Khalid Shaheen</w:t>
            </w:r>
          </w:p>
        </w:tc>
        <w:tc>
          <w:tcPr>
            <w:tcW w:w="694" w:type="dxa"/>
          </w:tcPr>
          <w:p w14:paraId="194BFA33" w14:textId="77777777" w:rsidR="0073714F" w:rsidRDefault="0073714F">
            <w:r>
              <w:t>65.485833</w:t>
            </w:r>
          </w:p>
        </w:tc>
        <w:tc>
          <w:tcPr>
            <w:tcW w:w="695" w:type="dxa"/>
          </w:tcPr>
          <w:p w14:paraId="12CA416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43B11AF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1922528C" w14:textId="77777777" w:rsidR="0073714F" w:rsidRDefault="0073714F">
            <w:r>
              <w:t>Lady Willingdon Hospital</w:t>
            </w:r>
          </w:p>
        </w:tc>
        <w:tc>
          <w:tcPr>
            <w:tcW w:w="731" w:type="dxa"/>
          </w:tcPr>
          <w:p w14:paraId="54C594F5" w14:textId="77777777" w:rsidR="0073714F" w:rsidRDefault="0073714F">
            <w:r>
              <w:t>Punjab</w:t>
            </w:r>
          </w:p>
        </w:tc>
      </w:tr>
      <w:tr w:rsidR="0073714F" w14:paraId="5E3BAFE5" w14:textId="77777777" w:rsidTr="0073714F">
        <w:tc>
          <w:tcPr>
            <w:tcW w:w="388" w:type="dxa"/>
          </w:tcPr>
          <w:p w14:paraId="31F388A2" w14:textId="77777777" w:rsidR="0073714F" w:rsidRDefault="0073714F">
            <w:r>
              <w:t>18</w:t>
            </w:r>
            <w:r>
              <w:lastRenderedPageBreak/>
              <w:t>4</w:t>
            </w:r>
          </w:p>
        </w:tc>
        <w:tc>
          <w:tcPr>
            <w:tcW w:w="640" w:type="dxa"/>
          </w:tcPr>
          <w:p w14:paraId="1A8663A6" w14:textId="77777777" w:rsidR="0073714F" w:rsidRDefault="0073714F">
            <w:r>
              <w:lastRenderedPageBreak/>
              <w:t>7420</w:t>
            </w:r>
          </w:p>
        </w:tc>
        <w:tc>
          <w:tcPr>
            <w:tcW w:w="755" w:type="dxa"/>
          </w:tcPr>
          <w:p w14:paraId="30A99F16" w14:textId="77777777" w:rsidR="0073714F" w:rsidRDefault="0073714F">
            <w:r>
              <w:t>Zahra Hassa</w:t>
            </w:r>
            <w:r>
              <w:lastRenderedPageBreak/>
              <w:t>n</w:t>
            </w:r>
          </w:p>
        </w:tc>
        <w:tc>
          <w:tcPr>
            <w:tcW w:w="842" w:type="dxa"/>
          </w:tcPr>
          <w:p w14:paraId="7648E947" w14:textId="77777777" w:rsidR="0073714F" w:rsidRDefault="0073714F">
            <w:r>
              <w:lastRenderedPageBreak/>
              <w:t>104156-p</w:t>
            </w:r>
          </w:p>
        </w:tc>
        <w:tc>
          <w:tcPr>
            <w:tcW w:w="803" w:type="dxa"/>
          </w:tcPr>
          <w:p w14:paraId="662A4446" w14:textId="77777777" w:rsidR="0073714F" w:rsidRDefault="0073714F">
            <w:r>
              <w:t xml:space="preserve">Tanveer </w:t>
            </w:r>
            <w:r>
              <w:lastRenderedPageBreak/>
              <w:t>Hassan</w:t>
            </w:r>
          </w:p>
        </w:tc>
        <w:tc>
          <w:tcPr>
            <w:tcW w:w="694" w:type="dxa"/>
          </w:tcPr>
          <w:p w14:paraId="7E8A1874" w14:textId="77777777" w:rsidR="0073714F" w:rsidRDefault="0073714F">
            <w:r>
              <w:lastRenderedPageBreak/>
              <w:t>62.858367</w:t>
            </w:r>
          </w:p>
        </w:tc>
        <w:tc>
          <w:tcPr>
            <w:tcW w:w="695" w:type="dxa"/>
          </w:tcPr>
          <w:p w14:paraId="12D910FB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2C6D23F5" w14:textId="77777777" w:rsidR="0073714F" w:rsidRDefault="0073714F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879" w:type="dxa"/>
          </w:tcPr>
          <w:p w14:paraId="72093F60" w14:textId="77777777" w:rsidR="0073714F" w:rsidRDefault="0073714F">
            <w:r>
              <w:lastRenderedPageBreak/>
              <w:t xml:space="preserve">Lady Willingdon </w:t>
            </w:r>
            <w:r>
              <w:lastRenderedPageBreak/>
              <w:t>Hospital</w:t>
            </w:r>
          </w:p>
        </w:tc>
        <w:tc>
          <w:tcPr>
            <w:tcW w:w="731" w:type="dxa"/>
          </w:tcPr>
          <w:p w14:paraId="67D129C1" w14:textId="77777777" w:rsidR="0073714F" w:rsidRDefault="0073714F">
            <w:r>
              <w:lastRenderedPageBreak/>
              <w:t>Punjab</w:t>
            </w:r>
          </w:p>
        </w:tc>
      </w:tr>
      <w:tr w:rsidR="0073714F" w14:paraId="0B3C36DC" w14:textId="77777777" w:rsidTr="0073714F">
        <w:tc>
          <w:tcPr>
            <w:tcW w:w="388" w:type="dxa"/>
          </w:tcPr>
          <w:p w14:paraId="32D7DBC7" w14:textId="77777777" w:rsidR="0073714F" w:rsidRDefault="0073714F">
            <w:r>
              <w:t>185</w:t>
            </w:r>
          </w:p>
        </w:tc>
        <w:tc>
          <w:tcPr>
            <w:tcW w:w="640" w:type="dxa"/>
          </w:tcPr>
          <w:p w14:paraId="3C59A8CC" w14:textId="77777777" w:rsidR="0073714F" w:rsidRDefault="0073714F">
            <w:r>
              <w:t>4428</w:t>
            </w:r>
          </w:p>
        </w:tc>
        <w:tc>
          <w:tcPr>
            <w:tcW w:w="755" w:type="dxa"/>
          </w:tcPr>
          <w:p w14:paraId="56AD6436" w14:textId="77777777" w:rsidR="0073714F" w:rsidRDefault="0073714F">
            <w:r>
              <w:t>Nadia Saleem</w:t>
            </w:r>
          </w:p>
        </w:tc>
        <w:tc>
          <w:tcPr>
            <w:tcW w:w="842" w:type="dxa"/>
          </w:tcPr>
          <w:p w14:paraId="54EA5E1B" w14:textId="77777777" w:rsidR="0073714F" w:rsidRDefault="0073714F">
            <w:r>
              <w:t>85990-P</w:t>
            </w:r>
          </w:p>
        </w:tc>
        <w:tc>
          <w:tcPr>
            <w:tcW w:w="803" w:type="dxa"/>
          </w:tcPr>
          <w:p w14:paraId="3E2920A1" w14:textId="77777777" w:rsidR="0073714F" w:rsidRDefault="0073714F">
            <w:r>
              <w:t>M. Saleem Iqbal</w:t>
            </w:r>
          </w:p>
        </w:tc>
        <w:tc>
          <w:tcPr>
            <w:tcW w:w="694" w:type="dxa"/>
          </w:tcPr>
          <w:p w14:paraId="4AD58CC4" w14:textId="77777777" w:rsidR="0073714F" w:rsidRDefault="0073714F">
            <w:r>
              <w:t>61.742264</w:t>
            </w:r>
          </w:p>
        </w:tc>
        <w:tc>
          <w:tcPr>
            <w:tcW w:w="695" w:type="dxa"/>
          </w:tcPr>
          <w:p w14:paraId="7D861198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1B5DDE9F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B322A89" w14:textId="77777777" w:rsidR="0073714F" w:rsidRDefault="0073714F">
            <w:r>
              <w:t>Lady Willingdon Hospital</w:t>
            </w:r>
          </w:p>
        </w:tc>
        <w:tc>
          <w:tcPr>
            <w:tcW w:w="731" w:type="dxa"/>
          </w:tcPr>
          <w:p w14:paraId="4E96D37D" w14:textId="77777777" w:rsidR="0073714F" w:rsidRDefault="0073714F">
            <w:r>
              <w:t>Punjab</w:t>
            </w:r>
          </w:p>
        </w:tc>
      </w:tr>
      <w:tr w:rsidR="0073714F" w14:paraId="618E212E" w14:textId="77777777" w:rsidTr="0073714F">
        <w:tc>
          <w:tcPr>
            <w:tcW w:w="388" w:type="dxa"/>
          </w:tcPr>
          <w:p w14:paraId="20113E3C" w14:textId="77777777" w:rsidR="0073714F" w:rsidRDefault="0073714F">
            <w:r>
              <w:t>186</w:t>
            </w:r>
          </w:p>
        </w:tc>
        <w:tc>
          <w:tcPr>
            <w:tcW w:w="640" w:type="dxa"/>
          </w:tcPr>
          <w:p w14:paraId="571BEAFD" w14:textId="77777777" w:rsidR="0073714F" w:rsidRDefault="0073714F">
            <w:r>
              <w:t>17657</w:t>
            </w:r>
          </w:p>
        </w:tc>
        <w:tc>
          <w:tcPr>
            <w:tcW w:w="755" w:type="dxa"/>
          </w:tcPr>
          <w:p w14:paraId="6512DF5F" w14:textId="77777777" w:rsidR="0073714F" w:rsidRDefault="0073714F">
            <w:r>
              <w:t>Ayesha Afzal</w:t>
            </w:r>
          </w:p>
        </w:tc>
        <w:tc>
          <w:tcPr>
            <w:tcW w:w="842" w:type="dxa"/>
          </w:tcPr>
          <w:p w14:paraId="20103C32" w14:textId="77777777" w:rsidR="0073714F" w:rsidRDefault="0073714F">
            <w:r>
              <w:t>89296-P</w:t>
            </w:r>
          </w:p>
        </w:tc>
        <w:tc>
          <w:tcPr>
            <w:tcW w:w="803" w:type="dxa"/>
          </w:tcPr>
          <w:p w14:paraId="29E2073B" w14:textId="77777777" w:rsidR="0073714F" w:rsidRDefault="0073714F">
            <w:r>
              <w:t>Ch Muhammad Afzal</w:t>
            </w:r>
          </w:p>
        </w:tc>
        <w:tc>
          <w:tcPr>
            <w:tcW w:w="694" w:type="dxa"/>
          </w:tcPr>
          <w:p w14:paraId="5F3C3DB2" w14:textId="77777777" w:rsidR="0073714F" w:rsidRDefault="0073714F">
            <w:r>
              <w:t>61.110833</w:t>
            </w:r>
          </w:p>
        </w:tc>
        <w:tc>
          <w:tcPr>
            <w:tcW w:w="695" w:type="dxa"/>
          </w:tcPr>
          <w:p w14:paraId="2517B8A5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1A1369C3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5CD0CD1" w14:textId="77777777" w:rsidR="0073714F" w:rsidRDefault="0073714F">
            <w:r>
              <w:t>Lady Willingdon Hospital</w:t>
            </w:r>
          </w:p>
        </w:tc>
        <w:tc>
          <w:tcPr>
            <w:tcW w:w="731" w:type="dxa"/>
          </w:tcPr>
          <w:p w14:paraId="5671A9DB" w14:textId="77777777" w:rsidR="0073714F" w:rsidRDefault="0073714F">
            <w:r>
              <w:t>Punjab</w:t>
            </w:r>
          </w:p>
        </w:tc>
      </w:tr>
      <w:tr w:rsidR="0073714F" w14:paraId="635DBDAC" w14:textId="77777777" w:rsidTr="0073714F">
        <w:tc>
          <w:tcPr>
            <w:tcW w:w="388" w:type="dxa"/>
          </w:tcPr>
          <w:p w14:paraId="249BCDC2" w14:textId="77777777" w:rsidR="0073714F" w:rsidRDefault="0073714F">
            <w:r>
              <w:t>187</w:t>
            </w:r>
          </w:p>
        </w:tc>
        <w:tc>
          <w:tcPr>
            <w:tcW w:w="640" w:type="dxa"/>
          </w:tcPr>
          <w:p w14:paraId="66BA967A" w14:textId="77777777" w:rsidR="0073714F" w:rsidRDefault="0073714F">
            <w:r>
              <w:t>6418</w:t>
            </w:r>
          </w:p>
        </w:tc>
        <w:tc>
          <w:tcPr>
            <w:tcW w:w="755" w:type="dxa"/>
          </w:tcPr>
          <w:p w14:paraId="1F2BA4CF" w14:textId="77777777" w:rsidR="0073714F" w:rsidRDefault="0073714F">
            <w:r>
              <w:t>Shahla Riaz</w:t>
            </w:r>
          </w:p>
        </w:tc>
        <w:tc>
          <w:tcPr>
            <w:tcW w:w="842" w:type="dxa"/>
          </w:tcPr>
          <w:p w14:paraId="685E4E8C" w14:textId="77777777" w:rsidR="0073714F" w:rsidRDefault="0073714F">
            <w:r>
              <w:t>104365-P</w:t>
            </w:r>
          </w:p>
        </w:tc>
        <w:tc>
          <w:tcPr>
            <w:tcW w:w="803" w:type="dxa"/>
          </w:tcPr>
          <w:p w14:paraId="04F8374A" w14:textId="77777777" w:rsidR="0073714F" w:rsidRDefault="0073714F">
            <w:r>
              <w:t>Muhammad Riaz</w:t>
            </w:r>
          </w:p>
        </w:tc>
        <w:tc>
          <w:tcPr>
            <w:tcW w:w="694" w:type="dxa"/>
          </w:tcPr>
          <w:p w14:paraId="416DD0F9" w14:textId="77777777" w:rsidR="0073714F" w:rsidRDefault="0073714F">
            <w:r>
              <w:t>60.534286</w:t>
            </w:r>
          </w:p>
        </w:tc>
        <w:tc>
          <w:tcPr>
            <w:tcW w:w="695" w:type="dxa"/>
          </w:tcPr>
          <w:p w14:paraId="2CF6B80D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0FFF8B2A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598A85D3" w14:textId="77777777" w:rsidR="0073714F" w:rsidRDefault="0073714F">
            <w:r>
              <w:t>Lady Willingdon Hospital</w:t>
            </w:r>
          </w:p>
        </w:tc>
        <w:tc>
          <w:tcPr>
            <w:tcW w:w="731" w:type="dxa"/>
          </w:tcPr>
          <w:p w14:paraId="323CD901" w14:textId="77777777" w:rsidR="0073714F" w:rsidRDefault="0073714F">
            <w:r>
              <w:t>Punjab</w:t>
            </w:r>
          </w:p>
        </w:tc>
      </w:tr>
      <w:tr w:rsidR="0073714F" w14:paraId="4E59640B" w14:textId="77777777" w:rsidTr="0073714F">
        <w:tc>
          <w:tcPr>
            <w:tcW w:w="388" w:type="dxa"/>
          </w:tcPr>
          <w:p w14:paraId="1E42662C" w14:textId="77777777" w:rsidR="0073714F" w:rsidRDefault="0073714F">
            <w:r>
              <w:t>188</w:t>
            </w:r>
          </w:p>
        </w:tc>
        <w:tc>
          <w:tcPr>
            <w:tcW w:w="640" w:type="dxa"/>
          </w:tcPr>
          <w:p w14:paraId="13BC3544" w14:textId="77777777" w:rsidR="0073714F" w:rsidRDefault="0073714F">
            <w:r>
              <w:t>2039</w:t>
            </w:r>
          </w:p>
        </w:tc>
        <w:tc>
          <w:tcPr>
            <w:tcW w:w="755" w:type="dxa"/>
          </w:tcPr>
          <w:p w14:paraId="36543DC2" w14:textId="77777777" w:rsidR="0073714F" w:rsidRDefault="0073714F">
            <w:r>
              <w:t>Sahar Bano</w:t>
            </w:r>
          </w:p>
        </w:tc>
        <w:tc>
          <w:tcPr>
            <w:tcW w:w="842" w:type="dxa"/>
          </w:tcPr>
          <w:p w14:paraId="58D1FCF6" w14:textId="77777777" w:rsidR="0073714F" w:rsidRDefault="0073714F">
            <w:r>
              <w:t>96887-P</w:t>
            </w:r>
          </w:p>
        </w:tc>
        <w:tc>
          <w:tcPr>
            <w:tcW w:w="803" w:type="dxa"/>
          </w:tcPr>
          <w:p w14:paraId="0AE26022" w14:textId="77777777" w:rsidR="0073714F" w:rsidRDefault="0073714F">
            <w:r>
              <w:t>Muhammad Arshad</w:t>
            </w:r>
          </w:p>
        </w:tc>
        <w:tc>
          <w:tcPr>
            <w:tcW w:w="694" w:type="dxa"/>
          </w:tcPr>
          <w:p w14:paraId="298EA802" w14:textId="77777777" w:rsidR="0073714F" w:rsidRDefault="0073714F">
            <w:r>
              <w:t>60.495833</w:t>
            </w:r>
          </w:p>
        </w:tc>
        <w:tc>
          <w:tcPr>
            <w:tcW w:w="695" w:type="dxa"/>
          </w:tcPr>
          <w:p w14:paraId="60D01C48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2AD9E1E8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03BC3C67" w14:textId="77777777" w:rsidR="0073714F" w:rsidRDefault="0073714F">
            <w:r>
              <w:t>Lady Willingdon Hospital</w:t>
            </w:r>
          </w:p>
        </w:tc>
        <w:tc>
          <w:tcPr>
            <w:tcW w:w="731" w:type="dxa"/>
          </w:tcPr>
          <w:p w14:paraId="6765FAF5" w14:textId="77777777" w:rsidR="0073714F" w:rsidRDefault="0073714F">
            <w:r>
              <w:t>Punjab</w:t>
            </w:r>
          </w:p>
        </w:tc>
      </w:tr>
      <w:tr w:rsidR="0073714F" w14:paraId="08A13048" w14:textId="77777777" w:rsidTr="0073714F">
        <w:tc>
          <w:tcPr>
            <w:tcW w:w="388" w:type="dxa"/>
          </w:tcPr>
          <w:p w14:paraId="565FC812" w14:textId="77777777" w:rsidR="0073714F" w:rsidRDefault="0073714F">
            <w:r>
              <w:t>189</w:t>
            </w:r>
          </w:p>
        </w:tc>
        <w:tc>
          <w:tcPr>
            <w:tcW w:w="640" w:type="dxa"/>
          </w:tcPr>
          <w:p w14:paraId="17E7458E" w14:textId="77777777" w:rsidR="0073714F" w:rsidRDefault="0073714F">
            <w:r>
              <w:t>7014</w:t>
            </w:r>
          </w:p>
        </w:tc>
        <w:tc>
          <w:tcPr>
            <w:tcW w:w="755" w:type="dxa"/>
          </w:tcPr>
          <w:p w14:paraId="1E6411C2" w14:textId="77777777" w:rsidR="0073714F" w:rsidRDefault="0073714F">
            <w:r>
              <w:t>Bushra Shahid</w:t>
            </w:r>
          </w:p>
        </w:tc>
        <w:tc>
          <w:tcPr>
            <w:tcW w:w="842" w:type="dxa"/>
          </w:tcPr>
          <w:p w14:paraId="000A09A9" w14:textId="77777777" w:rsidR="0073714F" w:rsidRDefault="0073714F">
            <w:r>
              <w:t>89200-p</w:t>
            </w:r>
          </w:p>
        </w:tc>
        <w:tc>
          <w:tcPr>
            <w:tcW w:w="803" w:type="dxa"/>
          </w:tcPr>
          <w:p w14:paraId="1C214521" w14:textId="77777777" w:rsidR="0073714F" w:rsidRDefault="0073714F">
            <w:r>
              <w:t>sardar shahid</w:t>
            </w:r>
          </w:p>
        </w:tc>
        <w:tc>
          <w:tcPr>
            <w:tcW w:w="694" w:type="dxa"/>
          </w:tcPr>
          <w:p w14:paraId="4365C753" w14:textId="77777777" w:rsidR="0073714F" w:rsidRDefault="0073714F">
            <w:r>
              <w:t>64.1125</w:t>
            </w:r>
          </w:p>
        </w:tc>
        <w:tc>
          <w:tcPr>
            <w:tcW w:w="695" w:type="dxa"/>
          </w:tcPr>
          <w:p w14:paraId="329C957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C1DE52B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1ED89A5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70C675C6" w14:textId="77777777" w:rsidR="0073714F" w:rsidRDefault="0073714F">
            <w:r>
              <w:t>Punjab</w:t>
            </w:r>
          </w:p>
        </w:tc>
      </w:tr>
      <w:tr w:rsidR="0073714F" w14:paraId="7BAA1410" w14:textId="77777777" w:rsidTr="0073714F">
        <w:tc>
          <w:tcPr>
            <w:tcW w:w="388" w:type="dxa"/>
          </w:tcPr>
          <w:p w14:paraId="2AC5FDAB" w14:textId="77777777" w:rsidR="0073714F" w:rsidRDefault="0073714F">
            <w:r>
              <w:t>190</w:t>
            </w:r>
          </w:p>
        </w:tc>
        <w:tc>
          <w:tcPr>
            <w:tcW w:w="640" w:type="dxa"/>
          </w:tcPr>
          <w:p w14:paraId="6E3B86EB" w14:textId="77777777" w:rsidR="0073714F" w:rsidRDefault="0073714F">
            <w:r>
              <w:t>18884</w:t>
            </w:r>
          </w:p>
        </w:tc>
        <w:tc>
          <w:tcPr>
            <w:tcW w:w="755" w:type="dxa"/>
          </w:tcPr>
          <w:p w14:paraId="7CB3D9F5" w14:textId="77777777" w:rsidR="0073714F" w:rsidRDefault="0073714F">
            <w:r>
              <w:t>Sidra Majid</w:t>
            </w:r>
          </w:p>
        </w:tc>
        <w:tc>
          <w:tcPr>
            <w:tcW w:w="842" w:type="dxa"/>
          </w:tcPr>
          <w:p w14:paraId="1ABD7E1F" w14:textId="77777777" w:rsidR="0073714F" w:rsidRDefault="0073714F">
            <w:r>
              <w:t>87784-P</w:t>
            </w:r>
          </w:p>
        </w:tc>
        <w:tc>
          <w:tcPr>
            <w:tcW w:w="803" w:type="dxa"/>
          </w:tcPr>
          <w:p w14:paraId="729C3750" w14:textId="77777777" w:rsidR="0073714F" w:rsidRDefault="0073714F">
            <w:r>
              <w:t>Abdul Majid</w:t>
            </w:r>
          </w:p>
        </w:tc>
        <w:tc>
          <w:tcPr>
            <w:tcW w:w="694" w:type="dxa"/>
          </w:tcPr>
          <w:p w14:paraId="6E02DFE9" w14:textId="77777777" w:rsidR="0073714F" w:rsidRDefault="0073714F">
            <w:r>
              <w:t>63.085</w:t>
            </w:r>
          </w:p>
        </w:tc>
        <w:tc>
          <w:tcPr>
            <w:tcW w:w="695" w:type="dxa"/>
          </w:tcPr>
          <w:p w14:paraId="7F54E48D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6D0FF9D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4AEB16C1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37D4D988" w14:textId="77777777" w:rsidR="0073714F" w:rsidRDefault="0073714F">
            <w:r>
              <w:t>Punjab</w:t>
            </w:r>
          </w:p>
        </w:tc>
      </w:tr>
      <w:tr w:rsidR="0073714F" w14:paraId="6B704906" w14:textId="77777777" w:rsidTr="0073714F">
        <w:tc>
          <w:tcPr>
            <w:tcW w:w="388" w:type="dxa"/>
          </w:tcPr>
          <w:p w14:paraId="46D0ABF6" w14:textId="77777777" w:rsidR="0073714F" w:rsidRDefault="0073714F">
            <w:r>
              <w:t>191</w:t>
            </w:r>
          </w:p>
        </w:tc>
        <w:tc>
          <w:tcPr>
            <w:tcW w:w="640" w:type="dxa"/>
          </w:tcPr>
          <w:p w14:paraId="3738E7C3" w14:textId="77777777" w:rsidR="0073714F" w:rsidRDefault="0073714F">
            <w:r>
              <w:t>18727</w:t>
            </w:r>
          </w:p>
        </w:tc>
        <w:tc>
          <w:tcPr>
            <w:tcW w:w="755" w:type="dxa"/>
          </w:tcPr>
          <w:p w14:paraId="1D1FEDA6" w14:textId="77777777" w:rsidR="0073714F" w:rsidRDefault="0073714F">
            <w:r>
              <w:t>Umaima Jalil</w:t>
            </w:r>
          </w:p>
        </w:tc>
        <w:tc>
          <w:tcPr>
            <w:tcW w:w="842" w:type="dxa"/>
          </w:tcPr>
          <w:p w14:paraId="6CECA98E" w14:textId="77777777" w:rsidR="0073714F" w:rsidRDefault="0073714F">
            <w:r>
              <w:t>103817-P</w:t>
            </w:r>
          </w:p>
        </w:tc>
        <w:tc>
          <w:tcPr>
            <w:tcW w:w="803" w:type="dxa"/>
          </w:tcPr>
          <w:p w14:paraId="4E31ABE3" w14:textId="77777777" w:rsidR="0073714F" w:rsidRDefault="0073714F">
            <w:r>
              <w:t>Muhammad Abdul Jalil</w:t>
            </w:r>
          </w:p>
        </w:tc>
        <w:tc>
          <w:tcPr>
            <w:tcW w:w="694" w:type="dxa"/>
          </w:tcPr>
          <w:p w14:paraId="629C14AE" w14:textId="77777777" w:rsidR="0073714F" w:rsidRDefault="0073714F">
            <w:r>
              <w:t>58.789167</w:t>
            </w:r>
          </w:p>
        </w:tc>
        <w:tc>
          <w:tcPr>
            <w:tcW w:w="695" w:type="dxa"/>
          </w:tcPr>
          <w:p w14:paraId="18D242A9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55541300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1569DD64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195EF882" w14:textId="77777777" w:rsidR="0073714F" w:rsidRDefault="0073714F">
            <w:r>
              <w:t>Punjab</w:t>
            </w:r>
          </w:p>
        </w:tc>
      </w:tr>
      <w:tr w:rsidR="0073714F" w14:paraId="3CAA0F21" w14:textId="77777777" w:rsidTr="0073714F">
        <w:tc>
          <w:tcPr>
            <w:tcW w:w="388" w:type="dxa"/>
          </w:tcPr>
          <w:p w14:paraId="4DAE550E" w14:textId="77777777" w:rsidR="0073714F" w:rsidRDefault="0073714F">
            <w:r>
              <w:t>192</w:t>
            </w:r>
          </w:p>
        </w:tc>
        <w:tc>
          <w:tcPr>
            <w:tcW w:w="640" w:type="dxa"/>
          </w:tcPr>
          <w:p w14:paraId="524003F2" w14:textId="77777777" w:rsidR="0073714F" w:rsidRDefault="0073714F">
            <w:r>
              <w:t>18588</w:t>
            </w:r>
          </w:p>
        </w:tc>
        <w:tc>
          <w:tcPr>
            <w:tcW w:w="755" w:type="dxa"/>
          </w:tcPr>
          <w:p w14:paraId="7CE44BFA" w14:textId="77777777" w:rsidR="0073714F" w:rsidRDefault="0073714F">
            <w:r>
              <w:t>Iffat Ayoub</w:t>
            </w:r>
          </w:p>
        </w:tc>
        <w:tc>
          <w:tcPr>
            <w:tcW w:w="842" w:type="dxa"/>
          </w:tcPr>
          <w:p w14:paraId="5D43B9B1" w14:textId="77777777" w:rsidR="0073714F" w:rsidRDefault="0073714F">
            <w:r>
              <w:t>97965-P</w:t>
            </w:r>
          </w:p>
        </w:tc>
        <w:tc>
          <w:tcPr>
            <w:tcW w:w="803" w:type="dxa"/>
          </w:tcPr>
          <w:p w14:paraId="0A37AF85" w14:textId="77777777" w:rsidR="0073714F" w:rsidRDefault="0073714F">
            <w:r>
              <w:t>Muhammad Ayoub</w:t>
            </w:r>
          </w:p>
        </w:tc>
        <w:tc>
          <w:tcPr>
            <w:tcW w:w="694" w:type="dxa"/>
          </w:tcPr>
          <w:p w14:paraId="15552A3B" w14:textId="77777777" w:rsidR="0073714F" w:rsidRDefault="0073714F">
            <w:r>
              <w:t>69.8725</w:t>
            </w:r>
          </w:p>
        </w:tc>
        <w:tc>
          <w:tcPr>
            <w:tcW w:w="695" w:type="dxa"/>
          </w:tcPr>
          <w:p w14:paraId="7F41D3A6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B618CAE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085EAEFB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336B7667" w14:textId="77777777" w:rsidR="0073714F" w:rsidRDefault="0073714F">
            <w:r>
              <w:t>Punjab</w:t>
            </w:r>
          </w:p>
        </w:tc>
      </w:tr>
      <w:tr w:rsidR="0073714F" w14:paraId="22982420" w14:textId="77777777" w:rsidTr="0073714F">
        <w:tc>
          <w:tcPr>
            <w:tcW w:w="388" w:type="dxa"/>
          </w:tcPr>
          <w:p w14:paraId="63134A4A" w14:textId="77777777" w:rsidR="0073714F" w:rsidRDefault="0073714F">
            <w:r>
              <w:t>193</w:t>
            </w:r>
          </w:p>
        </w:tc>
        <w:tc>
          <w:tcPr>
            <w:tcW w:w="640" w:type="dxa"/>
          </w:tcPr>
          <w:p w14:paraId="5BF85CF9" w14:textId="77777777" w:rsidR="0073714F" w:rsidRDefault="0073714F">
            <w:r>
              <w:t>4174</w:t>
            </w:r>
          </w:p>
        </w:tc>
        <w:tc>
          <w:tcPr>
            <w:tcW w:w="755" w:type="dxa"/>
          </w:tcPr>
          <w:p w14:paraId="62139FE3" w14:textId="77777777" w:rsidR="0073714F" w:rsidRDefault="0073714F">
            <w:r>
              <w:t>Iqra Khan</w:t>
            </w:r>
          </w:p>
        </w:tc>
        <w:tc>
          <w:tcPr>
            <w:tcW w:w="842" w:type="dxa"/>
          </w:tcPr>
          <w:p w14:paraId="25E9A2BB" w14:textId="77777777" w:rsidR="0073714F" w:rsidRDefault="0073714F">
            <w:r>
              <w:t>71624-P</w:t>
            </w:r>
          </w:p>
        </w:tc>
        <w:tc>
          <w:tcPr>
            <w:tcW w:w="803" w:type="dxa"/>
          </w:tcPr>
          <w:p w14:paraId="0F149C8E" w14:textId="77777777" w:rsidR="0073714F" w:rsidRDefault="0073714F">
            <w:r>
              <w:t>M. Hafeez Ur Rehma</w:t>
            </w:r>
            <w:r>
              <w:lastRenderedPageBreak/>
              <w:t>n Khan</w:t>
            </w:r>
          </w:p>
        </w:tc>
        <w:tc>
          <w:tcPr>
            <w:tcW w:w="694" w:type="dxa"/>
          </w:tcPr>
          <w:p w14:paraId="24C6A50A" w14:textId="77777777" w:rsidR="0073714F" w:rsidRDefault="0073714F">
            <w:r>
              <w:lastRenderedPageBreak/>
              <w:t>62.165217</w:t>
            </w:r>
          </w:p>
        </w:tc>
        <w:tc>
          <w:tcPr>
            <w:tcW w:w="695" w:type="dxa"/>
          </w:tcPr>
          <w:p w14:paraId="73B645F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2A75D64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59B68996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4AC92B8A" w14:textId="77777777" w:rsidR="0073714F" w:rsidRDefault="0073714F">
            <w:r>
              <w:t>Punjab</w:t>
            </w:r>
          </w:p>
        </w:tc>
      </w:tr>
      <w:tr w:rsidR="0073714F" w14:paraId="3D45CFA5" w14:textId="77777777" w:rsidTr="0073714F">
        <w:tc>
          <w:tcPr>
            <w:tcW w:w="388" w:type="dxa"/>
          </w:tcPr>
          <w:p w14:paraId="41AEB50B" w14:textId="77777777" w:rsidR="0073714F" w:rsidRDefault="0073714F">
            <w:r>
              <w:t>194</w:t>
            </w:r>
          </w:p>
        </w:tc>
        <w:tc>
          <w:tcPr>
            <w:tcW w:w="640" w:type="dxa"/>
          </w:tcPr>
          <w:p w14:paraId="17E6F715" w14:textId="77777777" w:rsidR="0073714F" w:rsidRDefault="0073714F">
            <w:r>
              <w:t>5792</w:t>
            </w:r>
          </w:p>
        </w:tc>
        <w:tc>
          <w:tcPr>
            <w:tcW w:w="755" w:type="dxa"/>
          </w:tcPr>
          <w:p w14:paraId="12A1A0B2" w14:textId="77777777" w:rsidR="0073714F" w:rsidRDefault="0073714F">
            <w:r>
              <w:t>Hafsa Mariam</w:t>
            </w:r>
          </w:p>
        </w:tc>
        <w:tc>
          <w:tcPr>
            <w:tcW w:w="842" w:type="dxa"/>
          </w:tcPr>
          <w:p w14:paraId="5D9E8BC1" w14:textId="77777777" w:rsidR="0073714F" w:rsidRDefault="0073714F">
            <w:r>
              <w:t>94536-P</w:t>
            </w:r>
          </w:p>
        </w:tc>
        <w:tc>
          <w:tcPr>
            <w:tcW w:w="803" w:type="dxa"/>
          </w:tcPr>
          <w:p w14:paraId="266442B5" w14:textId="77777777" w:rsidR="0073714F" w:rsidRDefault="0073714F">
            <w:r>
              <w:t>Muqbool Ahmad</w:t>
            </w:r>
          </w:p>
        </w:tc>
        <w:tc>
          <w:tcPr>
            <w:tcW w:w="694" w:type="dxa"/>
          </w:tcPr>
          <w:p w14:paraId="6F5FDA31" w14:textId="77777777" w:rsidR="0073714F" w:rsidRDefault="0073714F">
            <w:r>
              <w:t>61.6075</w:t>
            </w:r>
          </w:p>
        </w:tc>
        <w:tc>
          <w:tcPr>
            <w:tcW w:w="695" w:type="dxa"/>
          </w:tcPr>
          <w:p w14:paraId="4B426BB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E2BCE5B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019868B5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4EF58D98" w14:textId="77777777" w:rsidR="0073714F" w:rsidRDefault="0073714F">
            <w:r>
              <w:t>Punjab</w:t>
            </w:r>
          </w:p>
        </w:tc>
      </w:tr>
      <w:tr w:rsidR="0073714F" w14:paraId="210BEE25" w14:textId="77777777" w:rsidTr="0073714F">
        <w:tc>
          <w:tcPr>
            <w:tcW w:w="388" w:type="dxa"/>
          </w:tcPr>
          <w:p w14:paraId="3A3BC090" w14:textId="77777777" w:rsidR="0073714F" w:rsidRDefault="0073714F">
            <w:r>
              <w:t>195</w:t>
            </w:r>
          </w:p>
        </w:tc>
        <w:tc>
          <w:tcPr>
            <w:tcW w:w="640" w:type="dxa"/>
          </w:tcPr>
          <w:p w14:paraId="0EF63C5B" w14:textId="77777777" w:rsidR="0073714F" w:rsidRDefault="0073714F">
            <w:r>
              <w:t>17972</w:t>
            </w:r>
          </w:p>
        </w:tc>
        <w:tc>
          <w:tcPr>
            <w:tcW w:w="755" w:type="dxa"/>
          </w:tcPr>
          <w:p w14:paraId="17762AEE" w14:textId="77777777" w:rsidR="0073714F" w:rsidRDefault="0073714F">
            <w:r>
              <w:t>Huma Ali</w:t>
            </w:r>
          </w:p>
        </w:tc>
        <w:tc>
          <w:tcPr>
            <w:tcW w:w="842" w:type="dxa"/>
          </w:tcPr>
          <w:p w14:paraId="2B59A4F5" w14:textId="77777777" w:rsidR="0073714F" w:rsidRDefault="0073714F">
            <w:r>
              <w:t>88790-P</w:t>
            </w:r>
          </w:p>
        </w:tc>
        <w:tc>
          <w:tcPr>
            <w:tcW w:w="803" w:type="dxa"/>
          </w:tcPr>
          <w:p w14:paraId="291A2332" w14:textId="77777777" w:rsidR="0073714F" w:rsidRDefault="0073714F">
            <w:r>
              <w:t>Sabir Ali</w:t>
            </w:r>
          </w:p>
        </w:tc>
        <w:tc>
          <w:tcPr>
            <w:tcW w:w="694" w:type="dxa"/>
          </w:tcPr>
          <w:p w14:paraId="6AC506FC" w14:textId="77777777" w:rsidR="0073714F" w:rsidRDefault="0073714F">
            <w:r>
              <w:t>60.173333</w:t>
            </w:r>
          </w:p>
        </w:tc>
        <w:tc>
          <w:tcPr>
            <w:tcW w:w="695" w:type="dxa"/>
          </w:tcPr>
          <w:p w14:paraId="23A9D8E0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45F1CF6F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8AFA8CB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35EB5AEC" w14:textId="77777777" w:rsidR="0073714F" w:rsidRDefault="0073714F">
            <w:r>
              <w:t>Punjab</w:t>
            </w:r>
          </w:p>
        </w:tc>
      </w:tr>
      <w:tr w:rsidR="0073714F" w14:paraId="263006AF" w14:textId="77777777" w:rsidTr="0073714F">
        <w:tc>
          <w:tcPr>
            <w:tcW w:w="388" w:type="dxa"/>
          </w:tcPr>
          <w:p w14:paraId="61BBD62F" w14:textId="77777777" w:rsidR="0073714F" w:rsidRDefault="0073714F">
            <w:r>
              <w:t>196</w:t>
            </w:r>
          </w:p>
        </w:tc>
        <w:tc>
          <w:tcPr>
            <w:tcW w:w="640" w:type="dxa"/>
          </w:tcPr>
          <w:p w14:paraId="0A35F756" w14:textId="77777777" w:rsidR="0073714F" w:rsidRDefault="0073714F">
            <w:r>
              <w:t>17909</w:t>
            </w:r>
          </w:p>
        </w:tc>
        <w:tc>
          <w:tcPr>
            <w:tcW w:w="755" w:type="dxa"/>
          </w:tcPr>
          <w:p w14:paraId="535E5AC9" w14:textId="77777777" w:rsidR="0073714F" w:rsidRDefault="0073714F">
            <w:r>
              <w:t>Syeda Hina Haider</w:t>
            </w:r>
          </w:p>
        </w:tc>
        <w:tc>
          <w:tcPr>
            <w:tcW w:w="842" w:type="dxa"/>
          </w:tcPr>
          <w:p w14:paraId="65CDA1DD" w14:textId="77777777" w:rsidR="0073714F" w:rsidRDefault="0073714F">
            <w:r>
              <w:t>83380-P</w:t>
            </w:r>
          </w:p>
        </w:tc>
        <w:tc>
          <w:tcPr>
            <w:tcW w:w="803" w:type="dxa"/>
          </w:tcPr>
          <w:p w14:paraId="1CC79B1E" w14:textId="77777777" w:rsidR="0073714F" w:rsidRDefault="0073714F">
            <w:r>
              <w:t>Syed Jarar Haider</w:t>
            </w:r>
          </w:p>
        </w:tc>
        <w:tc>
          <w:tcPr>
            <w:tcW w:w="694" w:type="dxa"/>
          </w:tcPr>
          <w:p w14:paraId="30967CBB" w14:textId="77777777" w:rsidR="0073714F" w:rsidRDefault="0073714F">
            <w:r>
              <w:t>59.166667</w:t>
            </w:r>
          </w:p>
        </w:tc>
        <w:tc>
          <w:tcPr>
            <w:tcW w:w="695" w:type="dxa"/>
          </w:tcPr>
          <w:p w14:paraId="183BD991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4B165C07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3D555E8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1A4D6533" w14:textId="77777777" w:rsidR="0073714F" w:rsidRDefault="0073714F">
            <w:r>
              <w:t>Punjab</w:t>
            </w:r>
          </w:p>
        </w:tc>
      </w:tr>
      <w:tr w:rsidR="0073714F" w14:paraId="6B326C0A" w14:textId="77777777" w:rsidTr="0073714F">
        <w:tc>
          <w:tcPr>
            <w:tcW w:w="388" w:type="dxa"/>
          </w:tcPr>
          <w:p w14:paraId="1B7D210C" w14:textId="77777777" w:rsidR="0073714F" w:rsidRDefault="0073714F">
            <w:r>
              <w:t>197</w:t>
            </w:r>
          </w:p>
        </w:tc>
        <w:tc>
          <w:tcPr>
            <w:tcW w:w="640" w:type="dxa"/>
          </w:tcPr>
          <w:p w14:paraId="19BCECD5" w14:textId="77777777" w:rsidR="0073714F" w:rsidRDefault="0073714F">
            <w:r>
              <w:t>17960</w:t>
            </w:r>
          </w:p>
        </w:tc>
        <w:tc>
          <w:tcPr>
            <w:tcW w:w="755" w:type="dxa"/>
          </w:tcPr>
          <w:p w14:paraId="7FD6748D" w14:textId="77777777" w:rsidR="0073714F" w:rsidRDefault="0073714F">
            <w:r>
              <w:t>Emmen Amjad</w:t>
            </w:r>
          </w:p>
        </w:tc>
        <w:tc>
          <w:tcPr>
            <w:tcW w:w="842" w:type="dxa"/>
          </w:tcPr>
          <w:p w14:paraId="614248DF" w14:textId="77777777" w:rsidR="0073714F" w:rsidRDefault="0073714F">
            <w:r>
              <w:t>107271-P</w:t>
            </w:r>
          </w:p>
        </w:tc>
        <w:tc>
          <w:tcPr>
            <w:tcW w:w="803" w:type="dxa"/>
          </w:tcPr>
          <w:p w14:paraId="46F27265" w14:textId="77777777" w:rsidR="0073714F" w:rsidRDefault="0073714F">
            <w:r>
              <w:t>Muhammad Amjad</w:t>
            </w:r>
          </w:p>
        </w:tc>
        <w:tc>
          <w:tcPr>
            <w:tcW w:w="694" w:type="dxa"/>
          </w:tcPr>
          <w:p w14:paraId="5E1B6F4C" w14:textId="77777777" w:rsidR="0073714F" w:rsidRDefault="0073714F">
            <w:r>
              <w:t>66.675</w:t>
            </w:r>
          </w:p>
        </w:tc>
        <w:tc>
          <w:tcPr>
            <w:tcW w:w="695" w:type="dxa"/>
          </w:tcPr>
          <w:p w14:paraId="5D8991F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01B0DADE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8C923FA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577629E7" w14:textId="77777777" w:rsidR="0073714F" w:rsidRDefault="0073714F">
            <w:r>
              <w:t>Punjab</w:t>
            </w:r>
          </w:p>
        </w:tc>
      </w:tr>
      <w:tr w:rsidR="0073714F" w14:paraId="680FD44F" w14:textId="77777777" w:rsidTr="0073714F">
        <w:tc>
          <w:tcPr>
            <w:tcW w:w="388" w:type="dxa"/>
          </w:tcPr>
          <w:p w14:paraId="0867B5C5" w14:textId="77777777" w:rsidR="0073714F" w:rsidRDefault="0073714F">
            <w:r>
              <w:t>198</w:t>
            </w:r>
          </w:p>
        </w:tc>
        <w:tc>
          <w:tcPr>
            <w:tcW w:w="640" w:type="dxa"/>
          </w:tcPr>
          <w:p w14:paraId="1D0C3E01" w14:textId="77777777" w:rsidR="0073714F" w:rsidRDefault="0073714F">
            <w:r>
              <w:t>20246</w:t>
            </w:r>
          </w:p>
        </w:tc>
        <w:tc>
          <w:tcPr>
            <w:tcW w:w="755" w:type="dxa"/>
          </w:tcPr>
          <w:p w14:paraId="79B3654E" w14:textId="77777777" w:rsidR="0073714F" w:rsidRDefault="0073714F">
            <w:r>
              <w:t>Rimsha Sehar</w:t>
            </w:r>
          </w:p>
        </w:tc>
        <w:tc>
          <w:tcPr>
            <w:tcW w:w="842" w:type="dxa"/>
          </w:tcPr>
          <w:p w14:paraId="72426355" w14:textId="77777777" w:rsidR="0073714F" w:rsidRDefault="0073714F">
            <w:r>
              <w:t>97075-P</w:t>
            </w:r>
          </w:p>
        </w:tc>
        <w:tc>
          <w:tcPr>
            <w:tcW w:w="803" w:type="dxa"/>
          </w:tcPr>
          <w:p w14:paraId="77E9B9C6" w14:textId="77777777" w:rsidR="0073714F" w:rsidRDefault="0073714F">
            <w:r>
              <w:t>Faqir Ullah</w:t>
            </w:r>
          </w:p>
        </w:tc>
        <w:tc>
          <w:tcPr>
            <w:tcW w:w="694" w:type="dxa"/>
          </w:tcPr>
          <w:p w14:paraId="5C88D18C" w14:textId="77777777" w:rsidR="0073714F" w:rsidRDefault="0073714F">
            <w:r>
              <w:t>63.735</w:t>
            </w:r>
          </w:p>
        </w:tc>
        <w:tc>
          <w:tcPr>
            <w:tcW w:w="695" w:type="dxa"/>
          </w:tcPr>
          <w:p w14:paraId="07DBC20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4AE412F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C0770FA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44861CE8" w14:textId="77777777" w:rsidR="0073714F" w:rsidRDefault="0073714F">
            <w:r>
              <w:t>Punjab</w:t>
            </w:r>
          </w:p>
        </w:tc>
      </w:tr>
      <w:tr w:rsidR="0073714F" w14:paraId="3EA398B4" w14:textId="77777777" w:rsidTr="0073714F">
        <w:tc>
          <w:tcPr>
            <w:tcW w:w="388" w:type="dxa"/>
          </w:tcPr>
          <w:p w14:paraId="4250C758" w14:textId="77777777" w:rsidR="0073714F" w:rsidRDefault="0073714F">
            <w:r>
              <w:t>199</w:t>
            </w:r>
          </w:p>
        </w:tc>
        <w:tc>
          <w:tcPr>
            <w:tcW w:w="640" w:type="dxa"/>
          </w:tcPr>
          <w:p w14:paraId="02CE62FC" w14:textId="77777777" w:rsidR="0073714F" w:rsidRDefault="0073714F">
            <w:r>
              <w:t>17647</w:t>
            </w:r>
          </w:p>
        </w:tc>
        <w:tc>
          <w:tcPr>
            <w:tcW w:w="755" w:type="dxa"/>
          </w:tcPr>
          <w:p w14:paraId="42B815C8" w14:textId="77777777" w:rsidR="0073714F" w:rsidRDefault="0073714F">
            <w:r>
              <w:t>Anum Yousaf</w:t>
            </w:r>
          </w:p>
        </w:tc>
        <w:tc>
          <w:tcPr>
            <w:tcW w:w="842" w:type="dxa"/>
          </w:tcPr>
          <w:p w14:paraId="2B286CA5" w14:textId="77777777" w:rsidR="0073714F" w:rsidRDefault="0073714F">
            <w:r>
              <w:t>95640</w:t>
            </w:r>
          </w:p>
        </w:tc>
        <w:tc>
          <w:tcPr>
            <w:tcW w:w="803" w:type="dxa"/>
          </w:tcPr>
          <w:p w14:paraId="48DCB39B" w14:textId="77777777" w:rsidR="0073714F" w:rsidRDefault="0073714F">
            <w:r>
              <w:t>Muhammad Yousaf Ali</w:t>
            </w:r>
          </w:p>
        </w:tc>
        <w:tc>
          <w:tcPr>
            <w:tcW w:w="694" w:type="dxa"/>
          </w:tcPr>
          <w:p w14:paraId="55E32DF4" w14:textId="77777777" w:rsidR="0073714F" w:rsidRDefault="0073714F">
            <w:r>
              <w:t>63.421667</w:t>
            </w:r>
          </w:p>
        </w:tc>
        <w:tc>
          <w:tcPr>
            <w:tcW w:w="695" w:type="dxa"/>
          </w:tcPr>
          <w:p w14:paraId="0766D20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0E93BE45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54F7163C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261CEC57" w14:textId="77777777" w:rsidR="0073714F" w:rsidRDefault="0073714F">
            <w:r>
              <w:t>Punjab</w:t>
            </w:r>
          </w:p>
        </w:tc>
      </w:tr>
      <w:tr w:rsidR="0073714F" w14:paraId="62FD81CE" w14:textId="77777777" w:rsidTr="0073714F">
        <w:tc>
          <w:tcPr>
            <w:tcW w:w="388" w:type="dxa"/>
          </w:tcPr>
          <w:p w14:paraId="2525F5BA" w14:textId="77777777" w:rsidR="0073714F" w:rsidRDefault="0073714F">
            <w:r>
              <w:t>200</w:t>
            </w:r>
          </w:p>
        </w:tc>
        <w:tc>
          <w:tcPr>
            <w:tcW w:w="640" w:type="dxa"/>
          </w:tcPr>
          <w:p w14:paraId="6176C40A" w14:textId="77777777" w:rsidR="0073714F" w:rsidRDefault="0073714F">
            <w:r>
              <w:t>7439</w:t>
            </w:r>
          </w:p>
        </w:tc>
        <w:tc>
          <w:tcPr>
            <w:tcW w:w="755" w:type="dxa"/>
          </w:tcPr>
          <w:p w14:paraId="244B8C5A" w14:textId="77777777" w:rsidR="0073714F" w:rsidRDefault="0073714F">
            <w:r>
              <w:t>Rameesha Muzaffar</w:t>
            </w:r>
          </w:p>
        </w:tc>
        <w:tc>
          <w:tcPr>
            <w:tcW w:w="842" w:type="dxa"/>
          </w:tcPr>
          <w:p w14:paraId="01540E93" w14:textId="77777777" w:rsidR="0073714F" w:rsidRDefault="0073714F">
            <w:r>
              <w:t>94994-P</w:t>
            </w:r>
          </w:p>
        </w:tc>
        <w:tc>
          <w:tcPr>
            <w:tcW w:w="803" w:type="dxa"/>
          </w:tcPr>
          <w:p w14:paraId="10BFC185" w14:textId="77777777" w:rsidR="0073714F" w:rsidRDefault="0073714F">
            <w:r>
              <w:t>Qaisar Ali</w:t>
            </w:r>
          </w:p>
        </w:tc>
        <w:tc>
          <w:tcPr>
            <w:tcW w:w="694" w:type="dxa"/>
          </w:tcPr>
          <w:p w14:paraId="276FD3ED" w14:textId="77777777" w:rsidR="0073714F" w:rsidRDefault="0073714F">
            <w:r>
              <w:t>59.8425</w:t>
            </w:r>
          </w:p>
        </w:tc>
        <w:tc>
          <w:tcPr>
            <w:tcW w:w="695" w:type="dxa"/>
          </w:tcPr>
          <w:p w14:paraId="0821EA74" w14:textId="77777777" w:rsidR="0073714F" w:rsidRDefault="0073714F">
            <w:r>
              <w:t>25</w:t>
            </w:r>
          </w:p>
        </w:tc>
        <w:tc>
          <w:tcPr>
            <w:tcW w:w="1135" w:type="dxa"/>
          </w:tcPr>
          <w:p w14:paraId="182C1A94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F0464F6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16A2149D" w14:textId="77777777" w:rsidR="0073714F" w:rsidRDefault="0073714F">
            <w:r>
              <w:t>Punjab</w:t>
            </w:r>
          </w:p>
        </w:tc>
      </w:tr>
      <w:tr w:rsidR="0073714F" w14:paraId="10751E3F" w14:textId="77777777" w:rsidTr="0073714F">
        <w:tc>
          <w:tcPr>
            <w:tcW w:w="388" w:type="dxa"/>
          </w:tcPr>
          <w:p w14:paraId="3269B393" w14:textId="77777777" w:rsidR="0073714F" w:rsidRDefault="0073714F">
            <w:r>
              <w:t>201</w:t>
            </w:r>
          </w:p>
        </w:tc>
        <w:tc>
          <w:tcPr>
            <w:tcW w:w="640" w:type="dxa"/>
          </w:tcPr>
          <w:p w14:paraId="5C8FC82A" w14:textId="77777777" w:rsidR="0073714F" w:rsidRDefault="0073714F">
            <w:r>
              <w:t>1712</w:t>
            </w:r>
          </w:p>
        </w:tc>
        <w:tc>
          <w:tcPr>
            <w:tcW w:w="755" w:type="dxa"/>
          </w:tcPr>
          <w:p w14:paraId="12FED9FD" w14:textId="77777777" w:rsidR="0073714F" w:rsidRDefault="0073714F">
            <w:r>
              <w:t>Anum Munir</w:t>
            </w:r>
          </w:p>
        </w:tc>
        <w:tc>
          <w:tcPr>
            <w:tcW w:w="842" w:type="dxa"/>
          </w:tcPr>
          <w:p w14:paraId="55FD7382" w14:textId="77777777" w:rsidR="0073714F" w:rsidRDefault="0073714F">
            <w:r>
              <w:t>79403-P</w:t>
            </w:r>
          </w:p>
        </w:tc>
        <w:tc>
          <w:tcPr>
            <w:tcW w:w="803" w:type="dxa"/>
          </w:tcPr>
          <w:p w14:paraId="77452FB2" w14:textId="77777777" w:rsidR="0073714F" w:rsidRDefault="0073714F">
            <w:r>
              <w:t>Muhammad Munir Rana</w:t>
            </w:r>
          </w:p>
        </w:tc>
        <w:tc>
          <w:tcPr>
            <w:tcW w:w="694" w:type="dxa"/>
          </w:tcPr>
          <w:p w14:paraId="3443A7F7" w14:textId="77777777" w:rsidR="0073714F" w:rsidRDefault="0073714F">
            <w:r>
              <w:t>59.796842</w:t>
            </w:r>
          </w:p>
        </w:tc>
        <w:tc>
          <w:tcPr>
            <w:tcW w:w="695" w:type="dxa"/>
          </w:tcPr>
          <w:p w14:paraId="228F8294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7691250E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9477A41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0629E64F" w14:textId="77777777" w:rsidR="0073714F" w:rsidRDefault="0073714F">
            <w:r>
              <w:t>Punjab</w:t>
            </w:r>
          </w:p>
        </w:tc>
      </w:tr>
      <w:tr w:rsidR="0073714F" w14:paraId="202D017A" w14:textId="77777777" w:rsidTr="0073714F">
        <w:tc>
          <w:tcPr>
            <w:tcW w:w="388" w:type="dxa"/>
          </w:tcPr>
          <w:p w14:paraId="78161D8A" w14:textId="77777777" w:rsidR="0073714F" w:rsidRDefault="0073714F">
            <w:r>
              <w:t>20</w:t>
            </w:r>
            <w:r>
              <w:lastRenderedPageBreak/>
              <w:t>2</w:t>
            </w:r>
          </w:p>
        </w:tc>
        <w:tc>
          <w:tcPr>
            <w:tcW w:w="640" w:type="dxa"/>
          </w:tcPr>
          <w:p w14:paraId="380261DE" w14:textId="77777777" w:rsidR="0073714F" w:rsidRDefault="0073714F">
            <w:r>
              <w:lastRenderedPageBreak/>
              <w:t>17946</w:t>
            </w:r>
          </w:p>
        </w:tc>
        <w:tc>
          <w:tcPr>
            <w:tcW w:w="755" w:type="dxa"/>
          </w:tcPr>
          <w:p w14:paraId="4E71618E" w14:textId="77777777" w:rsidR="0073714F" w:rsidRDefault="0073714F">
            <w:r>
              <w:t>Amna Sarfra</w:t>
            </w:r>
            <w:r>
              <w:lastRenderedPageBreak/>
              <w:t>z</w:t>
            </w:r>
          </w:p>
        </w:tc>
        <w:tc>
          <w:tcPr>
            <w:tcW w:w="842" w:type="dxa"/>
          </w:tcPr>
          <w:p w14:paraId="6EB8719B" w14:textId="77777777" w:rsidR="0073714F" w:rsidRDefault="0073714F">
            <w:r>
              <w:lastRenderedPageBreak/>
              <w:t>99988-p</w:t>
            </w:r>
          </w:p>
        </w:tc>
        <w:tc>
          <w:tcPr>
            <w:tcW w:w="803" w:type="dxa"/>
          </w:tcPr>
          <w:p w14:paraId="34EB2C2A" w14:textId="77777777" w:rsidR="0073714F" w:rsidRDefault="0073714F">
            <w:r>
              <w:t xml:space="preserve">Khawaja Sarfraz </w:t>
            </w:r>
            <w:r>
              <w:lastRenderedPageBreak/>
              <w:t>Anwar</w:t>
            </w:r>
          </w:p>
        </w:tc>
        <w:tc>
          <w:tcPr>
            <w:tcW w:w="694" w:type="dxa"/>
          </w:tcPr>
          <w:p w14:paraId="3D0A0D9E" w14:textId="77777777" w:rsidR="0073714F" w:rsidRDefault="0073714F">
            <w:r>
              <w:lastRenderedPageBreak/>
              <w:t>58.576098</w:t>
            </w:r>
          </w:p>
        </w:tc>
        <w:tc>
          <w:tcPr>
            <w:tcW w:w="695" w:type="dxa"/>
          </w:tcPr>
          <w:p w14:paraId="45B92F61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6C5B72EE" w14:textId="77777777" w:rsidR="0073714F" w:rsidRDefault="0073714F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879" w:type="dxa"/>
          </w:tcPr>
          <w:p w14:paraId="0B54F45F" w14:textId="77777777" w:rsidR="0073714F" w:rsidRDefault="0073714F">
            <w:r>
              <w:lastRenderedPageBreak/>
              <w:t>Services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552FA72B" w14:textId="77777777" w:rsidR="0073714F" w:rsidRDefault="0073714F">
            <w:r>
              <w:lastRenderedPageBreak/>
              <w:t>Punjab</w:t>
            </w:r>
          </w:p>
        </w:tc>
      </w:tr>
      <w:tr w:rsidR="0073714F" w14:paraId="09759BA8" w14:textId="77777777" w:rsidTr="0073714F">
        <w:tc>
          <w:tcPr>
            <w:tcW w:w="388" w:type="dxa"/>
          </w:tcPr>
          <w:p w14:paraId="799E6B86" w14:textId="77777777" w:rsidR="0073714F" w:rsidRDefault="0073714F">
            <w:r>
              <w:t>203</w:t>
            </w:r>
          </w:p>
        </w:tc>
        <w:tc>
          <w:tcPr>
            <w:tcW w:w="640" w:type="dxa"/>
          </w:tcPr>
          <w:p w14:paraId="38E7337F" w14:textId="77777777" w:rsidR="0073714F" w:rsidRDefault="0073714F">
            <w:r>
              <w:t>17790</w:t>
            </w:r>
          </w:p>
        </w:tc>
        <w:tc>
          <w:tcPr>
            <w:tcW w:w="755" w:type="dxa"/>
          </w:tcPr>
          <w:p w14:paraId="18AF507A" w14:textId="77777777" w:rsidR="0073714F" w:rsidRDefault="0073714F">
            <w:r>
              <w:t>Zahra Ali</w:t>
            </w:r>
          </w:p>
        </w:tc>
        <w:tc>
          <w:tcPr>
            <w:tcW w:w="842" w:type="dxa"/>
          </w:tcPr>
          <w:p w14:paraId="18AF1AC9" w14:textId="77777777" w:rsidR="0073714F" w:rsidRDefault="0073714F">
            <w:r>
              <w:t>98048-P</w:t>
            </w:r>
          </w:p>
        </w:tc>
        <w:tc>
          <w:tcPr>
            <w:tcW w:w="803" w:type="dxa"/>
          </w:tcPr>
          <w:p w14:paraId="10A348EB" w14:textId="77777777" w:rsidR="0073714F" w:rsidRDefault="0073714F">
            <w:r>
              <w:t>Ali Raza</w:t>
            </w:r>
          </w:p>
        </w:tc>
        <w:tc>
          <w:tcPr>
            <w:tcW w:w="694" w:type="dxa"/>
          </w:tcPr>
          <w:p w14:paraId="6331262D" w14:textId="77777777" w:rsidR="0073714F" w:rsidRDefault="0073714F">
            <w:r>
              <w:t>68.963333</w:t>
            </w:r>
          </w:p>
        </w:tc>
        <w:tc>
          <w:tcPr>
            <w:tcW w:w="695" w:type="dxa"/>
          </w:tcPr>
          <w:p w14:paraId="6F927F2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224460B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249FF63B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27B5EDEE" w14:textId="77777777" w:rsidR="0073714F" w:rsidRDefault="0073714F">
            <w:r>
              <w:t>Punjab</w:t>
            </w:r>
          </w:p>
        </w:tc>
      </w:tr>
      <w:tr w:rsidR="0073714F" w14:paraId="4297FF01" w14:textId="77777777" w:rsidTr="0073714F">
        <w:tc>
          <w:tcPr>
            <w:tcW w:w="388" w:type="dxa"/>
          </w:tcPr>
          <w:p w14:paraId="7FE1277C" w14:textId="77777777" w:rsidR="0073714F" w:rsidRDefault="0073714F">
            <w:r>
              <w:t>204</w:t>
            </w:r>
          </w:p>
        </w:tc>
        <w:tc>
          <w:tcPr>
            <w:tcW w:w="640" w:type="dxa"/>
          </w:tcPr>
          <w:p w14:paraId="2B98AB1C" w14:textId="77777777" w:rsidR="0073714F" w:rsidRDefault="0073714F">
            <w:r>
              <w:t>18717</w:t>
            </w:r>
          </w:p>
        </w:tc>
        <w:tc>
          <w:tcPr>
            <w:tcW w:w="755" w:type="dxa"/>
          </w:tcPr>
          <w:p w14:paraId="1AE92B77" w14:textId="77777777" w:rsidR="0073714F" w:rsidRDefault="0073714F">
            <w:r>
              <w:t>Saba Sadiq</w:t>
            </w:r>
          </w:p>
        </w:tc>
        <w:tc>
          <w:tcPr>
            <w:tcW w:w="842" w:type="dxa"/>
          </w:tcPr>
          <w:p w14:paraId="7E3522FB" w14:textId="77777777" w:rsidR="0073714F" w:rsidRDefault="0073714F">
            <w:r>
              <w:t>106307-P</w:t>
            </w:r>
          </w:p>
        </w:tc>
        <w:tc>
          <w:tcPr>
            <w:tcW w:w="803" w:type="dxa"/>
          </w:tcPr>
          <w:p w14:paraId="578C0492" w14:textId="77777777" w:rsidR="0073714F" w:rsidRDefault="0073714F">
            <w:r>
              <w:t>zahid akhtar</w:t>
            </w:r>
          </w:p>
        </w:tc>
        <w:tc>
          <w:tcPr>
            <w:tcW w:w="694" w:type="dxa"/>
          </w:tcPr>
          <w:p w14:paraId="31984BF4" w14:textId="77777777" w:rsidR="0073714F" w:rsidRDefault="0073714F">
            <w:r>
              <w:t>62.468</w:t>
            </w:r>
          </w:p>
        </w:tc>
        <w:tc>
          <w:tcPr>
            <w:tcW w:w="695" w:type="dxa"/>
          </w:tcPr>
          <w:p w14:paraId="3AA68D3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284F61D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1E27CAB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48D5868F" w14:textId="77777777" w:rsidR="0073714F" w:rsidRDefault="0073714F">
            <w:r>
              <w:t>Punjab</w:t>
            </w:r>
          </w:p>
        </w:tc>
      </w:tr>
      <w:tr w:rsidR="0073714F" w14:paraId="2BA77520" w14:textId="77777777" w:rsidTr="0073714F">
        <w:tc>
          <w:tcPr>
            <w:tcW w:w="388" w:type="dxa"/>
          </w:tcPr>
          <w:p w14:paraId="5C1EA825" w14:textId="77777777" w:rsidR="0073714F" w:rsidRDefault="0073714F">
            <w:r>
              <w:t>205</w:t>
            </w:r>
          </w:p>
        </w:tc>
        <w:tc>
          <w:tcPr>
            <w:tcW w:w="640" w:type="dxa"/>
          </w:tcPr>
          <w:p w14:paraId="3EF8FEA8" w14:textId="77777777" w:rsidR="0073714F" w:rsidRDefault="0073714F">
            <w:r>
              <w:t>2832</w:t>
            </w:r>
          </w:p>
        </w:tc>
        <w:tc>
          <w:tcPr>
            <w:tcW w:w="755" w:type="dxa"/>
          </w:tcPr>
          <w:p w14:paraId="714E3BB6" w14:textId="77777777" w:rsidR="0073714F" w:rsidRDefault="0073714F">
            <w:r>
              <w:t>Umema Habib</w:t>
            </w:r>
          </w:p>
        </w:tc>
        <w:tc>
          <w:tcPr>
            <w:tcW w:w="842" w:type="dxa"/>
          </w:tcPr>
          <w:p w14:paraId="6155964C" w14:textId="77777777" w:rsidR="0073714F" w:rsidRDefault="0073714F">
            <w:r>
              <w:t>97701-P</w:t>
            </w:r>
          </w:p>
        </w:tc>
        <w:tc>
          <w:tcPr>
            <w:tcW w:w="803" w:type="dxa"/>
          </w:tcPr>
          <w:p w14:paraId="2B73D214" w14:textId="77777777" w:rsidR="0073714F" w:rsidRDefault="0073714F">
            <w:r>
              <w:t>Habib Akhtar Siddiqui</w:t>
            </w:r>
          </w:p>
        </w:tc>
        <w:tc>
          <w:tcPr>
            <w:tcW w:w="694" w:type="dxa"/>
          </w:tcPr>
          <w:p w14:paraId="154F1565" w14:textId="77777777" w:rsidR="0073714F" w:rsidRDefault="0073714F">
            <w:r>
              <w:t>62.3</w:t>
            </w:r>
          </w:p>
        </w:tc>
        <w:tc>
          <w:tcPr>
            <w:tcW w:w="695" w:type="dxa"/>
          </w:tcPr>
          <w:p w14:paraId="15F48C26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1B15A14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BD9AE05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18F5E038" w14:textId="77777777" w:rsidR="0073714F" w:rsidRDefault="0073714F">
            <w:r>
              <w:t>Punjab</w:t>
            </w:r>
          </w:p>
        </w:tc>
      </w:tr>
      <w:tr w:rsidR="0073714F" w14:paraId="19D703B7" w14:textId="77777777" w:rsidTr="0073714F">
        <w:tc>
          <w:tcPr>
            <w:tcW w:w="388" w:type="dxa"/>
          </w:tcPr>
          <w:p w14:paraId="5245099E" w14:textId="77777777" w:rsidR="0073714F" w:rsidRDefault="0073714F">
            <w:r>
              <w:t>206</w:t>
            </w:r>
          </w:p>
        </w:tc>
        <w:tc>
          <w:tcPr>
            <w:tcW w:w="640" w:type="dxa"/>
          </w:tcPr>
          <w:p w14:paraId="57BEB1C9" w14:textId="77777777" w:rsidR="0073714F" w:rsidRDefault="0073714F">
            <w:r>
              <w:t>18075</w:t>
            </w:r>
          </w:p>
        </w:tc>
        <w:tc>
          <w:tcPr>
            <w:tcW w:w="755" w:type="dxa"/>
          </w:tcPr>
          <w:p w14:paraId="49B75631" w14:textId="77777777" w:rsidR="0073714F" w:rsidRDefault="0073714F">
            <w:r>
              <w:t>Sanam Luqman</w:t>
            </w:r>
          </w:p>
        </w:tc>
        <w:tc>
          <w:tcPr>
            <w:tcW w:w="842" w:type="dxa"/>
          </w:tcPr>
          <w:p w14:paraId="19727E67" w14:textId="77777777" w:rsidR="0073714F" w:rsidRDefault="0073714F">
            <w:r>
              <w:t>88906-P</w:t>
            </w:r>
          </w:p>
        </w:tc>
        <w:tc>
          <w:tcPr>
            <w:tcW w:w="803" w:type="dxa"/>
          </w:tcPr>
          <w:p w14:paraId="5867FEC6" w14:textId="77777777" w:rsidR="0073714F" w:rsidRDefault="0073714F">
            <w:r>
              <w:t>Muhammad Luqman Ahmad</w:t>
            </w:r>
          </w:p>
        </w:tc>
        <w:tc>
          <w:tcPr>
            <w:tcW w:w="694" w:type="dxa"/>
          </w:tcPr>
          <w:p w14:paraId="28A5C51A" w14:textId="77777777" w:rsidR="0073714F" w:rsidRDefault="0073714F">
            <w:r>
              <w:t>61.12383</w:t>
            </w:r>
          </w:p>
        </w:tc>
        <w:tc>
          <w:tcPr>
            <w:tcW w:w="695" w:type="dxa"/>
          </w:tcPr>
          <w:p w14:paraId="7A8741B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1F22B48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32733C67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09E10DB1" w14:textId="77777777" w:rsidR="0073714F" w:rsidRDefault="0073714F">
            <w:r>
              <w:t>Punjab</w:t>
            </w:r>
          </w:p>
        </w:tc>
      </w:tr>
      <w:tr w:rsidR="0073714F" w14:paraId="1FDF7184" w14:textId="77777777" w:rsidTr="0073714F">
        <w:tc>
          <w:tcPr>
            <w:tcW w:w="388" w:type="dxa"/>
          </w:tcPr>
          <w:p w14:paraId="68B630BC" w14:textId="77777777" w:rsidR="0073714F" w:rsidRDefault="0073714F">
            <w:r>
              <w:t>207</w:t>
            </w:r>
          </w:p>
        </w:tc>
        <w:tc>
          <w:tcPr>
            <w:tcW w:w="640" w:type="dxa"/>
          </w:tcPr>
          <w:p w14:paraId="182DEC18" w14:textId="77777777" w:rsidR="0073714F" w:rsidRDefault="0073714F">
            <w:r>
              <w:t>6337</w:t>
            </w:r>
          </w:p>
        </w:tc>
        <w:tc>
          <w:tcPr>
            <w:tcW w:w="755" w:type="dxa"/>
          </w:tcPr>
          <w:p w14:paraId="34C71096" w14:textId="77777777" w:rsidR="0073714F" w:rsidRDefault="0073714F">
            <w:r>
              <w:t>Farheen Nisha</w:t>
            </w:r>
          </w:p>
        </w:tc>
        <w:tc>
          <w:tcPr>
            <w:tcW w:w="842" w:type="dxa"/>
          </w:tcPr>
          <w:p w14:paraId="53D4295A" w14:textId="77777777" w:rsidR="0073714F" w:rsidRDefault="0073714F">
            <w:r>
              <w:t>98918-P</w:t>
            </w:r>
          </w:p>
        </w:tc>
        <w:tc>
          <w:tcPr>
            <w:tcW w:w="803" w:type="dxa"/>
          </w:tcPr>
          <w:p w14:paraId="0D4339E4" w14:textId="77777777" w:rsidR="0073714F" w:rsidRDefault="0073714F">
            <w:r>
              <w:t>Zaheer Alam Minhas</w:t>
            </w:r>
          </w:p>
        </w:tc>
        <w:tc>
          <w:tcPr>
            <w:tcW w:w="694" w:type="dxa"/>
          </w:tcPr>
          <w:p w14:paraId="67108B49" w14:textId="77777777" w:rsidR="0073714F" w:rsidRDefault="0073714F">
            <w:r>
              <w:t>60.305</w:t>
            </w:r>
          </w:p>
        </w:tc>
        <w:tc>
          <w:tcPr>
            <w:tcW w:w="695" w:type="dxa"/>
          </w:tcPr>
          <w:p w14:paraId="00BC56DA" w14:textId="77777777" w:rsidR="0073714F" w:rsidRDefault="0073714F">
            <w:r>
              <w:t>11</w:t>
            </w:r>
          </w:p>
        </w:tc>
        <w:tc>
          <w:tcPr>
            <w:tcW w:w="1135" w:type="dxa"/>
          </w:tcPr>
          <w:p w14:paraId="545C88D0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CF9866D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0BA6FA5D" w14:textId="77777777" w:rsidR="0073714F" w:rsidRDefault="0073714F">
            <w:r>
              <w:t>Punjab</w:t>
            </w:r>
          </w:p>
        </w:tc>
      </w:tr>
      <w:tr w:rsidR="0073714F" w14:paraId="422A2631" w14:textId="77777777" w:rsidTr="0073714F">
        <w:tc>
          <w:tcPr>
            <w:tcW w:w="388" w:type="dxa"/>
          </w:tcPr>
          <w:p w14:paraId="5A12A37A" w14:textId="77777777" w:rsidR="0073714F" w:rsidRDefault="0073714F">
            <w:r>
              <w:t>208</w:t>
            </w:r>
          </w:p>
        </w:tc>
        <w:tc>
          <w:tcPr>
            <w:tcW w:w="640" w:type="dxa"/>
          </w:tcPr>
          <w:p w14:paraId="0BE9A6B7" w14:textId="77777777" w:rsidR="0073714F" w:rsidRDefault="0073714F">
            <w:r>
              <w:t>17912</w:t>
            </w:r>
          </w:p>
        </w:tc>
        <w:tc>
          <w:tcPr>
            <w:tcW w:w="755" w:type="dxa"/>
          </w:tcPr>
          <w:p w14:paraId="1DAD6411" w14:textId="77777777" w:rsidR="0073714F" w:rsidRDefault="0073714F">
            <w:r>
              <w:t>Akram Anwar</w:t>
            </w:r>
          </w:p>
        </w:tc>
        <w:tc>
          <w:tcPr>
            <w:tcW w:w="842" w:type="dxa"/>
          </w:tcPr>
          <w:p w14:paraId="1FE4B2C0" w14:textId="77777777" w:rsidR="0073714F" w:rsidRDefault="0073714F">
            <w:r>
              <w:t>4189-F</w:t>
            </w:r>
          </w:p>
        </w:tc>
        <w:tc>
          <w:tcPr>
            <w:tcW w:w="803" w:type="dxa"/>
          </w:tcPr>
          <w:p w14:paraId="23AA29AC" w14:textId="77777777" w:rsidR="0073714F" w:rsidRDefault="0073714F">
            <w:r>
              <w:t>Anwar Alam Ansari</w:t>
            </w:r>
          </w:p>
        </w:tc>
        <w:tc>
          <w:tcPr>
            <w:tcW w:w="694" w:type="dxa"/>
          </w:tcPr>
          <w:p w14:paraId="520D6E9F" w14:textId="77777777" w:rsidR="0073714F" w:rsidRDefault="0073714F">
            <w:r>
              <w:t>42.243333</w:t>
            </w:r>
          </w:p>
        </w:tc>
        <w:tc>
          <w:tcPr>
            <w:tcW w:w="695" w:type="dxa"/>
          </w:tcPr>
          <w:p w14:paraId="68599A02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50762D2C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60AFC0C8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5183A3A7" w14:textId="77777777" w:rsidR="0073714F" w:rsidRDefault="0073714F">
            <w:r>
              <w:t>Foriegn</w:t>
            </w:r>
          </w:p>
        </w:tc>
      </w:tr>
      <w:tr w:rsidR="0073714F" w14:paraId="581EB735" w14:textId="77777777" w:rsidTr="0073714F">
        <w:tc>
          <w:tcPr>
            <w:tcW w:w="388" w:type="dxa"/>
          </w:tcPr>
          <w:p w14:paraId="66080E8C" w14:textId="77777777" w:rsidR="0073714F" w:rsidRDefault="0073714F">
            <w:r>
              <w:t>209</w:t>
            </w:r>
          </w:p>
        </w:tc>
        <w:tc>
          <w:tcPr>
            <w:tcW w:w="640" w:type="dxa"/>
          </w:tcPr>
          <w:p w14:paraId="723E6A05" w14:textId="77777777" w:rsidR="0073714F" w:rsidRDefault="0073714F">
            <w:r>
              <w:t>17680</w:t>
            </w:r>
          </w:p>
        </w:tc>
        <w:tc>
          <w:tcPr>
            <w:tcW w:w="755" w:type="dxa"/>
          </w:tcPr>
          <w:p w14:paraId="5F762935" w14:textId="77777777" w:rsidR="0073714F" w:rsidRDefault="0073714F">
            <w:r>
              <w:t>Shazia Gul</w:t>
            </w:r>
          </w:p>
        </w:tc>
        <w:tc>
          <w:tcPr>
            <w:tcW w:w="842" w:type="dxa"/>
          </w:tcPr>
          <w:p w14:paraId="5317BA6F" w14:textId="77777777" w:rsidR="0073714F" w:rsidRDefault="0073714F">
            <w:r>
              <w:t>92544-P</w:t>
            </w:r>
          </w:p>
        </w:tc>
        <w:tc>
          <w:tcPr>
            <w:tcW w:w="803" w:type="dxa"/>
          </w:tcPr>
          <w:p w14:paraId="5058088B" w14:textId="77777777" w:rsidR="0073714F" w:rsidRDefault="0073714F">
            <w:r>
              <w:t>Hazoor Bakhsh</w:t>
            </w:r>
          </w:p>
        </w:tc>
        <w:tc>
          <w:tcPr>
            <w:tcW w:w="694" w:type="dxa"/>
          </w:tcPr>
          <w:p w14:paraId="5C4C9CA1" w14:textId="77777777" w:rsidR="0073714F" w:rsidRDefault="0073714F">
            <w:r>
              <w:t>64.09</w:t>
            </w:r>
          </w:p>
        </w:tc>
        <w:tc>
          <w:tcPr>
            <w:tcW w:w="695" w:type="dxa"/>
          </w:tcPr>
          <w:p w14:paraId="0221A80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038D336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7F0BAC50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7DDE66E7" w14:textId="77777777" w:rsidR="0073714F" w:rsidRDefault="0073714F">
            <w:r>
              <w:t>Punjab</w:t>
            </w:r>
          </w:p>
        </w:tc>
      </w:tr>
      <w:tr w:rsidR="0073714F" w14:paraId="2F56B717" w14:textId="77777777" w:rsidTr="0073714F">
        <w:tc>
          <w:tcPr>
            <w:tcW w:w="388" w:type="dxa"/>
          </w:tcPr>
          <w:p w14:paraId="2D675FDF" w14:textId="77777777" w:rsidR="0073714F" w:rsidRDefault="0073714F">
            <w:r>
              <w:t>21</w:t>
            </w:r>
            <w:r>
              <w:lastRenderedPageBreak/>
              <w:t>0</w:t>
            </w:r>
          </w:p>
        </w:tc>
        <w:tc>
          <w:tcPr>
            <w:tcW w:w="640" w:type="dxa"/>
          </w:tcPr>
          <w:p w14:paraId="35FC7719" w14:textId="77777777" w:rsidR="0073714F" w:rsidRDefault="0073714F">
            <w:r>
              <w:lastRenderedPageBreak/>
              <w:t>1889</w:t>
            </w:r>
            <w:r>
              <w:lastRenderedPageBreak/>
              <w:t>9</w:t>
            </w:r>
          </w:p>
        </w:tc>
        <w:tc>
          <w:tcPr>
            <w:tcW w:w="755" w:type="dxa"/>
          </w:tcPr>
          <w:p w14:paraId="3171CAEE" w14:textId="77777777" w:rsidR="0073714F" w:rsidRDefault="0073714F">
            <w:r>
              <w:lastRenderedPageBreak/>
              <w:t xml:space="preserve">Hafiza Manal </w:t>
            </w:r>
            <w:r>
              <w:lastRenderedPageBreak/>
              <w:t>Ahmed</w:t>
            </w:r>
          </w:p>
        </w:tc>
        <w:tc>
          <w:tcPr>
            <w:tcW w:w="842" w:type="dxa"/>
          </w:tcPr>
          <w:p w14:paraId="7582E5EC" w14:textId="77777777" w:rsidR="0073714F" w:rsidRDefault="0073714F">
            <w:r>
              <w:lastRenderedPageBreak/>
              <w:t>102011</w:t>
            </w:r>
            <w:r>
              <w:lastRenderedPageBreak/>
              <w:t>-P</w:t>
            </w:r>
          </w:p>
        </w:tc>
        <w:tc>
          <w:tcPr>
            <w:tcW w:w="803" w:type="dxa"/>
          </w:tcPr>
          <w:p w14:paraId="39BB8A4B" w14:textId="77777777" w:rsidR="0073714F" w:rsidRDefault="0073714F">
            <w:r>
              <w:lastRenderedPageBreak/>
              <w:t>Rana Muham</w:t>
            </w:r>
            <w:r>
              <w:lastRenderedPageBreak/>
              <w:t xml:space="preserve">mad Ajmal </w:t>
            </w:r>
          </w:p>
        </w:tc>
        <w:tc>
          <w:tcPr>
            <w:tcW w:w="694" w:type="dxa"/>
          </w:tcPr>
          <w:p w14:paraId="6AB526F3" w14:textId="77777777" w:rsidR="0073714F" w:rsidRDefault="0073714F">
            <w:r>
              <w:lastRenderedPageBreak/>
              <w:t>55.81</w:t>
            </w:r>
            <w:r>
              <w:lastRenderedPageBreak/>
              <w:t>9167</w:t>
            </w:r>
          </w:p>
        </w:tc>
        <w:tc>
          <w:tcPr>
            <w:tcW w:w="695" w:type="dxa"/>
          </w:tcPr>
          <w:p w14:paraId="42A431F6" w14:textId="77777777" w:rsidR="0073714F" w:rsidRDefault="0073714F">
            <w:r>
              <w:lastRenderedPageBreak/>
              <w:t>8</w:t>
            </w:r>
          </w:p>
        </w:tc>
        <w:tc>
          <w:tcPr>
            <w:tcW w:w="1135" w:type="dxa"/>
          </w:tcPr>
          <w:p w14:paraId="301D839C" w14:textId="77777777" w:rsidR="0073714F" w:rsidRDefault="0073714F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879" w:type="dxa"/>
          </w:tcPr>
          <w:p w14:paraId="774EB7F5" w14:textId="77777777" w:rsidR="0073714F" w:rsidRDefault="0073714F">
            <w:r>
              <w:lastRenderedPageBreak/>
              <w:t>SZ Hospital</w:t>
            </w:r>
            <w:r>
              <w:lastRenderedPageBreak/>
              <w:t>, Rahim Yar Khan</w:t>
            </w:r>
          </w:p>
        </w:tc>
        <w:tc>
          <w:tcPr>
            <w:tcW w:w="731" w:type="dxa"/>
          </w:tcPr>
          <w:p w14:paraId="21F42C5D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453762EE" w14:textId="77777777" w:rsidTr="0073714F">
        <w:tc>
          <w:tcPr>
            <w:tcW w:w="388" w:type="dxa"/>
          </w:tcPr>
          <w:p w14:paraId="2CBAB5E3" w14:textId="77777777" w:rsidR="0073714F" w:rsidRDefault="0073714F">
            <w:r>
              <w:lastRenderedPageBreak/>
              <w:t>211</w:t>
            </w:r>
          </w:p>
        </w:tc>
        <w:tc>
          <w:tcPr>
            <w:tcW w:w="640" w:type="dxa"/>
          </w:tcPr>
          <w:p w14:paraId="7F13B65A" w14:textId="77777777" w:rsidR="0073714F" w:rsidRDefault="0073714F">
            <w:r>
              <w:t>18391</w:t>
            </w:r>
          </w:p>
        </w:tc>
        <w:tc>
          <w:tcPr>
            <w:tcW w:w="755" w:type="dxa"/>
          </w:tcPr>
          <w:p w14:paraId="324796C7" w14:textId="77777777" w:rsidR="0073714F" w:rsidRDefault="0073714F">
            <w:r>
              <w:t>Moaz Ishtiaq</w:t>
            </w:r>
          </w:p>
        </w:tc>
        <w:tc>
          <w:tcPr>
            <w:tcW w:w="842" w:type="dxa"/>
          </w:tcPr>
          <w:p w14:paraId="7F702256" w14:textId="77777777" w:rsidR="0073714F" w:rsidRDefault="0073714F">
            <w:r>
              <w:t>95774-P</w:t>
            </w:r>
          </w:p>
        </w:tc>
        <w:tc>
          <w:tcPr>
            <w:tcW w:w="803" w:type="dxa"/>
          </w:tcPr>
          <w:p w14:paraId="0BE2397A" w14:textId="77777777" w:rsidR="0073714F" w:rsidRDefault="0073714F">
            <w:r>
              <w:t>Ishtiaq ahmed</w:t>
            </w:r>
          </w:p>
        </w:tc>
        <w:tc>
          <w:tcPr>
            <w:tcW w:w="694" w:type="dxa"/>
          </w:tcPr>
          <w:p w14:paraId="00C3B718" w14:textId="77777777" w:rsidR="0073714F" w:rsidRDefault="0073714F">
            <w:r>
              <w:t>54.315833</w:t>
            </w:r>
          </w:p>
        </w:tc>
        <w:tc>
          <w:tcPr>
            <w:tcW w:w="695" w:type="dxa"/>
          </w:tcPr>
          <w:p w14:paraId="6F53C8EA" w14:textId="77777777" w:rsidR="0073714F" w:rsidRDefault="0073714F">
            <w:r>
              <w:t>41</w:t>
            </w:r>
          </w:p>
        </w:tc>
        <w:tc>
          <w:tcPr>
            <w:tcW w:w="1135" w:type="dxa"/>
          </w:tcPr>
          <w:p w14:paraId="7C4FB7DC" w14:textId="77777777" w:rsidR="0073714F" w:rsidRDefault="0073714F">
            <w:r>
              <w:t>Obstetrics &amp; Gynecology</w:t>
            </w:r>
          </w:p>
        </w:tc>
        <w:tc>
          <w:tcPr>
            <w:tcW w:w="879" w:type="dxa"/>
          </w:tcPr>
          <w:p w14:paraId="194D6C3C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4A3DF045" w14:textId="77777777" w:rsidR="0073714F" w:rsidRDefault="0073714F">
            <w:r>
              <w:t>Punjab</w:t>
            </w:r>
          </w:p>
        </w:tc>
      </w:tr>
      <w:tr w:rsidR="0073714F" w14:paraId="2EBB7572" w14:textId="77777777" w:rsidTr="0073714F">
        <w:tc>
          <w:tcPr>
            <w:tcW w:w="388" w:type="dxa"/>
          </w:tcPr>
          <w:p w14:paraId="78DB1275" w14:textId="77777777" w:rsidR="0073714F" w:rsidRDefault="0073714F">
            <w:r>
              <w:t>212</w:t>
            </w:r>
          </w:p>
        </w:tc>
        <w:tc>
          <w:tcPr>
            <w:tcW w:w="640" w:type="dxa"/>
          </w:tcPr>
          <w:p w14:paraId="05441A44" w14:textId="77777777" w:rsidR="0073714F" w:rsidRDefault="0073714F">
            <w:r>
              <w:t>5548</w:t>
            </w:r>
          </w:p>
        </w:tc>
        <w:tc>
          <w:tcPr>
            <w:tcW w:w="755" w:type="dxa"/>
          </w:tcPr>
          <w:p w14:paraId="20B04326" w14:textId="77777777" w:rsidR="0073714F" w:rsidRDefault="0073714F">
            <w:r>
              <w:t>Asad Ullah Ansari</w:t>
            </w:r>
          </w:p>
        </w:tc>
        <w:tc>
          <w:tcPr>
            <w:tcW w:w="842" w:type="dxa"/>
          </w:tcPr>
          <w:p w14:paraId="250CD53C" w14:textId="77777777" w:rsidR="0073714F" w:rsidRDefault="0073714F">
            <w:r>
              <w:t>103285-P</w:t>
            </w:r>
          </w:p>
        </w:tc>
        <w:tc>
          <w:tcPr>
            <w:tcW w:w="803" w:type="dxa"/>
          </w:tcPr>
          <w:p w14:paraId="785D1CC2" w14:textId="77777777" w:rsidR="0073714F" w:rsidRDefault="0073714F">
            <w:r>
              <w:t>Hameed Ullah Ansari</w:t>
            </w:r>
          </w:p>
        </w:tc>
        <w:tc>
          <w:tcPr>
            <w:tcW w:w="694" w:type="dxa"/>
          </w:tcPr>
          <w:p w14:paraId="272546FF" w14:textId="77777777" w:rsidR="0073714F" w:rsidRDefault="0073714F">
            <w:r>
              <w:t>57.451667</w:t>
            </w:r>
          </w:p>
        </w:tc>
        <w:tc>
          <w:tcPr>
            <w:tcW w:w="695" w:type="dxa"/>
          </w:tcPr>
          <w:p w14:paraId="5C217CAD" w14:textId="77777777" w:rsidR="0073714F" w:rsidRDefault="0073714F">
            <w:r>
              <w:t>14</w:t>
            </w:r>
          </w:p>
        </w:tc>
        <w:tc>
          <w:tcPr>
            <w:tcW w:w="1135" w:type="dxa"/>
          </w:tcPr>
          <w:p w14:paraId="0BB8E319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4EECFF49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750A7F1D" w14:textId="77777777" w:rsidR="0073714F" w:rsidRDefault="0073714F">
            <w:r>
              <w:t>Punjab</w:t>
            </w:r>
          </w:p>
        </w:tc>
      </w:tr>
      <w:tr w:rsidR="0073714F" w14:paraId="398F01A0" w14:textId="77777777" w:rsidTr="0073714F">
        <w:tc>
          <w:tcPr>
            <w:tcW w:w="388" w:type="dxa"/>
          </w:tcPr>
          <w:p w14:paraId="68955E45" w14:textId="77777777" w:rsidR="0073714F" w:rsidRDefault="0073714F">
            <w:r>
              <w:t>213</w:t>
            </w:r>
          </w:p>
        </w:tc>
        <w:tc>
          <w:tcPr>
            <w:tcW w:w="640" w:type="dxa"/>
          </w:tcPr>
          <w:p w14:paraId="2C553235" w14:textId="77777777" w:rsidR="0073714F" w:rsidRDefault="0073714F">
            <w:r>
              <w:t>5788</w:t>
            </w:r>
          </w:p>
        </w:tc>
        <w:tc>
          <w:tcPr>
            <w:tcW w:w="755" w:type="dxa"/>
          </w:tcPr>
          <w:p w14:paraId="5B73E3A2" w14:textId="77777777" w:rsidR="0073714F" w:rsidRDefault="0073714F">
            <w:r>
              <w:t>Saman</w:t>
            </w:r>
          </w:p>
        </w:tc>
        <w:tc>
          <w:tcPr>
            <w:tcW w:w="842" w:type="dxa"/>
          </w:tcPr>
          <w:p w14:paraId="07F0A987" w14:textId="77777777" w:rsidR="0073714F" w:rsidRDefault="0073714F">
            <w:r>
              <w:t>101668-P</w:t>
            </w:r>
          </w:p>
        </w:tc>
        <w:tc>
          <w:tcPr>
            <w:tcW w:w="803" w:type="dxa"/>
          </w:tcPr>
          <w:p w14:paraId="36A45432" w14:textId="77777777" w:rsidR="0073714F" w:rsidRDefault="0073714F">
            <w:r>
              <w:t>Faryad Ali</w:t>
            </w:r>
          </w:p>
        </w:tc>
        <w:tc>
          <w:tcPr>
            <w:tcW w:w="694" w:type="dxa"/>
          </w:tcPr>
          <w:p w14:paraId="593EC5D3" w14:textId="77777777" w:rsidR="0073714F" w:rsidRDefault="0073714F">
            <w:r>
              <w:t>58.39</w:t>
            </w:r>
          </w:p>
        </w:tc>
        <w:tc>
          <w:tcPr>
            <w:tcW w:w="695" w:type="dxa"/>
          </w:tcPr>
          <w:p w14:paraId="58380A5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8F09705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40DE939A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35D14D4B" w14:textId="77777777" w:rsidR="0073714F" w:rsidRDefault="0073714F">
            <w:r>
              <w:t>Punjab</w:t>
            </w:r>
          </w:p>
        </w:tc>
      </w:tr>
      <w:tr w:rsidR="0073714F" w14:paraId="7C93F238" w14:textId="77777777" w:rsidTr="0073714F">
        <w:tc>
          <w:tcPr>
            <w:tcW w:w="388" w:type="dxa"/>
          </w:tcPr>
          <w:p w14:paraId="3E3E26A0" w14:textId="77777777" w:rsidR="0073714F" w:rsidRDefault="0073714F">
            <w:r>
              <w:t>214</w:t>
            </w:r>
          </w:p>
        </w:tc>
        <w:tc>
          <w:tcPr>
            <w:tcW w:w="640" w:type="dxa"/>
          </w:tcPr>
          <w:p w14:paraId="267C704D" w14:textId="77777777" w:rsidR="0073714F" w:rsidRDefault="0073714F">
            <w:r>
              <w:t>16383</w:t>
            </w:r>
          </w:p>
        </w:tc>
        <w:tc>
          <w:tcPr>
            <w:tcW w:w="755" w:type="dxa"/>
          </w:tcPr>
          <w:p w14:paraId="0EED067A" w14:textId="77777777" w:rsidR="0073714F" w:rsidRDefault="0073714F">
            <w:r>
              <w:t>Namrah Khalid</w:t>
            </w:r>
          </w:p>
        </w:tc>
        <w:tc>
          <w:tcPr>
            <w:tcW w:w="842" w:type="dxa"/>
          </w:tcPr>
          <w:p w14:paraId="361E3B41" w14:textId="77777777" w:rsidR="0073714F" w:rsidRDefault="0073714F">
            <w:r>
              <w:t>113151-P</w:t>
            </w:r>
          </w:p>
        </w:tc>
        <w:tc>
          <w:tcPr>
            <w:tcW w:w="803" w:type="dxa"/>
          </w:tcPr>
          <w:p w14:paraId="40D40AA6" w14:textId="77777777" w:rsidR="0073714F" w:rsidRDefault="0073714F">
            <w:r>
              <w:t>Raja Khalid Mahmood</w:t>
            </w:r>
          </w:p>
        </w:tc>
        <w:tc>
          <w:tcPr>
            <w:tcW w:w="694" w:type="dxa"/>
          </w:tcPr>
          <w:p w14:paraId="21A95A93" w14:textId="77777777" w:rsidR="0073714F" w:rsidRDefault="0073714F">
            <w:r>
              <w:t>56.980833</w:t>
            </w:r>
          </w:p>
        </w:tc>
        <w:tc>
          <w:tcPr>
            <w:tcW w:w="695" w:type="dxa"/>
          </w:tcPr>
          <w:p w14:paraId="79046BD3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39A98739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37B55C11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4399C128" w14:textId="77777777" w:rsidR="0073714F" w:rsidRDefault="0073714F">
            <w:r>
              <w:t>Punjab</w:t>
            </w:r>
          </w:p>
        </w:tc>
      </w:tr>
      <w:tr w:rsidR="0073714F" w14:paraId="7DBB802F" w14:textId="77777777" w:rsidTr="0073714F">
        <w:tc>
          <w:tcPr>
            <w:tcW w:w="388" w:type="dxa"/>
          </w:tcPr>
          <w:p w14:paraId="52C0549D" w14:textId="77777777" w:rsidR="0073714F" w:rsidRDefault="0073714F">
            <w:r>
              <w:t>215</w:t>
            </w:r>
          </w:p>
        </w:tc>
        <w:tc>
          <w:tcPr>
            <w:tcW w:w="640" w:type="dxa"/>
          </w:tcPr>
          <w:p w14:paraId="5F52E7E2" w14:textId="77777777" w:rsidR="0073714F" w:rsidRDefault="0073714F">
            <w:r>
              <w:t>17712</w:t>
            </w:r>
          </w:p>
        </w:tc>
        <w:tc>
          <w:tcPr>
            <w:tcW w:w="755" w:type="dxa"/>
          </w:tcPr>
          <w:p w14:paraId="0A96A80A" w14:textId="77777777" w:rsidR="0073714F" w:rsidRDefault="0073714F">
            <w:r>
              <w:t>Muntazir Qasim</w:t>
            </w:r>
          </w:p>
        </w:tc>
        <w:tc>
          <w:tcPr>
            <w:tcW w:w="842" w:type="dxa"/>
          </w:tcPr>
          <w:p w14:paraId="50B9406E" w14:textId="77777777" w:rsidR="0073714F" w:rsidRDefault="0073714F">
            <w:r>
              <w:t>5905-ajk</w:t>
            </w:r>
          </w:p>
        </w:tc>
        <w:tc>
          <w:tcPr>
            <w:tcW w:w="803" w:type="dxa"/>
          </w:tcPr>
          <w:p w14:paraId="6DE989A9" w14:textId="77777777" w:rsidR="0073714F" w:rsidRDefault="0073714F">
            <w:r>
              <w:t>Muhammad Qasim</w:t>
            </w:r>
          </w:p>
        </w:tc>
        <w:tc>
          <w:tcPr>
            <w:tcW w:w="694" w:type="dxa"/>
          </w:tcPr>
          <w:p w14:paraId="33530019" w14:textId="77777777" w:rsidR="0073714F" w:rsidRDefault="0073714F">
            <w:r>
              <w:t>53.181667</w:t>
            </w:r>
          </w:p>
        </w:tc>
        <w:tc>
          <w:tcPr>
            <w:tcW w:w="695" w:type="dxa"/>
          </w:tcPr>
          <w:p w14:paraId="1237818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6718FC1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7DA4CC48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363DD906" w14:textId="77777777" w:rsidR="0073714F" w:rsidRDefault="0073714F">
            <w:r>
              <w:t>AJK, G&amp;B, FATA, ICT</w:t>
            </w:r>
          </w:p>
        </w:tc>
      </w:tr>
      <w:tr w:rsidR="0073714F" w14:paraId="06853A75" w14:textId="77777777" w:rsidTr="0073714F">
        <w:tc>
          <w:tcPr>
            <w:tcW w:w="388" w:type="dxa"/>
          </w:tcPr>
          <w:p w14:paraId="1D319671" w14:textId="77777777" w:rsidR="0073714F" w:rsidRDefault="0073714F">
            <w:r>
              <w:t>216</w:t>
            </w:r>
          </w:p>
        </w:tc>
        <w:tc>
          <w:tcPr>
            <w:tcW w:w="640" w:type="dxa"/>
          </w:tcPr>
          <w:p w14:paraId="74CDEEA4" w14:textId="77777777" w:rsidR="0073714F" w:rsidRDefault="0073714F">
            <w:r>
              <w:t>2192</w:t>
            </w:r>
          </w:p>
        </w:tc>
        <w:tc>
          <w:tcPr>
            <w:tcW w:w="755" w:type="dxa"/>
          </w:tcPr>
          <w:p w14:paraId="1B48FACC" w14:textId="77777777" w:rsidR="0073714F" w:rsidRDefault="0073714F">
            <w:r>
              <w:t>Pervez Rashid Birmani</w:t>
            </w:r>
          </w:p>
        </w:tc>
        <w:tc>
          <w:tcPr>
            <w:tcW w:w="842" w:type="dxa"/>
          </w:tcPr>
          <w:p w14:paraId="59CA2944" w14:textId="77777777" w:rsidR="0073714F" w:rsidRDefault="0073714F">
            <w:r>
              <w:t>97354-P</w:t>
            </w:r>
          </w:p>
        </w:tc>
        <w:tc>
          <w:tcPr>
            <w:tcW w:w="803" w:type="dxa"/>
          </w:tcPr>
          <w:p w14:paraId="3B9E08A5" w14:textId="77777777" w:rsidR="0073714F" w:rsidRDefault="0073714F">
            <w:r>
              <w:t>Rashid Ahmad</w:t>
            </w:r>
          </w:p>
        </w:tc>
        <w:tc>
          <w:tcPr>
            <w:tcW w:w="694" w:type="dxa"/>
          </w:tcPr>
          <w:p w14:paraId="38BE6DD8" w14:textId="77777777" w:rsidR="0073714F" w:rsidRDefault="0073714F">
            <w:r>
              <w:t>62.056667</w:t>
            </w:r>
          </w:p>
        </w:tc>
        <w:tc>
          <w:tcPr>
            <w:tcW w:w="695" w:type="dxa"/>
          </w:tcPr>
          <w:p w14:paraId="7C88D16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7D5753E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42FFA0DE" w14:textId="77777777" w:rsidR="0073714F" w:rsidRDefault="0073714F">
            <w:r>
              <w:t>DHQ Hospital, DG Khan</w:t>
            </w:r>
          </w:p>
        </w:tc>
        <w:tc>
          <w:tcPr>
            <w:tcW w:w="731" w:type="dxa"/>
          </w:tcPr>
          <w:p w14:paraId="63CB3A37" w14:textId="77777777" w:rsidR="0073714F" w:rsidRDefault="0073714F">
            <w:r>
              <w:t>Punjab</w:t>
            </w:r>
          </w:p>
        </w:tc>
      </w:tr>
      <w:tr w:rsidR="0073714F" w14:paraId="7C58E878" w14:textId="77777777" w:rsidTr="0073714F">
        <w:tc>
          <w:tcPr>
            <w:tcW w:w="388" w:type="dxa"/>
          </w:tcPr>
          <w:p w14:paraId="40205240" w14:textId="77777777" w:rsidR="0073714F" w:rsidRDefault="0073714F">
            <w:r>
              <w:t>217</w:t>
            </w:r>
          </w:p>
        </w:tc>
        <w:tc>
          <w:tcPr>
            <w:tcW w:w="640" w:type="dxa"/>
          </w:tcPr>
          <w:p w14:paraId="38C3E9A6" w14:textId="77777777" w:rsidR="0073714F" w:rsidRDefault="0073714F">
            <w:r>
              <w:t>20193</w:t>
            </w:r>
          </w:p>
        </w:tc>
        <w:tc>
          <w:tcPr>
            <w:tcW w:w="755" w:type="dxa"/>
          </w:tcPr>
          <w:p w14:paraId="4EE7600B" w14:textId="77777777" w:rsidR="0073714F" w:rsidRDefault="0073714F">
            <w:r>
              <w:t>Usama Yaqoob</w:t>
            </w:r>
          </w:p>
        </w:tc>
        <w:tc>
          <w:tcPr>
            <w:tcW w:w="842" w:type="dxa"/>
          </w:tcPr>
          <w:p w14:paraId="1D5C5E90" w14:textId="77777777" w:rsidR="0073714F" w:rsidRDefault="0073714F">
            <w:r>
              <w:t xml:space="preserve">110614-P </w:t>
            </w:r>
          </w:p>
        </w:tc>
        <w:tc>
          <w:tcPr>
            <w:tcW w:w="803" w:type="dxa"/>
          </w:tcPr>
          <w:p w14:paraId="7BA4889C" w14:textId="77777777" w:rsidR="0073714F" w:rsidRDefault="0073714F">
            <w:r>
              <w:t xml:space="preserve">Sheikh Muhammad </w:t>
            </w:r>
            <w:r>
              <w:lastRenderedPageBreak/>
              <w:t>Yaqoob</w:t>
            </w:r>
          </w:p>
        </w:tc>
        <w:tc>
          <w:tcPr>
            <w:tcW w:w="694" w:type="dxa"/>
          </w:tcPr>
          <w:p w14:paraId="7219C1C1" w14:textId="77777777" w:rsidR="0073714F" w:rsidRDefault="0073714F">
            <w:r>
              <w:lastRenderedPageBreak/>
              <w:t>56.035833</w:t>
            </w:r>
          </w:p>
        </w:tc>
        <w:tc>
          <w:tcPr>
            <w:tcW w:w="695" w:type="dxa"/>
          </w:tcPr>
          <w:p w14:paraId="612AF755" w14:textId="77777777" w:rsidR="0073714F" w:rsidRDefault="0073714F">
            <w:r>
              <w:t>16</w:t>
            </w:r>
          </w:p>
        </w:tc>
        <w:tc>
          <w:tcPr>
            <w:tcW w:w="1135" w:type="dxa"/>
          </w:tcPr>
          <w:p w14:paraId="485F5936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0CEE4496" w14:textId="77777777" w:rsidR="0073714F" w:rsidRDefault="0073714F">
            <w:r>
              <w:t xml:space="preserve">DHQ Hospital, </w:t>
            </w:r>
            <w:r>
              <w:lastRenderedPageBreak/>
              <w:t>Gujranwala</w:t>
            </w:r>
          </w:p>
        </w:tc>
        <w:tc>
          <w:tcPr>
            <w:tcW w:w="731" w:type="dxa"/>
          </w:tcPr>
          <w:p w14:paraId="2BC9EB69" w14:textId="77777777" w:rsidR="0073714F" w:rsidRDefault="0073714F">
            <w:r>
              <w:lastRenderedPageBreak/>
              <w:t>Punjab</w:t>
            </w:r>
          </w:p>
        </w:tc>
      </w:tr>
      <w:tr w:rsidR="0073714F" w14:paraId="0287C5E7" w14:textId="77777777" w:rsidTr="0073714F">
        <w:tc>
          <w:tcPr>
            <w:tcW w:w="388" w:type="dxa"/>
          </w:tcPr>
          <w:p w14:paraId="79DB2ED0" w14:textId="77777777" w:rsidR="0073714F" w:rsidRDefault="0073714F">
            <w:r>
              <w:t>218</w:t>
            </w:r>
          </w:p>
        </w:tc>
        <w:tc>
          <w:tcPr>
            <w:tcW w:w="640" w:type="dxa"/>
          </w:tcPr>
          <w:p w14:paraId="05C4E706" w14:textId="77777777" w:rsidR="0073714F" w:rsidRDefault="0073714F">
            <w:r>
              <w:t>6729</w:t>
            </w:r>
          </w:p>
        </w:tc>
        <w:tc>
          <w:tcPr>
            <w:tcW w:w="755" w:type="dxa"/>
          </w:tcPr>
          <w:p w14:paraId="6DDF82A1" w14:textId="77777777" w:rsidR="0073714F" w:rsidRDefault="0073714F">
            <w:r>
              <w:t>Aizaz Afzal</w:t>
            </w:r>
          </w:p>
        </w:tc>
        <w:tc>
          <w:tcPr>
            <w:tcW w:w="842" w:type="dxa"/>
          </w:tcPr>
          <w:p w14:paraId="32A35632" w14:textId="77777777" w:rsidR="0073714F" w:rsidRDefault="0073714F">
            <w:r>
              <w:t>96524-P</w:t>
            </w:r>
          </w:p>
        </w:tc>
        <w:tc>
          <w:tcPr>
            <w:tcW w:w="803" w:type="dxa"/>
          </w:tcPr>
          <w:p w14:paraId="3F2E91CF" w14:textId="77777777" w:rsidR="0073714F" w:rsidRDefault="0073714F">
            <w:r>
              <w:t>Muhammad afzal naz</w:t>
            </w:r>
          </w:p>
        </w:tc>
        <w:tc>
          <w:tcPr>
            <w:tcW w:w="694" w:type="dxa"/>
          </w:tcPr>
          <w:p w14:paraId="789C7D46" w14:textId="77777777" w:rsidR="0073714F" w:rsidRDefault="0073714F">
            <w:r>
              <w:t>60.3375</w:t>
            </w:r>
          </w:p>
        </w:tc>
        <w:tc>
          <w:tcPr>
            <w:tcW w:w="695" w:type="dxa"/>
          </w:tcPr>
          <w:p w14:paraId="267EE6C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D686656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592AEFB8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5F3B570F" w14:textId="77777777" w:rsidR="0073714F" w:rsidRDefault="0073714F">
            <w:r>
              <w:t>Punjab</w:t>
            </w:r>
          </w:p>
        </w:tc>
      </w:tr>
      <w:tr w:rsidR="0073714F" w14:paraId="5E071035" w14:textId="77777777" w:rsidTr="0073714F">
        <w:tc>
          <w:tcPr>
            <w:tcW w:w="388" w:type="dxa"/>
          </w:tcPr>
          <w:p w14:paraId="2DBFCE2A" w14:textId="77777777" w:rsidR="0073714F" w:rsidRDefault="0073714F">
            <w:r>
              <w:t>219</w:t>
            </w:r>
          </w:p>
        </w:tc>
        <w:tc>
          <w:tcPr>
            <w:tcW w:w="640" w:type="dxa"/>
          </w:tcPr>
          <w:p w14:paraId="66009D08" w14:textId="77777777" w:rsidR="0073714F" w:rsidRDefault="0073714F">
            <w:r>
              <w:t>15431</w:t>
            </w:r>
          </w:p>
        </w:tc>
        <w:tc>
          <w:tcPr>
            <w:tcW w:w="755" w:type="dxa"/>
          </w:tcPr>
          <w:p w14:paraId="409535E4" w14:textId="77777777" w:rsidR="0073714F" w:rsidRDefault="0073714F">
            <w:r>
              <w:t>Muhammad Kaleem</w:t>
            </w:r>
          </w:p>
        </w:tc>
        <w:tc>
          <w:tcPr>
            <w:tcW w:w="842" w:type="dxa"/>
          </w:tcPr>
          <w:p w14:paraId="37415195" w14:textId="77777777" w:rsidR="0073714F" w:rsidRDefault="0073714F">
            <w:r>
              <w:t>105587-P</w:t>
            </w:r>
          </w:p>
        </w:tc>
        <w:tc>
          <w:tcPr>
            <w:tcW w:w="803" w:type="dxa"/>
          </w:tcPr>
          <w:p w14:paraId="5FE38E3A" w14:textId="77777777" w:rsidR="0073714F" w:rsidRDefault="0073714F">
            <w:r>
              <w:t>Safdar Ali</w:t>
            </w:r>
          </w:p>
        </w:tc>
        <w:tc>
          <w:tcPr>
            <w:tcW w:w="694" w:type="dxa"/>
          </w:tcPr>
          <w:p w14:paraId="37D443C0" w14:textId="77777777" w:rsidR="0073714F" w:rsidRDefault="0073714F">
            <w:r>
              <w:t>61.001667</w:t>
            </w:r>
          </w:p>
        </w:tc>
        <w:tc>
          <w:tcPr>
            <w:tcW w:w="695" w:type="dxa"/>
          </w:tcPr>
          <w:p w14:paraId="6538002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06BBFFA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30B09670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01881E82" w14:textId="77777777" w:rsidR="0073714F" w:rsidRDefault="0073714F">
            <w:r>
              <w:t>Punjab</w:t>
            </w:r>
          </w:p>
        </w:tc>
      </w:tr>
      <w:tr w:rsidR="0073714F" w14:paraId="1838BA47" w14:textId="77777777" w:rsidTr="0073714F">
        <w:tc>
          <w:tcPr>
            <w:tcW w:w="388" w:type="dxa"/>
          </w:tcPr>
          <w:p w14:paraId="500596D3" w14:textId="77777777" w:rsidR="0073714F" w:rsidRDefault="0073714F">
            <w:r>
              <w:t>220</w:t>
            </w:r>
          </w:p>
        </w:tc>
        <w:tc>
          <w:tcPr>
            <w:tcW w:w="640" w:type="dxa"/>
          </w:tcPr>
          <w:p w14:paraId="641A9BD2" w14:textId="77777777" w:rsidR="0073714F" w:rsidRDefault="0073714F">
            <w:r>
              <w:t>19001</w:t>
            </w:r>
          </w:p>
        </w:tc>
        <w:tc>
          <w:tcPr>
            <w:tcW w:w="755" w:type="dxa"/>
          </w:tcPr>
          <w:p w14:paraId="6BD8A818" w14:textId="77777777" w:rsidR="0073714F" w:rsidRDefault="0073714F">
            <w:r>
              <w:t>Sadiazia</w:t>
            </w:r>
          </w:p>
        </w:tc>
        <w:tc>
          <w:tcPr>
            <w:tcW w:w="842" w:type="dxa"/>
          </w:tcPr>
          <w:p w14:paraId="71B594A1" w14:textId="77777777" w:rsidR="0073714F" w:rsidRDefault="0073714F">
            <w:r>
              <w:t>96505-P</w:t>
            </w:r>
          </w:p>
        </w:tc>
        <w:tc>
          <w:tcPr>
            <w:tcW w:w="803" w:type="dxa"/>
          </w:tcPr>
          <w:p w14:paraId="5E13E4B0" w14:textId="77777777" w:rsidR="0073714F" w:rsidRDefault="0073714F">
            <w:r>
              <w:t>Muhammad Zia ul Haq Gill</w:t>
            </w:r>
          </w:p>
        </w:tc>
        <w:tc>
          <w:tcPr>
            <w:tcW w:w="694" w:type="dxa"/>
          </w:tcPr>
          <w:p w14:paraId="3C392C0C" w14:textId="77777777" w:rsidR="0073714F" w:rsidRDefault="0073714F">
            <w:r>
              <w:t>59.844167</w:t>
            </w:r>
          </w:p>
        </w:tc>
        <w:tc>
          <w:tcPr>
            <w:tcW w:w="695" w:type="dxa"/>
          </w:tcPr>
          <w:p w14:paraId="785BA8B7" w14:textId="77777777" w:rsidR="0073714F" w:rsidRDefault="0073714F">
            <w:r>
              <w:t>25</w:t>
            </w:r>
          </w:p>
        </w:tc>
        <w:tc>
          <w:tcPr>
            <w:tcW w:w="1135" w:type="dxa"/>
          </w:tcPr>
          <w:p w14:paraId="6F6464F2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79818A7A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79AA602E" w14:textId="77777777" w:rsidR="0073714F" w:rsidRDefault="0073714F">
            <w:r>
              <w:t>Punjab</w:t>
            </w:r>
          </w:p>
        </w:tc>
      </w:tr>
      <w:tr w:rsidR="0073714F" w14:paraId="5C6E0914" w14:textId="77777777" w:rsidTr="0073714F">
        <w:tc>
          <w:tcPr>
            <w:tcW w:w="388" w:type="dxa"/>
          </w:tcPr>
          <w:p w14:paraId="534EE91E" w14:textId="77777777" w:rsidR="0073714F" w:rsidRDefault="0073714F">
            <w:r>
              <w:t>221</w:t>
            </w:r>
          </w:p>
        </w:tc>
        <w:tc>
          <w:tcPr>
            <w:tcW w:w="640" w:type="dxa"/>
          </w:tcPr>
          <w:p w14:paraId="1979D44B" w14:textId="77777777" w:rsidR="0073714F" w:rsidRDefault="0073714F">
            <w:r>
              <w:t>18844</w:t>
            </w:r>
          </w:p>
        </w:tc>
        <w:tc>
          <w:tcPr>
            <w:tcW w:w="755" w:type="dxa"/>
          </w:tcPr>
          <w:p w14:paraId="71D21011" w14:textId="77777777" w:rsidR="0073714F" w:rsidRDefault="0073714F">
            <w:r>
              <w:t>Dr. Muhammad Jahanzaib</w:t>
            </w:r>
          </w:p>
        </w:tc>
        <w:tc>
          <w:tcPr>
            <w:tcW w:w="842" w:type="dxa"/>
          </w:tcPr>
          <w:p w14:paraId="22BF5FAD" w14:textId="77777777" w:rsidR="0073714F" w:rsidRDefault="0073714F">
            <w:r>
              <w:t>99032-p</w:t>
            </w:r>
          </w:p>
        </w:tc>
        <w:tc>
          <w:tcPr>
            <w:tcW w:w="803" w:type="dxa"/>
          </w:tcPr>
          <w:p w14:paraId="22C6414C" w14:textId="77777777" w:rsidR="0073714F" w:rsidRDefault="0073714F">
            <w:r>
              <w:t>Aurangzaib</w:t>
            </w:r>
          </w:p>
        </w:tc>
        <w:tc>
          <w:tcPr>
            <w:tcW w:w="694" w:type="dxa"/>
          </w:tcPr>
          <w:p w14:paraId="2AC3C518" w14:textId="77777777" w:rsidR="0073714F" w:rsidRDefault="0073714F">
            <w:r>
              <w:t>67.678367</w:t>
            </w:r>
          </w:p>
        </w:tc>
        <w:tc>
          <w:tcPr>
            <w:tcW w:w="695" w:type="dxa"/>
          </w:tcPr>
          <w:p w14:paraId="336D044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84B1553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737E0E0E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45EE277F" w14:textId="77777777" w:rsidR="0073714F" w:rsidRDefault="0073714F">
            <w:r>
              <w:t>Punjab</w:t>
            </w:r>
          </w:p>
        </w:tc>
      </w:tr>
      <w:tr w:rsidR="0073714F" w14:paraId="021CA224" w14:textId="77777777" w:rsidTr="0073714F">
        <w:tc>
          <w:tcPr>
            <w:tcW w:w="388" w:type="dxa"/>
          </w:tcPr>
          <w:p w14:paraId="045F2B39" w14:textId="77777777" w:rsidR="0073714F" w:rsidRDefault="0073714F">
            <w:r>
              <w:t>222</w:t>
            </w:r>
          </w:p>
        </w:tc>
        <w:tc>
          <w:tcPr>
            <w:tcW w:w="640" w:type="dxa"/>
          </w:tcPr>
          <w:p w14:paraId="57EBF950" w14:textId="77777777" w:rsidR="0073714F" w:rsidRDefault="0073714F">
            <w:r>
              <w:t>17550</w:t>
            </w:r>
          </w:p>
        </w:tc>
        <w:tc>
          <w:tcPr>
            <w:tcW w:w="755" w:type="dxa"/>
          </w:tcPr>
          <w:p w14:paraId="12C864A2" w14:textId="77777777" w:rsidR="0073714F" w:rsidRDefault="0073714F">
            <w:r>
              <w:t>Muhammad Masroor Sadiq</w:t>
            </w:r>
          </w:p>
        </w:tc>
        <w:tc>
          <w:tcPr>
            <w:tcW w:w="842" w:type="dxa"/>
          </w:tcPr>
          <w:p w14:paraId="2CC943EA" w14:textId="77777777" w:rsidR="0073714F" w:rsidRDefault="0073714F">
            <w:r>
              <w:t>92090-P</w:t>
            </w:r>
          </w:p>
        </w:tc>
        <w:tc>
          <w:tcPr>
            <w:tcW w:w="803" w:type="dxa"/>
          </w:tcPr>
          <w:p w14:paraId="403F302A" w14:textId="77777777" w:rsidR="0073714F" w:rsidRDefault="0073714F">
            <w:r>
              <w:t>Sadiq Muhammad</w:t>
            </w:r>
          </w:p>
        </w:tc>
        <w:tc>
          <w:tcPr>
            <w:tcW w:w="694" w:type="dxa"/>
          </w:tcPr>
          <w:p w14:paraId="53279206" w14:textId="77777777" w:rsidR="0073714F" w:rsidRDefault="0073714F">
            <w:r>
              <w:t>62.7</w:t>
            </w:r>
          </w:p>
        </w:tc>
        <w:tc>
          <w:tcPr>
            <w:tcW w:w="695" w:type="dxa"/>
          </w:tcPr>
          <w:p w14:paraId="3019D70F" w14:textId="77777777" w:rsidR="0073714F" w:rsidRDefault="0073714F">
            <w:r>
              <w:t>19</w:t>
            </w:r>
          </w:p>
        </w:tc>
        <w:tc>
          <w:tcPr>
            <w:tcW w:w="1135" w:type="dxa"/>
          </w:tcPr>
          <w:p w14:paraId="6A5C1CFC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6AD0D4C6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687F98FA" w14:textId="77777777" w:rsidR="0073714F" w:rsidRDefault="0073714F">
            <w:r>
              <w:t>Punjab</w:t>
            </w:r>
          </w:p>
        </w:tc>
      </w:tr>
      <w:tr w:rsidR="0073714F" w14:paraId="5F443131" w14:textId="77777777" w:rsidTr="0073714F">
        <w:tc>
          <w:tcPr>
            <w:tcW w:w="388" w:type="dxa"/>
          </w:tcPr>
          <w:p w14:paraId="1F84E119" w14:textId="77777777" w:rsidR="0073714F" w:rsidRDefault="0073714F">
            <w:r>
              <w:t>223</w:t>
            </w:r>
          </w:p>
        </w:tc>
        <w:tc>
          <w:tcPr>
            <w:tcW w:w="640" w:type="dxa"/>
          </w:tcPr>
          <w:p w14:paraId="78426E15" w14:textId="77777777" w:rsidR="0073714F" w:rsidRDefault="0073714F">
            <w:r>
              <w:t>2018</w:t>
            </w:r>
          </w:p>
        </w:tc>
        <w:tc>
          <w:tcPr>
            <w:tcW w:w="755" w:type="dxa"/>
          </w:tcPr>
          <w:p w14:paraId="27861384" w14:textId="77777777" w:rsidR="0073714F" w:rsidRDefault="0073714F">
            <w:r>
              <w:t>Hafiz Abdul Jabbar</w:t>
            </w:r>
          </w:p>
        </w:tc>
        <w:tc>
          <w:tcPr>
            <w:tcW w:w="842" w:type="dxa"/>
          </w:tcPr>
          <w:p w14:paraId="5DA77A68" w14:textId="77777777" w:rsidR="0073714F" w:rsidRDefault="0073714F">
            <w:r>
              <w:t>92118-P</w:t>
            </w:r>
          </w:p>
        </w:tc>
        <w:tc>
          <w:tcPr>
            <w:tcW w:w="803" w:type="dxa"/>
          </w:tcPr>
          <w:p w14:paraId="7D0FBE3F" w14:textId="77777777" w:rsidR="0073714F" w:rsidRDefault="0073714F">
            <w:r>
              <w:t>Muhammad Boota</w:t>
            </w:r>
          </w:p>
        </w:tc>
        <w:tc>
          <w:tcPr>
            <w:tcW w:w="694" w:type="dxa"/>
          </w:tcPr>
          <w:p w14:paraId="60026840" w14:textId="77777777" w:rsidR="0073714F" w:rsidRDefault="0073714F">
            <w:r>
              <w:t>60.740408</w:t>
            </w:r>
          </w:p>
        </w:tc>
        <w:tc>
          <w:tcPr>
            <w:tcW w:w="695" w:type="dxa"/>
          </w:tcPr>
          <w:p w14:paraId="576658B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0C660275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4078E8CB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7987869D" w14:textId="77777777" w:rsidR="0073714F" w:rsidRDefault="0073714F">
            <w:r>
              <w:t>Punjab</w:t>
            </w:r>
          </w:p>
        </w:tc>
      </w:tr>
      <w:tr w:rsidR="0073714F" w14:paraId="4E0B5CFD" w14:textId="77777777" w:rsidTr="0073714F">
        <w:tc>
          <w:tcPr>
            <w:tcW w:w="388" w:type="dxa"/>
          </w:tcPr>
          <w:p w14:paraId="561FFDE4" w14:textId="77777777" w:rsidR="0073714F" w:rsidRDefault="0073714F">
            <w:r>
              <w:t>224</w:t>
            </w:r>
          </w:p>
        </w:tc>
        <w:tc>
          <w:tcPr>
            <w:tcW w:w="640" w:type="dxa"/>
          </w:tcPr>
          <w:p w14:paraId="141EC50D" w14:textId="77777777" w:rsidR="0073714F" w:rsidRDefault="0073714F">
            <w:r>
              <w:t>17624</w:t>
            </w:r>
          </w:p>
        </w:tc>
        <w:tc>
          <w:tcPr>
            <w:tcW w:w="755" w:type="dxa"/>
          </w:tcPr>
          <w:p w14:paraId="7B7A4595" w14:textId="77777777" w:rsidR="0073714F" w:rsidRDefault="0073714F">
            <w:r>
              <w:t>Beenish Liaqat</w:t>
            </w:r>
          </w:p>
        </w:tc>
        <w:tc>
          <w:tcPr>
            <w:tcW w:w="842" w:type="dxa"/>
          </w:tcPr>
          <w:p w14:paraId="1CCC585F" w14:textId="77777777" w:rsidR="0073714F" w:rsidRDefault="0073714F">
            <w:r>
              <w:t>81164-P</w:t>
            </w:r>
          </w:p>
        </w:tc>
        <w:tc>
          <w:tcPr>
            <w:tcW w:w="803" w:type="dxa"/>
          </w:tcPr>
          <w:p w14:paraId="6666F612" w14:textId="77777777" w:rsidR="0073714F" w:rsidRDefault="0073714F">
            <w:r>
              <w:t>Mian Liaqat Ali</w:t>
            </w:r>
          </w:p>
        </w:tc>
        <w:tc>
          <w:tcPr>
            <w:tcW w:w="694" w:type="dxa"/>
          </w:tcPr>
          <w:p w14:paraId="16FB0E46" w14:textId="77777777" w:rsidR="0073714F" w:rsidRDefault="0073714F">
            <w:r>
              <w:t>60.665833</w:t>
            </w:r>
          </w:p>
        </w:tc>
        <w:tc>
          <w:tcPr>
            <w:tcW w:w="695" w:type="dxa"/>
          </w:tcPr>
          <w:p w14:paraId="385F3EF7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8FF51AA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35ECA89F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30DA8A3" w14:textId="77777777" w:rsidR="0073714F" w:rsidRDefault="0073714F">
            <w:r>
              <w:t>Punjab</w:t>
            </w:r>
          </w:p>
        </w:tc>
      </w:tr>
      <w:tr w:rsidR="0073714F" w14:paraId="5C524C53" w14:textId="77777777" w:rsidTr="0073714F">
        <w:tc>
          <w:tcPr>
            <w:tcW w:w="388" w:type="dxa"/>
          </w:tcPr>
          <w:p w14:paraId="24FB45B5" w14:textId="77777777" w:rsidR="0073714F" w:rsidRDefault="0073714F">
            <w:r>
              <w:t>225</w:t>
            </w:r>
          </w:p>
        </w:tc>
        <w:tc>
          <w:tcPr>
            <w:tcW w:w="640" w:type="dxa"/>
          </w:tcPr>
          <w:p w14:paraId="4FB30990" w14:textId="77777777" w:rsidR="0073714F" w:rsidRDefault="0073714F">
            <w:r>
              <w:t>6987</w:t>
            </w:r>
          </w:p>
        </w:tc>
        <w:tc>
          <w:tcPr>
            <w:tcW w:w="755" w:type="dxa"/>
          </w:tcPr>
          <w:p w14:paraId="2282BD58" w14:textId="77777777" w:rsidR="0073714F" w:rsidRDefault="0073714F">
            <w:r>
              <w:t xml:space="preserve">Muhammad Muhboob </w:t>
            </w:r>
            <w:r>
              <w:lastRenderedPageBreak/>
              <w:t>Khan</w:t>
            </w:r>
          </w:p>
        </w:tc>
        <w:tc>
          <w:tcPr>
            <w:tcW w:w="842" w:type="dxa"/>
          </w:tcPr>
          <w:p w14:paraId="0CA69F41" w14:textId="77777777" w:rsidR="0073714F" w:rsidRDefault="0073714F">
            <w:r>
              <w:lastRenderedPageBreak/>
              <w:t>106545-P</w:t>
            </w:r>
          </w:p>
        </w:tc>
        <w:tc>
          <w:tcPr>
            <w:tcW w:w="803" w:type="dxa"/>
          </w:tcPr>
          <w:p w14:paraId="6F38429F" w14:textId="77777777" w:rsidR="0073714F" w:rsidRDefault="0073714F">
            <w:r>
              <w:t>Muhammad Ayoub Khan</w:t>
            </w:r>
          </w:p>
        </w:tc>
        <w:tc>
          <w:tcPr>
            <w:tcW w:w="694" w:type="dxa"/>
          </w:tcPr>
          <w:p w14:paraId="5C60CEF0" w14:textId="77777777" w:rsidR="0073714F" w:rsidRDefault="0073714F">
            <w:r>
              <w:t>66.616667</w:t>
            </w:r>
          </w:p>
        </w:tc>
        <w:tc>
          <w:tcPr>
            <w:tcW w:w="695" w:type="dxa"/>
          </w:tcPr>
          <w:p w14:paraId="08EFACBA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DC1FF62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466F4C0F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36C5C639" w14:textId="77777777" w:rsidR="0073714F" w:rsidRDefault="0073714F">
            <w:r>
              <w:t>Punjab</w:t>
            </w:r>
          </w:p>
        </w:tc>
      </w:tr>
      <w:tr w:rsidR="0073714F" w14:paraId="1AEB9E73" w14:textId="77777777" w:rsidTr="0073714F">
        <w:tc>
          <w:tcPr>
            <w:tcW w:w="388" w:type="dxa"/>
          </w:tcPr>
          <w:p w14:paraId="5C470144" w14:textId="77777777" w:rsidR="0073714F" w:rsidRDefault="0073714F">
            <w:r>
              <w:t>226</w:t>
            </w:r>
          </w:p>
        </w:tc>
        <w:tc>
          <w:tcPr>
            <w:tcW w:w="640" w:type="dxa"/>
          </w:tcPr>
          <w:p w14:paraId="78317F60" w14:textId="77777777" w:rsidR="0073714F" w:rsidRDefault="0073714F">
            <w:r>
              <w:t>17708</w:t>
            </w:r>
          </w:p>
        </w:tc>
        <w:tc>
          <w:tcPr>
            <w:tcW w:w="755" w:type="dxa"/>
          </w:tcPr>
          <w:p w14:paraId="1DF08B1A" w14:textId="77777777" w:rsidR="0073714F" w:rsidRDefault="0073714F">
            <w:r>
              <w:t>Umer Farooq</w:t>
            </w:r>
          </w:p>
        </w:tc>
        <w:tc>
          <w:tcPr>
            <w:tcW w:w="842" w:type="dxa"/>
          </w:tcPr>
          <w:p w14:paraId="3015166C" w14:textId="77777777" w:rsidR="0073714F" w:rsidRDefault="0073714F">
            <w:r>
              <w:t>94724-P</w:t>
            </w:r>
          </w:p>
        </w:tc>
        <w:tc>
          <w:tcPr>
            <w:tcW w:w="803" w:type="dxa"/>
          </w:tcPr>
          <w:p w14:paraId="340A0CFE" w14:textId="77777777" w:rsidR="0073714F" w:rsidRDefault="0073714F">
            <w:r>
              <w:t>Asrar Hussain</w:t>
            </w:r>
          </w:p>
        </w:tc>
        <w:tc>
          <w:tcPr>
            <w:tcW w:w="694" w:type="dxa"/>
          </w:tcPr>
          <w:p w14:paraId="00A14B5D" w14:textId="77777777" w:rsidR="0073714F" w:rsidRDefault="0073714F">
            <w:r>
              <w:t>64.513333</w:t>
            </w:r>
          </w:p>
        </w:tc>
        <w:tc>
          <w:tcPr>
            <w:tcW w:w="695" w:type="dxa"/>
          </w:tcPr>
          <w:p w14:paraId="46D4CF27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D1BF6FD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64DF3BD3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6306E77D" w14:textId="77777777" w:rsidR="0073714F" w:rsidRDefault="0073714F">
            <w:r>
              <w:t>Punjab</w:t>
            </w:r>
          </w:p>
        </w:tc>
      </w:tr>
      <w:tr w:rsidR="0073714F" w14:paraId="620DCAA3" w14:textId="77777777" w:rsidTr="0073714F">
        <w:tc>
          <w:tcPr>
            <w:tcW w:w="388" w:type="dxa"/>
          </w:tcPr>
          <w:p w14:paraId="5C2A54CD" w14:textId="77777777" w:rsidR="0073714F" w:rsidRDefault="0073714F">
            <w:r>
              <w:t>227</w:t>
            </w:r>
          </w:p>
        </w:tc>
        <w:tc>
          <w:tcPr>
            <w:tcW w:w="640" w:type="dxa"/>
          </w:tcPr>
          <w:p w14:paraId="200C038D" w14:textId="77777777" w:rsidR="0073714F" w:rsidRDefault="0073714F">
            <w:r>
              <w:t>20268</w:t>
            </w:r>
          </w:p>
        </w:tc>
        <w:tc>
          <w:tcPr>
            <w:tcW w:w="755" w:type="dxa"/>
          </w:tcPr>
          <w:p w14:paraId="07F10CD2" w14:textId="77777777" w:rsidR="0073714F" w:rsidRDefault="0073714F">
            <w:r>
              <w:t>Usama Saeed</w:t>
            </w:r>
          </w:p>
        </w:tc>
        <w:tc>
          <w:tcPr>
            <w:tcW w:w="842" w:type="dxa"/>
          </w:tcPr>
          <w:p w14:paraId="45858A8A" w14:textId="77777777" w:rsidR="0073714F" w:rsidRDefault="0073714F">
            <w:r>
              <w:t>85878-P</w:t>
            </w:r>
          </w:p>
        </w:tc>
        <w:tc>
          <w:tcPr>
            <w:tcW w:w="803" w:type="dxa"/>
          </w:tcPr>
          <w:p w14:paraId="2F209717" w14:textId="77777777" w:rsidR="0073714F" w:rsidRDefault="0073714F">
            <w:r>
              <w:t>Chaudhry Ahmed Saeed</w:t>
            </w:r>
          </w:p>
        </w:tc>
        <w:tc>
          <w:tcPr>
            <w:tcW w:w="694" w:type="dxa"/>
          </w:tcPr>
          <w:p w14:paraId="105127B9" w14:textId="77777777" w:rsidR="0073714F" w:rsidRDefault="0073714F">
            <w:r>
              <w:t>63.2075</w:t>
            </w:r>
          </w:p>
        </w:tc>
        <w:tc>
          <w:tcPr>
            <w:tcW w:w="695" w:type="dxa"/>
          </w:tcPr>
          <w:p w14:paraId="146D99E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BB7225E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4BAE40FF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77005019" w14:textId="77777777" w:rsidR="0073714F" w:rsidRDefault="0073714F">
            <w:r>
              <w:t>Punjab</w:t>
            </w:r>
          </w:p>
        </w:tc>
      </w:tr>
      <w:tr w:rsidR="0073714F" w14:paraId="6C5BFBBD" w14:textId="77777777" w:rsidTr="0073714F">
        <w:tc>
          <w:tcPr>
            <w:tcW w:w="388" w:type="dxa"/>
          </w:tcPr>
          <w:p w14:paraId="4623BD49" w14:textId="77777777" w:rsidR="0073714F" w:rsidRDefault="0073714F">
            <w:r>
              <w:t>228</w:t>
            </w:r>
          </w:p>
        </w:tc>
        <w:tc>
          <w:tcPr>
            <w:tcW w:w="640" w:type="dxa"/>
          </w:tcPr>
          <w:p w14:paraId="32D91AE8" w14:textId="77777777" w:rsidR="0073714F" w:rsidRDefault="0073714F">
            <w:r>
              <w:t>17833</w:t>
            </w:r>
          </w:p>
        </w:tc>
        <w:tc>
          <w:tcPr>
            <w:tcW w:w="755" w:type="dxa"/>
          </w:tcPr>
          <w:p w14:paraId="4DEA0F72" w14:textId="77777777" w:rsidR="0073714F" w:rsidRDefault="0073714F">
            <w:r>
              <w:t>Gul Rahman</w:t>
            </w:r>
          </w:p>
        </w:tc>
        <w:tc>
          <w:tcPr>
            <w:tcW w:w="842" w:type="dxa"/>
          </w:tcPr>
          <w:p w14:paraId="275F6819" w14:textId="77777777" w:rsidR="0073714F" w:rsidRDefault="0073714F">
            <w:r>
              <w:t>4653-F</w:t>
            </w:r>
          </w:p>
        </w:tc>
        <w:tc>
          <w:tcPr>
            <w:tcW w:w="803" w:type="dxa"/>
          </w:tcPr>
          <w:p w14:paraId="12295F33" w14:textId="77777777" w:rsidR="0073714F" w:rsidRDefault="0073714F">
            <w:r>
              <w:t>Haji Malang</w:t>
            </w:r>
          </w:p>
        </w:tc>
        <w:tc>
          <w:tcPr>
            <w:tcW w:w="694" w:type="dxa"/>
          </w:tcPr>
          <w:p w14:paraId="5835F261" w14:textId="77777777" w:rsidR="0073714F" w:rsidRDefault="0073714F">
            <w:r>
              <w:t>49.650213</w:t>
            </w:r>
          </w:p>
        </w:tc>
        <w:tc>
          <w:tcPr>
            <w:tcW w:w="695" w:type="dxa"/>
          </w:tcPr>
          <w:p w14:paraId="28A05EB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B5D4B8C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352809E2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5C0FFCA4" w14:textId="77777777" w:rsidR="0073714F" w:rsidRDefault="0073714F">
            <w:r>
              <w:t>Foriegn</w:t>
            </w:r>
          </w:p>
        </w:tc>
      </w:tr>
      <w:tr w:rsidR="0073714F" w14:paraId="0CA41695" w14:textId="77777777" w:rsidTr="0073714F">
        <w:tc>
          <w:tcPr>
            <w:tcW w:w="388" w:type="dxa"/>
          </w:tcPr>
          <w:p w14:paraId="1FD56B89" w14:textId="77777777" w:rsidR="0073714F" w:rsidRDefault="0073714F">
            <w:r>
              <w:t>229</w:t>
            </w:r>
          </w:p>
        </w:tc>
        <w:tc>
          <w:tcPr>
            <w:tcW w:w="640" w:type="dxa"/>
          </w:tcPr>
          <w:p w14:paraId="3314DB5E" w14:textId="77777777" w:rsidR="0073714F" w:rsidRDefault="0073714F">
            <w:r>
              <w:t>17829</w:t>
            </w:r>
          </w:p>
        </w:tc>
        <w:tc>
          <w:tcPr>
            <w:tcW w:w="755" w:type="dxa"/>
          </w:tcPr>
          <w:p w14:paraId="42306FDA" w14:textId="77777777" w:rsidR="0073714F" w:rsidRDefault="0073714F">
            <w:r>
              <w:t>Nabila Khalid</w:t>
            </w:r>
          </w:p>
        </w:tc>
        <w:tc>
          <w:tcPr>
            <w:tcW w:w="842" w:type="dxa"/>
          </w:tcPr>
          <w:p w14:paraId="573FDBB4" w14:textId="77777777" w:rsidR="0073714F" w:rsidRDefault="0073714F">
            <w:r>
              <w:t>42797-P</w:t>
            </w:r>
          </w:p>
        </w:tc>
        <w:tc>
          <w:tcPr>
            <w:tcW w:w="803" w:type="dxa"/>
          </w:tcPr>
          <w:p w14:paraId="47DC7C9B" w14:textId="77777777" w:rsidR="0073714F" w:rsidRDefault="0073714F">
            <w:r>
              <w:t>Ch.Khalid Hussain</w:t>
            </w:r>
          </w:p>
        </w:tc>
        <w:tc>
          <w:tcPr>
            <w:tcW w:w="694" w:type="dxa"/>
          </w:tcPr>
          <w:p w14:paraId="70A51595" w14:textId="77777777" w:rsidR="0073714F" w:rsidRDefault="0073714F">
            <w:r>
              <w:t>59.129434</w:t>
            </w:r>
          </w:p>
        </w:tc>
        <w:tc>
          <w:tcPr>
            <w:tcW w:w="695" w:type="dxa"/>
          </w:tcPr>
          <w:p w14:paraId="0839D5B7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2DC88634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00D13FA1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7682A295" w14:textId="77777777" w:rsidR="0073714F" w:rsidRDefault="0073714F">
            <w:r>
              <w:t>Punjab</w:t>
            </w:r>
          </w:p>
        </w:tc>
      </w:tr>
      <w:tr w:rsidR="0073714F" w14:paraId="3B9EA51D" w14:textId="77777777" w:rsidTr="0073714F">
        <w:tc>
          <w:tcPr>
            <w:tcW w:w="388" w:type="dxa"/>
          </w:tcPr>
          <w:p w14:paraId="0E031917" w14:textId="77777777" w:rsidR="0073714F" w:rsidRDefault="0073714F">
            <w:r>
              <w:t>230</w:t>
            </w:r>
          </w:p>
        </w:tc>
        <w:tc>
          <w:tcPr>
            <w:tcW w:w="640" w:type="dxa"/>
          </w:tcPr>
          <w:p w14:paraId="0C47FB2F" w14:textId="77777777" w:rsidR="0073714F" w:rsidRDefault="0073714F">
            <w:r>
              <w:t>18275</w:t>
            </w:r>
          </w:p>
        </w:tc>
        <w:tc>
          <w:tcPr>
            <w:tcW w:w="755" w:type="dxa"/>
          </w:tcPr>
          <w:p w14:paraId="407BED2D" w14:textId="77777777" w:rsidR="0073714F" w:rsidRDefault="0073714F">
            <w:r>
              <w:t>Muhammad Naqash Sabir</w:t>
            </w:r>
          </w:p>
        </w:tc>
        <w:tc>
          <w:tcPr>
            <w:tcW w:w="842" w:type="dxa"/>
          </w:tcPr>
          <w:p w14:paraId="6D46AC8A" w14:textId="77777777" w:rsidR="0073714F" w:rsidRDefault="0073714F">
            <w:r>
              <w:t>81581-P</w:t>
            </w:r>
          </w:p>
        </w:tc>
        <w:tc>
          <w:tcPr>
            <w:tcW w:w="803" w:type="dxa"/>
          </w:tcPr>
          <w:p w14:paraId="4B561821" w14:textId="77777777" w:rsidR="0073714F" w:rsidRDefault="0073714F">
            <w:r>
              <w:t>Sabir Ali</w:t>
            </w:r>
          </w:p>
        </w:tc>
        <w:tc>
          <w:tcPr>
            <w:tcW w:w="694" w:type="dxa"/>
          </w:tcPr>
          <w:p w14:paraId="40E87657" w14:textId="77777777" w:rsidR="0073714F" w:rsidRDefault="0073714F">
            <w:r>
              <w:t>60.1325</w:t>
            </w:r>
          </w:p>
        </w:tc>
        <w:tc>
          <w:tcPr>
            <w:tcW w:w="695" w:type="dxa"/>
          </w:tcPr>
          <w:p w14:paraId="3110C4F8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B611E01" w14:textId="77777777" w:rsidR="0073714F" w:rsidRDefault="0073714F">
            <w:r>
              <w:t>Ophthalmology</w:t>
            </w:r>
          </w:p>
        </w:tc>
        <w:tc>
          <w:tcPr>
            <w:tcW w:w="879" w:type="dxa"/>
          </w:tcPr>
          <w:p w14:paraId="07C90A3F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469ACC5B" w14:textId="77777777" w:rsidR="0073714F" w:rsidRDefault="0073714F">
            <w:r>
              <w:t>Punjab</w:t>
            </w:r>
          </w:p>
        </w:tc>
      </w:tr>
      <w:tr w:rsidR="0073714F" w14:paraId="13F38EFD" w14:textId="77777777" w:rsidTr="0073714F">
        <w:tc>
          <w:tcPr>
            <w:tcW w:w="388" w:type="dxa"/>
          </w:tcPr>
          <w:p w14:paraId="50310C25" w14:textId="77777777" w:rsidR="0073714F" w:rsidRDefault="0073714F">
            <w:r>
              <w:t>231</w:t>
            </w:r>
          </w:p>
        </w:tc>
        <w:tc>
          <w:tcPr>
            <w:tcW w:w="640" w:type="dxa"/>
          </w:tcPr>
          <w:p w14:paraId="72E903AE" w14:textId="77777777" w:rsidR="0073714F" w:rsidRDefault="0073714F">
            <w:r>
              <w:t>20237</w:t>
            </w:r>
          </w:p>
        </w:tc>
        <w:tc>
          <w:tcPr>
            <w:tcW w:w="755" w:type="dxa"/>
          </w:tcPr>
          <w:p w14:paraId="703F2FF5" w14:textId="77777777" w:rsidR="0073714F" w:rsidRDefault="0073714F">
            <w:r>
              <w:t>Dawood Mughal</w:t>
            </w:r>
          </w:p>
        </w:tc>
        <w:tc>
          <w:tcPr>
            <w:tcW w:w="842" w:type="dxa"/>
          </w:tcPr>
          <w:p w14:paraId="431FACAF" w14:textId="77777777" w:rsidR="0073714F" w:rsidRDefault="0073714F">
            <w:r>
              <w:t>113618-P</w:t>
            </w:r>
          </w:p>
        </w:tc>
        <w:tc>
          <w:tcPr>
            <w:tcW w:w="803" w:type="dxa"/>
          </w:tcPr>
          <w:p w14:paraId="313097F5" w14:textId="77777777" w:rsidR="0073714F" w:rsidRDefault="0073714F">
            <w:r>
              <w:t>Hanif Shaheen</w:t>
            </w:r>
          </w:p>
        </w:tc>
        <w:tc>
          <w:tcPr>
            <w:tcW w:w="694" w:type="dxa"/>
          </w:tcPr>
          <w:p w14:paraId="30425870" w14:textId="77777777" w:rsidR="0073714F" w:rsidRDefault="0073714F">
            <w:r>
              <w:t>54.825</w:t>
            </w:r>
          </w:p>
        </w:tc>
        <w:tc>
          <w:tcPr>
            <w:tcW w:w="695" w:type="dxa"/>
          </w:tcPr>
          <w:p w14:paraId="7C4790A2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0848FC9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88CF273" w14:textId="77777777" w:rsidR="0073714F" w:rsidRDefault="0073714F">
            <w:r>
              <w:t>AIMH, Sialkot</w:t>
            </w:r>
          </w:p>
        </w:tc>
        <w:tc>
          <w:tcPr>
            <w:tcW w:w="731" w:type="dxa"/>
          </w:tcPr>
          <w:p w14:paraId="323E1D37" w14:textId="77777777" w:rsidR="0073714F" w:rsidRDefault="0073714F">
            <w:r>
              <w:t>Punjab</w:t>
            </w:r>
          </w:p>
        </w:tc>
      </w:tr>
      <w:tr w:rsidR="0073714F" w14:paraId="7614F4C0" w14:textId="77777777" w:rsidTr="0073714F">
        <w:tc>
          <w:tcPr>
            <w:tcW w:w="388" w:type="dxa"/>
          </w:tcPr>
          <w:p w14:paraId="01C148BF" w14:textId="77777777" w:rsidR="0073714F" w:rsidRDefault="0073714F">
            <w:r>
              <w:t>232</w:t>
            </w:r>
          </w:p>
        </w:tc>
        <w:tc>
          <w:tcPr>
            <w:tcW w:w="640" w:type="dxa"/>
          </w:tcPr>
          <w:p w14:paraId="152133DB" w14:textId="77777777" w:rsidR="0073714F" w:rsidRDefault="0073714F">
            <w:r>
              <w:t>3254</w:t>
            </w:r>
          </w:p>
        </w:tc>
        <w:tc>
          <w:tcPr>
            <w:tcW w:w="755" w:type="dxa"/>
          </w:tcPr>
          <w:p w14:paraId="35CF1E51" w14:textId="77777777" w:rsidR="0073714F" w:rsidRDefault="0073714F">
            <w:r>
              <w:t>Muhammad Sufyan</w:t>
            </w:r>
          </w:p>
        </w:tc>
        <w:tc>
          <w:tcPr>
            <w:tcW w:w="842" w:type="dxa"/>
          </w:tcPr>
          <w:p w14:paraId="65CAE762" w14:textId="77777777" w:rsidR="0073714F" w:rsidRDefault="0073714F">
            <w:r>
              <w:t>90434-P</w:t>
            </w:r>
          </w:p>
        </w:tc>
        <w:tc>
          <w:tcPr>
            <w:tcW w:w="803" w:type="dxa"/>
          </w:tcPr>
          <w:p w14:paraId="341B9243" w14:textId="77777777" w:rsidR="0073714F" w:rsidRDefault="0073714F">
            <w:r>
              <w:t>Muhammad Rafeeq</w:t>
            </w:r>
          </w:p>
        </w:tc>
        <w:tc>
          <w:tcPr>
            <w:tcW w:w="694" w:type="dxa"/>
          </w:tcPr>
          <w:p w14:paraId="20C6F141" w14:textId="77777777" w:rsidR="0073714F" w:rsidRDefault="0073714F">
            <w:r>
              <w:t>63.734167</w:t>
            </w:r>
          </w:p>
        </w:tc>
        <w:tc>
          <w:tcPr>
            <w:tcW w:w="695" w:type="dxa"/>
          </w:tcPr>
          <w:p w14:paraId="0B22071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3767A82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6346AACF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2913C262" w14:textId="77777777" w:rsidR="0073714F" w:rsidRDefault="0073714F">
            <w:r>
              <w:t>Punjab</w:t>
            </w:r>
          </w:p>
        </w:tc>
      </w:tr>
      <w:tr w:rsidR="0073714F" w14:paraId="0F50234D" w14:textId="77777777" w:rsidTr="0073714F">
        <w:tc>
          <w:tcPr>
            <w:tcW w:w="388" w:type="dxa"/>
          </w:tcPr>
          <w:p w14:paraId="1CFE7113" w14:textId="77777777" w:rsidR="0073714F" w:rsidRDefault="0073714F">
            <w:r>
              <w:t>233</w:t>
            </w:r>
          </w:p>
        </w:tc>
        <w:tc>
          <w:tcPr>
            <w:tcW w:w="640" w:type="dxa"/>
          </w:tcPr>
          <w:p w14:paraId="3D72875D" w14:textId="77777777" w:rsidR="0073714F" w:rsidRDefault="0073714F">
            <w:r>
              <w:t>18094</w:t>
            </w:r>
          </w:p>
        </w:tc>
        <w:tc>
          <w:tcPr>
            <w:tcW w:w="755" w:type="dxa"/>
          </w:tcPr>
          <w:p w14:paraId="6DBFBEBE" w14:textId="77777777" w:rsidR="0073714F" w:rsidRDefault="0073714F">
            <w:r>
              <w:t>Dr Umair Naseem</w:t>
            </w:r>
          </w:p>
        </w:tc>
        <w:tc>
          <w:tcPr>
            <w:tcW w:w="842" w:type="dxa"/>
          </w:tcPr>
          <w:p w14:paraId="7005758F" w14:textId="77777777" w:rsidR="0073714F" w:rsidRDefault="0073714F">
            <w:r>
              <w:t>99620-P</w:t>
            </w:r>
          </w:p>
        </w:tc>
        <w:tc>
          <w:tcPr>
            <w:tcW w:w="803" w:type="dxa"/>
          </w:tcPr>
          <w:p w14:paraId="1C7BD694" w14:textId="77777777" w:rsidR="0073714F" w:rsidRDefault="0073714F">
            <w:r>
              <w:t>Rana Muhammad Nasee</w:t>
            </w:r>
            <w:r>
              <w:lastRenderedPageBreak/>
              <w:t>m</w:t>
            </w:r>
          </w:p>
        </w:tc>
        <w:tc>
          <w:tcPr>
            <w:tcW w:w="694" w:type="dxa"/>
          </w:tcPr>
          <w:p w14:paraId="55E3A755" w14:textId="77777777" w:rsidR="0073714F" w:rsidRDefault="0073714F">
            <w:r>
              <w:lastRenderedPageBreak/>
              <w:t>61.62</w:t>
            </w:r>
          </w:p>
        </w:tc>
        <w:tc>
          <w:tcPr>
            <w:tcW w:w="695" w:type="dxa"/>
          </w:tcPr>
          <w:p w14:paraId="1997513B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5D1406BE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64539DB5" w14:textId="77777777" w:rsidR="0073714F" w:rsidRDefault="0073714F">
            <w:r>
              <w:t>Allied Hospital, Faisalab</w:t>
            </w:r>
            <w:r>
              <w:lastRenderedPageBreak/>
              <w:t>ad</w:t>
            </w:r>
          </w:p>
        </w:tc>
        <w:tc>
          <w:tcPr>
            <w:tcW w:w="731" w:type="dxa"/>
          </w:tcPr>
          <w:p w14:paraId="76D61E2A" w14:textId="77777777" w:rsidR="0073714F" w:rsidRDefault="0073714F">
            <w:r>
              <w:lastRenderedPageBreak/>
              <w:t>Punjab</w:t>
            </w:r>
          </w:p>
        </w:tc>
      </w:tr>
      <w:tr w:rsidR="0073714F" w14:paraId="157C5D76" w14:textId="77777777" w:rsidTr="0073714F">
        <w:tc>
          <w:tcPr>
            <w:tcW w:w="388" w:type="dxa"/>
          </w:tcPr>
          <w:p w14:paraId="10670622" w14:textId="77777777" w:rsidR="0073714F" w:rsidRDefault="0073714F">
            <w:r>
              <w:t>234</w:t>
            </w:r>
          </w:p>
        </w:tc>
        <w:tc>
          <w:tcPr>
            <w:tcW w:w="640" w:type="dxa"/>
          </w:tcPr>
          <w:p w14:paraId="1CE2B0AC" w14:textId="77777777" w:rsidR="0073714F" w:rsidRDefault="0073714F">
            <w:r>
              <w:t>7086</w:t>
            </w:r>
          </w:p>
        </w:tc>
        <w:tc>
          <w:tcPr>
            <w:tcW w:w="755" w:type="dxa"/>
          </w:tcPr>
          <w:p w14:paraId="3FA07C63" w14:textId="77777777" w:rsidR="0073714F" w:rsidRDefault="0073714F">
            <w:r>
              <w:t>Muhammad Tahir Iqbal</w:t>
            </w:r>
          </w:p>
        </w:tc>
        <w:tc>
          <w:tcPr>
            <w:tcW w:w="842" w:type="dxa"/>
          </w:tcPr>
          <w:p w14:paraId="0AD0BD9B" w14:textId="77777777" w:rsidR="0073714F" w:rsidRDefault="0073714F">
            <w:r>
              <w:t>102006-P</w:t>
            </w:r>
          </w:p>
        </w:tc>
        <w:tc>
          <w:tcPr>
            <w:tcW w:w="803" w:type="dxa"/>
          </w:tcPr>
          <w:p w14:paraId="05069C68" w14:textId="77777777" w:rsidR="0073714F" w:rsidRDefault="0073714F">
            <w:r>
              <w:t>ZIA UD DIN</w:t>
            </w:r>
          </w:p>
        </w:tc>
        <w:tc>
          <w:tcPr>
            <w:tcW w:w="694" w:type="dxa"/>
          </w:tcPr>
          <w:p w14:paraId="69AB04FD" w14:textId="77777777" w:rsidR="0073714F" w:rsidRDefault="0073714F">
            <w:r>
              <w:t>59.914167</w:t>
            </w:r>
          </w:p>
        </w:tc>
        <w:tc>
          <w:tcPr>
            <w:tcW w:w="695" w:type="dxa"/>
          </w:tcPr>
          <w:p w14:paraId="60EB5B7D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021B4BC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681F6078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16C4C313" w14:textId="77777777" w:rsidR="0073714F" w:rsidRDefault="0073714F">
            <w:r>
              <w:t>Punjab</w:t>
            </w:r>
          </w:p>
        </w:tc>
      </w:tr>
      <w:tr w:rsidR="0073714F" w14:paraId="18F39324" w14:textId="77777777" w:rsidTr="0073714F">
        <w:tc>
          <w:tcPr>
            <w:tcW w:w="388" w:type="dxa"/>
          </w:tcPr>
          <w:p w14:paraId="5F1A3C20" w14:textId="77777777" w:rsidR="0073714F" w:rsidRDefault="0073714F">
            <w:r>
              <w:t>235</w:t>
            </w:r>
          </w:p>
        </w:tc>
        <w:tc>
          <w:tcPr>
            <w:tcW w:w="640" w:type="dxa"/>
          </w:tcPr>
          <w:p w14:paraId="6FDE8C32" w14:textId="77777777" w:rsidR="0073714F" w:rsidRDefault="0073714F">
            <w:r>
              <w:t>18578</w:t>
            </w:r>
          </w:p>
        </w:tc>
        <w:tc>
          <w:tcPr>
            <w:tcW w:w="755" w:type="dxa"/>
          </w:tcPr>
          <w:p w14:paraId="47B54084" w14:textId="77777777" w:rsidR="0073714F" w:rsidRDefault="0073714F">
            <w:r>
              <w:t>Muhammad  Shahid</w:t>
            </w:r>
          </w:p>
        </w:tc>
        <w:tc>
          <w:tcPr>
            <w:tcW w:w="842" w:type="dxa"/>
          </w:tcPr>
          <w:p w14:paraId="0F78E697" w14:textId="77777777" w:rsidR="0073714F" w:rsidRDefault="0073714F">
            <w:r>
              <w:t>106735-P</w:t>
            </w:r>
          </w:p>
        </w:tc>
        <w:tc>
          <w:tcPr>
            <w:tcW w:w="803" w:type="dxa"/>
          </w:tcPr>
          <w:p w14:paraId="2C32F225" w14:textId="77777777" w:rsidR="0073714F" w:rsidRDefault="0073714F">
            <w:r>
              <w:t>Ghulam Siddique Buzdar</w:t>
            </w:r>
          </w:p>
        </w:tc>
        <w:tc>
          <w:tcPr>
            <w:tcW w:w="694" w:type="dxa"/>
          </w:tcPr>
          <w:p w14:paraId="39802D44" w14:textId="77777777" w:rsidR="0073714F" w:rsidRDefault="0073714F">
            <w:r>
              <w:t>57.595</w:t>
            </w:r>
          </w:p>
        </w:tc>
        <w:tc>
          <w:tcPr>
            <w:tcW w:w="695" w:type="dxa"/>
          </w:tcPr>
          <w:p w14:paraId="0555498C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33F32A0C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12A0CBF4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3DBD0EF5" w14:textId="77777777" w:rsidR="0073714F" w:rsidRDefault="0073714F">
            <w:r>
              <w:t>Punjab</w:t>
            </w:r>
          </w:p>
        </w:tc>
      </w:tr>
      <w:tr w:rsidR="0073714F" w14:paraId="356CC0C6" w14:textId="77777777" w:rsidTr="0073714F">
        <w:tc>
          <w:tcPr>
            <w:tcW w:w="388" w:type="dxa"/>
          </w:tcPr>
          <w:p w14:paraId="53608027" w14:textId="77777777" w:rsidR="0073714F" w:rsidRDefault="0073714F">
            <w:r>
              <w:t>236</w:t>
            </w:r>
          </w:p>
        </w:tc>
        <w:tc>
          <w:tcPr>
            <w:tcW w:w="640" w:type="dxa"/>
          </w:tcPr>
          <w:p w14:paraId="43354E94" w14:textId="77777777" w:rsidR="0073714F" w:rsidRDefault="0073714F">
            <w:r>
              <w:t>16753</w:t>
            </w:r>
          </w:p>
        </w:tc>
        <w:tc>
          <w:tcPr>
            <w:tcW w:w="755" w:type="dxa"/>
          </w:tcPr>
          <w:p w14:paraId="6F146AB7" w14:textId="77777777" w:rsidR="0073714F" w:rsidRDefault="0073714F">
            <w:r>
              <w:t>Osama Ijaz</w:t>
            </w:r>
          </w:p>
        </w:tc>
        <w:tc>
          <w:tcPr>
            <w:tcW w:w="842" w:type="dxa"/>
          </w:tcPr>
          <w:p w14:paraId="7D4EDE58" w14:textId="77777777" w:rsidR="0073714F" w:rsidRDefault="0073714F">
            <w:r>
              <w:t>113113-P</w:t>
            </w:r>
          </w:p>
        </w:tc>
        <w:tc>
          <w:tcPr>
            <w:tcW w:w="803" w:type="dxa"/>
          </w:tcPr>
          <w:p w14:paraId="55B4DD83" w14:textId="77777777" w:rsidR="0073714F" w:rsidRDefault="0073714F">
            <w:r>
              <w:t>Muhammad Ijaz</w:t>
            </w:r>
          </w:p>
        </w:tc>
        <w:tc>
          <w:tcPr>
            <w:tcW w:w="694" w:type="dxa"/>
          </w:tcPr>
          <w:p w14:paraId="16A2DB0F" w14:textId="77777777" w:rsidR="0073714F" w:rsidRDefault="0073714F">
            <w:r>
              <w:t>59.554167</w:t>
            </w:r>
          </w:p>
        </w:tc>
        <w:tc>
          <w:tcPr>
            <w:tcW w:w="695" w:type="dxa"/>
          </w:tcPr>
          <w:p w14:paraId="00BA9A9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1C8E839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63819EFC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7EBD0B70" w14:textId="77777777" w:rsidR="0073714F" w:rsidRDefault="0073714F">
            <w:r>
              <w:t>Punjab</w:t>
            </w:r>
          </w:p>
        </w:tc>
      </w:tr>
      <w:tr w:rsidR="0073714F" w14:paraId="7E207D53" w14:textId="77777777" w:rsidTr="0073714F">
        <w:tc>
          <w:tcPr>
            <w:tcW w:w="388" w:type="dxa"/>
          </w:tcPr>
          <w:p w14:paraId="282C33CA" w14:textId="77777777" w:rsidR="0073714F" w:rsidRDefault="0073714F">
            <w:r>
              <w:t>237</w:t>
            </w:r>
          </w:p>
        </w:tc>
        <w:tc>
          <w:tcPr>
            <w:tcW w:w="640" w:type="dxa"/>
          </w:tcPr>
          <w:p w14:paraId="18E19EF9" w14:textId="77777777" w:rsidR="0073714F" w:rsidRDefault="0073714F">
            <w:r>
              <w:t>18085</w:t>
            </w:r>
          </w:p>
        </w:tc>
        <w:tc>
          <w:tcPr>
            <w:tcW w:w="755" w:type="dxa"/>
          </w:tcPr>
          <w:p w14:paraId="229C7ED7" w14:textId="77777777" w:rsidR="0073714F" w:rsidRDefault="0073714F">
            <w:r>
              <w:t>Luqman Hakim</w:t>
            </w:r>
          </w:p>
        </w:tc>
        <w:tc>
          <w:tcPr>
            <w:tcW w:w="842" w:type="dxa"/>
          </w:tcPr>
          <w:p w14:paraId="68BAC369" w14:textId="77777777" w:rsidR="0073714F" w:rsidRDefault="0073714F">
            <w:r>
              <w:t>28858-N</w:t>
            </w:r>
          </w:p>
        </w:tc>
        <w:tc>
          <w:tcPr>
            <w:tcW w:w="803" w:type="dxa"/>
          </w:tcPr>
          <w:p w14:paraId="5FE79405" w14:textId="77777777" w:rsidR="0073714F" w:rsidRDefault="0073714F">
            <w:r>
              <w:t>yousaf khan</w:t>
            </w:r>
          </w:p>
        </w:tc>
        <w:tc>
          <w:tcPr>
            <w:tcW w:w="694" w:type="dxa"/>
          </w:tcPr>
          <w:p w14:paraId="52266DD7" w14:textId="77777777" w:rsidR="0073714F" w:rsidRDefault="0073714F">
            <w:r>
              <w:t>45.13541</w:t>
            </w:r>
          </w:p>
        </w:tc>
        <w:tc>
          <w:tcPr>
            <w:tcW w:w="695" w:type="dxa"/>
          </w:tcPr>
          <w:p w14:paraId="2750ABC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CDA7629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43F3FBAE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020B1490" w14:textId="77777777" w:rsidR="0073714F" w:rsidRDefault="0073714F">
            <w:r>
              <w:t>KPK, Sindh, Balochistan</w:t>
            </w:r>
          </w:p>
        </w:tc>
      </w:tr>
      <w:tr w:rsidR="0073714F" w14:paraId="445DE33E" w14:textId="77777777" w:rsidTr="0073714F">
        <w:tc>
          <w:tcPr>
            <w:tcW w:w="388" w:type="dxa"/>
          </w:tcPr>
          <w:p w14:paraId="3F74CF04" w14:textId="77777777" w:rsidR="0073714F" w:rsidRDefault="0073714F">
            <w:r>
              <w:t>238</w:t>
            </w:r>
          </w:p>
        </w:tc>
        <w:tc>
          <w:tcPr>
            <w:tcW w:w="640" w:type="dxa"/>
          </w:tcPr>
          <w:p w14:paraId="34E33423" w14:textId="77777777" w:rsidR="0073714F" w:rsidRDefault="0073714F">
            <w:r>
              <w:t>18432</w:t>
            </w:r>
          </w:p>
        </w:tc>
        <w:tc>
          <w:tcPr>
            <w:tcW w:w="755" w:type="dxa"/>
          </w:tcPr>
          <w:p w14:paraId="0B53EB19" w14:textId="77777777" w:rsidR="0073714F" w:rsidRDefault="0073714F">
            <w:r>
              <w:t>Afia Jari</w:t>
            </w:r>
          </w:p>
        </w:tc>
        <w:tc>
          <w:tcPr>
            <w:tcW w:w="842" w:type="dxa"/>
          </w:tcPr>
          <w:p w14:paraId="2D6EE364" w14:textId="77777777" w:rsidR="0073714F" w:rsidRDefault="0073714F">
            <w:r>
              <w:t>P-114392</w:t>
            </w:r>
          </w:p>
        </w:tc>
        <w:tc>
          <w:tcPr>
            <w:tcW w:w="803" w:type="dxa"/>
          </w:tcPr>
          <w:p w14:paraId="12164DD8" w14:textId="77777777" w:rsidR="0073714F" w:rsidRDefault="0073714F">
            <w:r>
              <w:t>JARI AHMED VIRK</w:t>
            </w:r>
          </w:p>
        </w:tc>
        <w:tc>
          <w:tcPr>
            <w:tcW w:w="694" w:type="dxa"/>
          </w:tcPr>
          <w:p w14:paraId="7CB51B20" w14:textId="77777777" w:rsidR="0073714F" w:rsidRDefault="0073714F">
            <w:r>
              <w:t>52.425</w:t>
            </w:r>
          </w:p>
        </w:tc>
        <w:tc>
          <w:tcPr>
            <w:tcW w:w="695" w:type="dxa"/>
          </w:tcPr>
          <w:p w14:paraId="4ADE9BA7" w14:textId="77777777" w:rsidR="0073714F" w:rsidRDefault="0073714F">
            <w:r>
              <w:t>151</w:t>
            </w:r>
          </w:p>
        </w:tc>
        <w:tc>
          <w:tcPr>
            <w:tcW w:w="1135" w:type="dxa"/>
          </w:tcPr>
          <w:p w14:paraId="5906276A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C22EDDD" w14:textId="77777777" w:rsidR="0073714F" w:rsidRDefault="0073714F">
            <w:r>
              <w:t>DHQ Hospital, DG Khan</w:t>
            </w:r>
          </w:p>
        </w:tc>
        <w:tc>
          <w:tcPr>
            <w:tcW w:w="731" w:type="dxa"/>
          </w:tcPr>
          <w:p w14:paraId="430C27C1" w14:textId="77777777" w:rsidR="0073714F" w:rsidRDefault="0073714F">
            <w:r>
              <w:t>Punjab</w:t>
            </w:r>
          </w:p>
        </w:tc>
      </w:tr>
      <w:tr w:rsidR="0073714F" w14:paraId="7FB6CBB6" w14:textId="77777777" w:rsidTr="0073714F">
        <w:tc>
          <w:tcPr>
            <w:tcW w:w="388" w:type="dxa"/>
          </w:tcPr>
          <w:p w14:paraId="60E389FA" w14:textId="77777777" w:rsidR="0073714F" w:rsidRDefault="0073714F">
            <w:r>
              <w:t>239</w:t>
            </w:r>
          </w:p>
        </w:tc>
        <w:tc>
          <w:tcPr>
            <w:tcW w:w="640" w:type="dxa"/>
          </w:tcPr>
          <w:p w14:paraId="1E056305" w14:textId="77777777" w:rsidR="0073714F" w:rsidRDefault="0073714F">
            <w:r>
              <w:t>17807</w:t>
            </w:r>
          </w:p>
        </w:tc>
        <w:tc>
          <w:tcPr>
            <w:tcW w:w="755" w:type="dxa"/>
          </w:tcPr>
          <w:p w14:paraId="4FB473E2" w14:textId="77777777" w:rsidR="0073714F" w:rsidRDefault="0073714F">
            <w:r>
              <w:t>Bilal Mahmood</w:t>
            </w:r>
          </w:p>
        </w:tc>
        <w:tc>
          <w:tcPr>
            <w:tcW w:w="842" w:type="dxa"/>
          </w:tcPr>
          <w:p w14:paraId="58CE805D" w14:textId="77777777" w:rsidR="0073714F" w:rsidRDefault="0073714F">
            <w:r>
              <w:t>104317-P</w:t>
            </w:r>
          </w:p>
        </w:tc>
        <w:tc>
          <w:tcPr>
            <w:tcW w:w="803" w:type="dxa"/>
          </w:tcPr>
          <w:p w14:paraId="051F52C5" w14:textId="77777777" w:rsidR="0073714F" w:rsidRDefault="0073714F">
            <w:r>
              <w:t>Zafar Mahmood</w:t>
            </w:r>
          </w:p>
        </w:tc>
        <w:tc>
          <w:tcPr>
            <w:tcW w:w="694" w:type="dxa"/>
          </w:tcPr>
          <w:p w14:paraId="1DB70106" w14:textId="77777777" w:rsidR="0073714F" w:rsidRDefault="0073714F">
            <w:r>
              <w:t>60.501026</w:t>
            </w:r>
          </w:p>
        </w:tc>
        <w:tc>
          <w:tcPr>
            <w:tcW w:w="695" w:type="dxa"/>
          </w:tcPr>
          <w:p w14:paraId="10AEF22A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28CE477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12256D58" w14:textId="77777777" w:rsidR="0073714F" w:rsidRDefault="0073714F">
            <w:r>
              <w:t>DHQ Hospital, Faisalabad</w:t>
            </w:r>
          </w:p>
        </w:tc>
        <w:tc>
          <w:tcPr>
            <w:tcW w:w="731" w:type="dxa"/>
          </w:tcPr>
          <w:p w14:paraId="40E080B7" w14:textId="77777777" w:rsidR="0073714F" w:rsidRDefault="0073714F">
            <w:r>
              <w:t>AJK, G&amp;B, FATA, ICT</w:t>
            </w:r>
          </w:p>
        </w:tc>
      </w:tr>
      <w:tr w:rsidR="0073714F" w14:paraId="75B8D881" w14:textId="77777777" w:rsidTr="0073714F">
        <w:tc>
          <w:tcPr>
            <w:tcW w:w="388" w:type="dxa"/>
          </w:tcPr>
          <w:p w14:paraId="22B20027" w14:textId="77777777" w:rsidR="0073714F" w:rsidRDefault="0073714F">
            <w:r>
              <w:t>240</w:t>
            </w:r>
          </w:p>
        </w:tc>
        <w:tc>
          <w:tcPr>
            <w:tcW w:w="640" w:type="dxa"/>
          </w:tcPr>
          <w:p w14:paraId="544D3896" w14:textId="77777777" w:rsidR="0073714F" w:rsidRDefault="0073714F">
            <w:r>
              <w:t>18034</w:t>
            </w:r>
          </w:p>
        </w:tc>
        <w:tc>
          <w:tcPr>
            <w:tcW w:w="755" w:type="dxa"/>
          </w:tcPr>
          <w:p w14:paraId="3180C01D" w14:textId="77777777" w:rsidR="0073714F" w:rsidRDefault="0073714F">
            <w:r>
              <w:t>Ali Jawad Amjad</w:t>
            </w:r>
          </w:p>
        </w:tc>
        <w:tc>
          <w:tcPr>
            <w:tcW w:w="842" w:type="dxa"/>
          </w:tcPr>
          <w:p w14:paraId="3356E869" w14:textId="77777777" w:rsidR="0073714F" w:rsidRDefault="0073714F">
            <w:r>
              <w:t>99046-P</w:t>
            </w:r>
          </w:p>
        </w:tc>
        <w:tc>
          <w:tcPr>
            <w:tcW w:w="803" w:type="dxa"/>
          </w:tcPr>
          <w:p w14:paraId="281ECFC0" w14:textId="77777777" w:rsidR="0073714F" w:rsidRDefault="0073714F">
            <w:r>
              <w:t xml:space="preserve">Amjad Iqbal </w:t>
            </w:r>
          </w:p>
        </w:tc>
        <w:tc>
          <w:tcPr>
            <w:tcW w:w="694" w:type="dxa"/>
          </w:tcPr>
          <w:p w14:paraId="4114B6CA" w14:textId="77777777" w:rsidR="0073714F" w:rsidRDefault="0073714F">
            <w:r>
              <w:t>58.394167</w:t>
            </w:r>
          </w:p>
        </w:tc>
        <w:tc>
          <w:tcPr>
            <w:tcW w:w="695" w:type="dxa"/>
          </w:tcPr>
          <w:p w14:paraId="52B54C8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044EB00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3EF81553" w14:textId="77777777" w:rsidR="0073714F" w:rsidRDefault="0073714F">
            <w:r>
              <w:t>DHQ Hospital, Faisalab</w:t>
            </w:r>
            <w:r>
              <w:lastRenderedPageBreak/>
              <w:t>ad</w:t>
            </w:r>
          </w:p>
        </w:tc>
        <w:tc>
          <w:tcPr>
            <w:tcW w:w="731" w:type="dxa"/>
          </w:tcPr>
          <w:p w14:paraId="4E56DF14" w14:textId="77777777" w:rsidR="0073714F" w:rsidRDefault="0073714F">
            <w:r>
              <w:lastRenderedPageBreak/>
              <w:t>Punjab</w:t>
            </w:r>
          </w:p>
        </w:tc>
      </w:tr>
      <w:tr w:rsidR="0073714F" w14:paraId="08A9F754" w14:textId="77777777" w:rsidTr="0073714F">
        <w:tc>
          <w:tcPr>
            <w:tcW w:w="388" w:type="dxa"/>
          </w:tcPr>
          <w:p w14:paraId="4F56CFB0" w14:textId="77777777" w:rsidR="0073714F" w:rsidRDefault="0073714F">
            <w:r>
              <w:t>241</w:t>
            </w:r>
          </w:p>
        </w:tc>
        <w:tc>
          <w:tcPr>
            <w:tcW w:w="640" w:type="dxa"/>
          </w:tcPr>
          <w:p w14:paraId="03E9A2E7" w14:textId="77777777" w:rsidR="0073714F" w:rsidRDefault="0073714F">
            <w:r>
              <w:t>16258</w:t>
            </w:r>
          </w:p>
        </w:tc>
        <w:tc>
          <w:tcPr>
            <w:tcW w:w="755" w:type="dxa"/>
          </w:tcPr>
          <w:p w14:paraId="351B1E35" w14:textId="77777777" w:rsidR="0073714F" w:rsidRDefault="0073714F">
            <w:r>
              <w:t>Hamza Asghar</w:t>
            </w:r>
          </w:p>
        </w:tc>
        <w:tc>
          <w:tcPr>
            <w:tcW w:w="842" w:type="dxa"/>
          </w:tcPr>
          <w:p w14:paraId="6C62AA1F" w14:textId="77777777" w:rsidR="0073714F" w:rsidRDefault="0073714F">
            <w:r>
              <w:t>110674-P</w:t>
            </w:r>
          </w:p>
        </w:tc>
        <w:tc>
          <w:tcPr>
            <w:tcW w:w="803" w:type="dxa"/>
          </w:tcPr>
          <w:p w14:paraId="2025636C" w14:textId="77777777" w:rsidR="0073714F" w:rsidRDefault="0073714F">
            <w:r>
              <w:t xml:space="preserve">Muhammad Asghar </w:t>
            </w:r>
          </w:p>
        </w:tc>
        <w:tc>
          <w:tcPr>
            <w:tcW w:w="694" w:type="dxa"/>
          </w:tcPr>
          <w:p w14:paraId="5563D8F6" w14:textId="77777777" w:rsidR="0073714F" w:rsidRDefault="0073714F">
            <w:r>
              <w:t>52.775</w:t>
            </w:r>
          </w:p>
        </w:tc>
        <w:tc>
          <w:tcPr>
            <w:tcW w:w="695" w:type="dxa"/>
          </w:tcPr>
          <w:p w14:paraId="72872E1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6FFB7DE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B3D8A33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62EBBC76" w14:textId="77777777" w:rsidR="0073714F" w:rsidRDefault="0073714F">
            <w:r>
              <w:t>Punjab</w:t>
            </w:r>
          </w:p>
        </w:tc>
      </w:tr>
      <w:tr w:rsidR="0073714F" w14:paraId="50F05C88" w14:textId="77777777" w:rsidTr="0073714F">
        <w:tc>
          <w:tcPr>
            <w:tcW w:w="388" w:type="dxa"/>
          </w:tcPr>
          <w:p w14:paraId="7B81F9AD" w14:textId="77777777" w:rsidR="0073714F" w:rsidRDefault="0073714F">
            <w:r>
              <w:t>242</w:t>
            </w:r>
          </w:p>
        </w:tc>
        <w:tc>
          <w:tcPr>
            <w:tcW w:w="640" w:type="dxa"/>
          </w:tcPr>
          <w:p w14:paraId="39A3F563" w14:textId="77777777" w:rsidR="0073714F" w:rsidRDefault="0073714F">
            <w:r>
              <w:t>18065</w:t>
            </w:r>
          </w:p>
        </w:tc>
        <w:tc>
          <w:tcPr>
            <w:tcW w:w="755" w:type="dxa"/>
          </w:tcPr>
          <w:p w14:paraId="6209B539" w14:textId="77777777" w:rsidR="0073714F" w:rsidRDefault="0073714F">
            <w:r>
              <w:t>Shaharyar Hussain</w:t>
            </w:r>
          </w:p>
        </w:tc>
        <w:tc>
          <w:tcPr>
            <w:tcW w:w="842" w:type="dxa"/>
          </w:tcPr>
          <w:p w14:paraId="297A38E1" w14:textId="77777777" w:rsidR="0073714F" w:rsidRDefault="0073714F">
            <w:r>
              <w:t>94045-P</w:t>
            </w:r>
          </w:p>
        </w:tc>
        <w:tc>
          <w:tcPr>
            <w:tcW w:w="803" w:type="dxa"/>
          </w:tcPr>
          <w:p w14:paraId="50E4DC2A" w14:textId="77777777" w:rsidR="0073714F" w:rsidRDefault="0073714F">
            <w:r>
              <w:t>Amir Hussain</w:t>
            </w:r>
          </w:p>
        </w:tc>
        <w:tc>
          <w:tcPr>
            <w:tcW w:w="694" w:type="dxa"/>
          </w:tcPr>
          <w:p w14:paraId="76DF1B95" w14:textId="77777777" w:rsidR="0073714F" w:rsidRDefault="0073714F">
            <w:r>
              <w:t>59.501667</w:t>
            </w:r>
          </w:p>
        </w:tc>
        <w:tc>
          <w:tcPr>
            <w:tcW w:w="695" w:type="dxa"/>
          </w:tcPr>
          <w:p w14:paraId="68322BA5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67C15758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7F40B537" w14:textId="77777777" w:rsidR="0073714F" w:rsidRDefault="0073714F">
            <w:r>
              <w:t>DHQ Rawalpindi</w:t>
            </w:r>
          </w:p>
        </w:tc>
        <w:tc>
          <w:tcPr>
            <w:tcW w:w="731" w:type="dxa"/>
          </w:tcPr>
          <w:p w14:paraId="7074EE8C" w14:textId="77777777" w:rsidR="0073714F" w:rsidRDefault="0073714F">
            <w:r>
              <w:t>Punjab</w:t>
            </w:r>
          </w:p>
        </w:tc>
      </w:tr>
      <w:tr w:rsidR="0073714F" w14:paraId="60E0596E" w14:textId="77777777" w:rsidTr="0073714F">
        <w:tc>
          <w:tcPr>
            <w:tcW w:w="388" w:type="dxa"/>
          </w:tcPr>
          <w:p w14:paraId="301AA7FF" w14:textId="77777777" w:rsidR="0073714F" w:rsidRDefault="0073714F">
            <w:r>
              <w:t>243</w:t>
            </w:r>
          </w:p>
        </w:tc>
        <w:tc>
          <w:tcPr>
            <w:tcW w:w="640" w:type="dxa"/>
          </w:tcPr>
          <w:p w14:paraId="51099BD2" w14:textId="77777777" w:rsidR="0073714F" w:rsidRDefault="0073714F">
            <w:r>
              <w:t>16194</w:t>
            </w:r>
          </w:p>
        </w:tc>
        <w:tc>
          <w:tcPr>
            <w:tcW w:w="755" w:type="dxa"/>
          </w:tcPr>
          <w:p w14:paraId="78ABAB64" w14:textId="77777777" w:rsidR="0073714F" w:rsidRDefault="0073714F">
            <w:r>
              <w:t>Salman Shahbaz</w:t>
            </w:r>
          </w:p>
        </w:tc>
        <w:tc>
          <w:tcPr>
            <w:tcW w:w="842" w:type="dxa"/>
          </w:tcPr>
          <w:p w14:paraId="6CDB0EF1" w14:textId="77777777" w:rsidR="0073714F" w:rsidRDefault="0073714F">
            <w:r>
              <w:t>97553-P</w:t>
            </w:r>
          </w:p>
        </w:tc>
        <w:tc>
          <w:tcPr>
            <w:tcW w:w="803" w:type="dxa"/>
          </w:tcPr>
          <w:p w14:paraId="2AD917E2" w14:textId="77777777" w:rsidR="0073714F" w:rsidRDefault="0073714F">
            <w:r>
              <w:t>Muhammad Shahbaz</w:t>
            </w:r>
          </w:p>
        </w:tc>
        <w:tc>
          <w:tcPr>
            <w:tcW w:w="694" w:type="dxa"/>
          </w:tcPr>
          <w:p w14:paraId="6575F4F8" w14:textId="77777777" w:rsidR="0073714F" w:rsidRDefault="0073714F">
            <w:r>
              <w:t>59.329167</w:t>
            </w:r>
          </w:p>
        </w:tc>
        <w:tc>
          <w:tcPr>
            <w:tcW w:w="695" w:type="dxa"/>
          </w:tcPr>
          <w:p w14:paraId="7943ACF3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344EE4D5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1AD9146" w14:textId="77777777" w:rsidR="0073714F" w:rsidRDefault="0073714F">
            <w:r>
              <w:t>Govt.Teaching Hospital , Shahdra , Lahore</w:t>
            </w:r>
          </w:p>
        </w:tc>
        <w:tc>
          <w:tcPr>
            <w:tcW w:w="731" w:type="dxa"/>
          </w:tcPr>
          <w:p w14:paraId="0AAB18BA" w14:textId="77777777" w:rsidR="0073714F" w:rsidRDefault="0073714F">
            <w:r>
              <w:t>Punjab</w:t>
            </w:r>
          </w:p>
        </w:tc>
      </w:tr>
      <w:tr w:rsidR="0073714F" w14:paraId="196C8DF9" w14:textId="77777777" w:rsidTr="0073714F">
        <w:tc>
          <w:tcPr>
            <w:tcW w:w="388" w:type="dxa"/>
          </w:tcPr>
          <w:p w14:paraId="19D3C434" w14:textId="77777777" w:rsidR="0073714F" w:rsidRDefault="0073714F">
            <w:r>
              <w:t>244</w:t>
            </w:r>
          </w:p>
        </w:tc>
        <w:tc>
          <w:tcPr>
            <w:tcW w:w="640" w:type="dxa"/>
          </w:tcPr>
          <w:p w14:paraId="1EF86D27" w14:textId="77777777" w:rsidR="0073714F" w:rsidRDefault="0073714F">
            <w:r>
              <w:t>18861</w:t>
            </w:r>
          </w:p>
        </w:tc>
        <w:tc>
          <w:tcPr>
            <w:tcW w:w="755" w:type="dxa"/>
          </w:tcPr>
          <w:p w14:paraId="3B803A39" w14:textId="77777777" w:rsidR="0073714F" w:rsidRDefault="0073714F">
            <w:r>
              <w:t>Waqas Zameer</w:t>
            </w:r>
          </w:p>
        </w:tc>
        <w:tc>
          <w:tcPr>
            <w:tcW w:w="842" w:type="dxa"/>
          </w:tcPr>
          <w:p w14:paraId="41467A5E" w14:textId="77777777" w:rsidR="0073714F" w:rsidRDefault="0073714F">
            <w:r>
              <w:t>87684-P</w:t>
            </w:r>
          </w:p>
        </w:tc>
        <w:tc>
          <w:tcPr>
            <w:tcW w:w="803" w:type="dxa"/>
          </w:tcPr>
          <w:p w14:paraId="47D143EF" w14:textId="77777777" w:rsidR="0073714F" w:rsidRDefault="0073714F">
            <w:r>
              <w:t>zameer hussain</w:t>
            </w:r>
          </w:p>
        </w:tc>
        <w:tc>
          <w:tcPr>
            <w:tcW w:w="694" w:type="dxa"/>
          </w:tcPr>
          <w:p w14:paraId="42281538" w14:textId="77777777" w:rsidR="0073714F" w:rsidRDefault="0073714F">
            <w:r>
              <w:t>59.551915</w:t>
            </w:r>
          </w:p>
        </w:tc>
        <w:tc>
          <w:tcPr>
            <w:tcW w:w="695" w:type="dxa"/>
          </w:tcPr>
          <w:p w14:paraId="16C2E6AE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E1852D0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162DD8D8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77E4A3CB" w14:textId="77777777" w:rsidR="0073714F" w:rsidRDefault="0073714F">
            <w:r>
              <w:t>Punjab</w:t>
            </w:r>
          </w:p>
        </w:tc>
      </w:tr>
      <w:tr w:rsidR="0073714F" w14:paraId="558EDD98" w14:textId="77777777" w:rsidTr="0073714F">
        <w:tc>
          <w:tcPr>
            <w:tcW w:w="388" w:type="dxa"/>
          </w:tcPr>
          <w:p w14:paraId="748F3A3C" w14:textId="77777777" w:rsidR="0073714F" w:rsidRDefault="0073714F">
            <w:r>
              <w:t>245</w:t>
            </w:r>
          </w:p>
        </w:tc>
        <w:tc>
          <w:tcPr>
            <w:tcW w:w="640" w:type="dxa"/>
          </w:tcPr>
          <w:p w14:paraId="5617C151" w14:textId="77777777" w:rsidR="0073714F" w:rsidRDefault="0073714F">
            <w:r>
              <w:t>6824</w:t>
            </w:r>
          </w:p>
        </w:tc>
        <w:tc>
          <w:tcPr>
            <w:tcW w:w="755" w:type="dxa"/>
          </w:tcPr>
          <w:p w14:paraId="68601A1D" w14:textId="77777777" w:rsidR="0073714F" w:rsidRDefault="0073714F">
            <w:r>
              <w:t>Faheem Hussain</w:t>
            </w:r>
          </w:p>
        </w:tc>
        <w:tc>
          <w:tcPr>
            <w:tcW w:w="842" w:type="dxa"/>
          </w:tcPr>
          <w:p w14:paraId="49D6B4A2" w14:textId="77777777" w:rsidR="0073714F" w:rsidRDefault="0073714F">
            <w:r>
              <w:t>107218-P</w:t>
            </w:r>
          </w:p>
        </w:tc>
        <w:tc>
          <w:tcPr>
            <w:tcW w:w="803" w:type="dxa"/>
          </w:tcPr>
          <w:p w14:paraId="4CDC8C7C" w14:textId="77777777" w:rsidR="0073714F" w:rsidRDefault="0073714F">
            <w:r>
              <w:t>ghulam mujtaba</w:t>
            </w:r>
          </w:p>
        </w:tc>
        <w:tc>
          <w:tcPr>
            <w:tcW w:w="694" w:type="dxa"/>
          </w:tcPr>
          <w:p w14:paraId="44063E86" w14:textId="77777777" w:rsidR="0073714F" w:rsidRDefault="0073714F">
            <w:r>
              <w:t>61.1025</w:t>
            </w:r>
          </w:p>
        </w:tc>
        <w:tc>
          <w:tcPr>
            <w:tcW w:w="695" w:type="dxa"/>
          </w:tcPr>
          <w:p w14:paraId="3E996D7A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1F09B026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1B75894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01CDF724" w14:textId="77777777" w:rsidR="0073714F" w:rsidRDefault="0073714F">
            <w:r>
              <w:t>Punjab</w:t>
            </w:r>
          </w:p>
        </w:tc>
      </w:tr>
      <w:tr w:rsidR="0073714F" w14:paraId="1E4C97B0" w14:textId="77777777" w:rsidTr="0073714F">
        <w:tc>
          <w:tcPr>
            <w:tcW w:w="388" w:type="dxa"/>
          </w:tcPr>
          <w:p w14:paraId="64D7EEEE" w14:textId="77777777" w:rsidR="0073714F" w:rsidRDefault="0073714F">
            <w:r>
              <w:t>246</w:t>
            </w:r>
          </w:p>
        </w:tc>
        <w:tc>
          <w:tcPr>
            <w:tcW w:w="640" w:type="dxa"/>
          </w:tcPr>
          <w:p w14:paraId="28814B2E" w14:textId="77777777" w:rsidR="0073714F" w:rsidRDefault="0073714F">
            <w:r>
              <w:t>18229</w:t>
            </w:r>
          </w:p>
        </w:tc>
        <w:tc>
          <w:tcPr>
            <w:tcW w:w="755" w:type="dxa"/>
          </w:tcPr>
          <w:p w14:paraId="032DEC19" w14:textId="77777777" w:rsidR="0073714F" w:rsidRDefault="0073714F">
            <w:r>
              <w:t>Abdul Haseeb Butt</w:t>
            </w:r>
          </w:p>
        </w:tc>
        <w:tc>
          <w:tcPr>
            <w:tcW w:w="842" w:type="dxa"/>
          </w:tcPr>
          <w:p w14:paraId="13C71A08" w14:textId="77777777" w:rsidR="0073714F" w:rsidRDefault="0073714F">
            <w:r>
              <w:t>90873-P</w:t>
            </w:r>
          </w:p>
        </w:tc>
        <w:tc>
          <w:tcPr>
            <w:tcW w:w="803" w:type="dxa"/>
          </w:tcPr>
          <w:p w14:paraId="583E590F" w14:textId="77777777" w:rsidR="0073714F" w:rsidRDefault="0073714F">
            <w:r>
              <w:t>Faheem Ahmad</w:t>
            </w:r>
          </w:p>
        </w:tc>
        <w:tc>
          <w:tcPr>
            <w:tcW w:w="694" w:type="dxa"/>
          </w:tcPr>
          <w:p w14:paraId="6AEB6F1C" w14:textId="77777777" w:rsidR="0073714F" w:rsidRDefault="0073714F">
            <w:r>
              <w:t>66.384167</w:t>
            </w:r>
          </w:p>
        </w:tc>
        <w:tc>
          <w:tcPr>
            <w:tcW w:w="695" w:type="dxa"/>
          </w:tcPr>
          <w:p w14:paraId="65127D2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15753DA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E388525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3958CA10" w14:textId="77777777" w:rsidR="0073714F" w:rsidRDefault="0073714F">
            <w:r>
              <w:t>Punjab</w:t>
            </w:r>
          </w:p>
        </w:tc>
      </w:tr>
      <w:tr w:rsidR="0073714F" w14:paraId="507F3170" w14:textId="77777777" w:rsidTr="0073714F">
        <w:tc>
          <w:tcPr>
            <w:tcW w:w="388" w:type="dxa"/>
          </w:tcPr>
          <w:p w14:paraId="7B640689" w14:textId="77777777" w:rsidR="0073714F" w:rsidRDefault="0073714F">
            <w:r>
              <w:t>247</w:t>
            </w:r>
          </w:p>
        </w:tc>
        <w:tc>
          <w:tcPr>
            <w:tcW w:w="640" w:type="dxa"/>
          </w:tcPr>
          <w:p w14:paraId="5A657E0D" w14:textId="77777777" w:rsidR="0073714F" w:rsidRDefault="0073714F">
            <w:r>
              <w:t>18350</w:t>
            </w:r>
          </w:p>
        </w:tc>
        <w:tc>
          <w:tcPr>
            <w:tcW w:w="755" w:type="dxa"/>
          </w:tcPr>
          <w:p w14:paraId="02A1AD17" w14:textId="77777777" w:rsidR="0073714F" w:rsidRDefault="0073714F">
            <w:r>
              <w:t>Saad Ahmad</w:t>
            </w:r>
          </w:p>
        </w:tc>
        <w:tc>
          <w:tcPr>
            <w:tcW w:w="842" w:type="dxa"/>
          </w:tcPr>
          <w:p w14:paraId="0F7A0235" w14:textId="77777777" w:rsidR="0073714F" w:rsidRDefault="0073714F">
            <w:r>
              <w:t>94640-P</w:t>
            </w:r>
          </w:p>
        </w:tc>
        <w:tc>
          <w:tcPr>
            <w:tcW w:w="803" w:type="dxa"/>
          </w:tcPr>
          <w:p w14:paraId="56B35D3B" w14:textId="77777777" w:rsidR="0073714F" w:rsidRDefault="0073714F">
            <w:r>
              <w:t>Zaheer Ahmad</w:t>
            </w:r>
          </w:p>
        </w:tc>
        <w:tc>
          <w:tcPr>
            <w:tcW w:w="694" w:type="dxa"/>
          </w:tcPr>
          <w:p w14:paraId="3A0C9732" w14:textId="77777777" w:rsidR="0073714F" w:rsidRDefault="0073714F">
            <w:r>
              <w:t>60.78</w:t>
            </w:r>
          </w:p>
        </w:tc>
        <w:tc>
          <w:tcPr>
            <w:tcW w:w="695" w:type="dxa"/>
          </w:tcPr>
          <w:p w14:paraId="10112F2F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7E4BE5A1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40B53D3C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03FB086F" w14:textId="77777777" w:rsidR="0073714F" w:rsidRDefault="0073714F">
            <w:r>
              <w:t>Punjab</w:t>
            </w:r>
          </w:p>
        </w:tc>
      </w:tr>
      <w:tr w:rsidR="0073714F" w14:paraId="308E09A3" w14:textId="77777777" w:rsidTr="0073714F">
        <w:tc>
          <w:tcPr>
            <w:tcW w:w="388" w:type="dxa"/>
          </w:tcPr>
          <w:p w14:paraId="3A98687C" w14:textId="77777777" w:rsidR="0073714F" w:rsidRDefault="0073714F">
            <w:r>
              <w:t>248</w:t>
            </w:r>
          </w:p>
        </w:tc>
        <w:tc>
          <w:tcPr>
            <w:tcW w:w="640" w:type="dxa"/>
          </w:tcPr>
          <w:p w14:paraId="38F7983A" w14:textId="77777777" w:rsidR="0073714F" w:rsidRDefault="0073714F">
            <w:r>
              <w:t>18431</w:t>
            </w:r>
          </w:p>
        </w:tc>
        <w:tc>
          <w:tcPr>
            <w:tcW w:w="755" w:type="dxa"/>
          </w:tcPr>
          <w:p w14:paraId="0D97C7C8" w14:textId="77777777" w:rsidR="0073714F" w:rsidRDefault="0073714F">
            <w:r>
              <w:t xml:space="preserve">Zeeshan Ahmad </w:t>
            </w:r>
            <w:r>
              <w:lastRenderedPageBreak/>
              <w:t>Siddique</w:t>
            </w:r>
          </w:p>
        </w:tc>
        <w:tc>
          <w:tcPr>
            <w:tcW w:w="842" w:type="dxa"/>
          </w:tcPr>
          <w:p w14:paraId="12D80DEA" w14:textId="77777777" w:rsidR="0073714F" w:rsidRDefault="0073714F">
            <w:r>
              <w:lastRenderedPageBreak/>
              <w:t>103713-P</w:t>
            </w:r>
          </w:p>
        </w:tc>
        <w:tc>
          <w:tcPr>
            <w:tcW w:w="803" w:type="dxa"/>
          </w:tcPr>
          <w:p w14:paraId="059A7DB6" w14:textId="77777777" w:rsidR="0073714F" w:rsidRDefault="0073714F">
            <w:r>
              <w:t>muhammad siddiqu</w:t>
            </w:r>
            <w:r>
              <w:lastRenderedPageBreak/>
              <w:t>e</w:t>
            </w:r>
          </w:p>
        </w:tc>
        <w:tc>
          <w:tcPr>
            <w:tcW w:w="694" w:type="dxa"/>
          </w:tcPr>
          <w:p w14:paraId="12D56F55" w14:textId="77777777" w:rsidR="0073714F" w:rsidRDefault="0073714F">
            <w:r>
              <w:lastRenderedPageBreak/>
              <w:t>62.463333</w:t>
            </w:r>
          </w:p>
        </w:tc>
        <w:tc>
          <w:tcPr>
            <w:tcW w:w="695" w:type="dxa"/>
          </w:tcPr>
          <w:p w14:paraId="211CDCE8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B537FA1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7D542B09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2103F9AC" w14:textId="77777777" w:rsidR="0073714F" w:rsidRDefault="0073714F">
            <w:r>
              <w:t>Punjab</w:t>
            </w:r>
          </w:p>
        </w:tc>
      </w:tr>
      <w:tr w:rsidR="0073714F" w14:paraId="4C3236A1" w14:textId="77777777" w:rsidTr="0073714F">
        <w:tc>
          <w:tcPr>
            <w:tcW w:w="388" w:type="dxa"/>
          </w:tcPr>
          <w:p w14:paraId="54147700" w14:textId="77777777" w:rsidR="0073714F" w:rsidRDefault="0073714F">
            <w:r>
              <w:t>249</w:t>
            </w:r>
          </w:p>
        </w:tc>
        <w:tc>
          <w:tcPr>
            <w:tcW w:w="640" w:type="dxa"/>
          </w:tcPr>
          <w:p w14:paraId="1BA7E171" w14:textId="77777777" w:rsidR="0073714F" w:rsidRDefault="0073714F">
            <w:r>
              <w:t>17637</w:t>
            </w:r>
          </w:p>
        </w:tc>
        <w:tc>
          <w:tcPr>
            <w:tcW w:w="755" w:type="dxa"/>
          </w:tcPr>
          <w:p w14:paraId="12807543" w14:textId="77777777" w:rsidR="0073714F" w:rsidRDefault="0073714F">
            <w:r>
              <w:t>Amir Abbas</w:t>
            </w:r>
          </w:p>
        </w:tc>
        <w:tc>
          <w:tcPr>
            <w:tcW w:w="842" w:type="dxa"/>
          </w:tcPr>
          <w:p w14:paraId="651F35B6" w14:textId="77777777" w:rsidR="0073714F" w:rsidRDefault="0073714F">
            <w:r>
              <w:t>94502-P</w:t>
            </w:r>
          </w:p>
        </w:tc>
        <w:tc>
          <w:tcPr>
            <w:tcW w:w="803" w:type="dxa"/>
          </w:tcPr>
          <w:p w14:paraId="795C694F" w14:textId="77777777" w:rsidR="0073714F" w:rsidRDefault="0073714F">
            <w:r>
              <w:t>Ghulam Abbas</w:t>
            </w:r>
          </w:p>
        </w:tc>
        <w:tc>
          <w:tcPr>
            <w:tcW w:w="694" w:type="dxa"/>
          </w:tcPr>
          <w:p w14:paraId="6940EA4B" w14:textId="77777777" w:rsidR="0073714F" w:rsidRDefault="0073714F">
            <w:r>
              <w:t>62.198333</w:t>
            </w:r>
          </w:p>
        </w:tc>
        <w:tc>
          <w:tcPr>
            <w:tcW w:w="695" w:type="dxa"/>
          </w:tcPr>
          <w:p w14:paraId="7A691CFA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D89ABF1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1595FF9D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367BF351" w14:textId="77777777" w:rsidR="0073714F" w:rsidRDefault="0073714F">
            <w:r>
              <w:t>Punjab</w:t>
            </w:r>
          </w:p>
        </w:tc>
      </w:tr>
      <w:tr w:rsidR="0073714F" w14:paraId="7C602363" w14:textId="77777777" w:rsidTr="0073714F">
        <w:tc>
          <w:tcPr>
            <w:tcW w:w="388" w:type="dxa"/>
          </w:tcPr>
          <w:p w14:paraId="3D668DEA" w14:textId="77777777" w:rsidR="0073714F" w:rsidRDefault="0073714F">
            <w:r>
              <w:t>250</w:t>
            </w:r>
          </w:p>
        </w:tc>
        <w:tc>
          <w:tcPr>
            <w:tcW w:w="640" w:type="dxa"/>
          </w:tcPr>
          <w:p w14:paraId="038B86FD" w14:textId="77777777" w:rsidR="0073714F" w:rsidRDefault="0073714F">
            <w:r>
              <w:t>6475</w:t>
            </w:r>
          </w:p>
        </w:tc>
        <w:tc>
          <w:tcPr>
            <w:tcW w:w="755" w:type="dxa"/>
          </w:tcPr>
          <w:p w14:paraId="1AC656C7" w14:textId="77777777" w:rsidR="0073714F" w:rsidRDefault="0073714F">
            <w:r>
              <w:t>Muhammad Nouman</w:t>
            </w:r>
          </w:p>
        </w:tc>
        <w:tc>
          <w:tcPr>
            <w:tcW w:w="842" w:type="dxa"/>
          </w:tcPr>
          <w:p w14:paraId="45FBD2FB" w14:textId="77777777" w:rsidR="0073714F" w:rsidRDefault="0073714F">
            <w:r>
              <w:t>107052-P</w:t>
            </w:r>
          </w:p>
        </w:tc>
        <w:tc>
          <w:tcPr>
            <w:tcW w:w="803" w:type="dxa"/>
          </w:tcPr>
          <w:p w14:paraId="68D9B3FC" w14:textId="77777777" w:rsidR="0073714F" w:rsidRDefault="0073714F">
            <w:r>
              <w:t>Ehsan ul Haque</w:t>
            </w:r>
          </w:p>
        </w:tc>
        <w:tc>
          <w:tcPr>
            <w:tcW w:w="694" w:type="dxa"/>
          </w:tcPr>
          <w:p w14:paraId="02DAAB5C" w14:textId="77777777" w:rsidR="0073714F" w:rsidRDefault="0073714F">
            <w:r>
              <w:t>61.650833</w:t>
            </w:r>
          </w:p>
        </w:tc>
        <w:tc>
          <w:tcPr>
            <w:tcW w:w="695" w:type="dxa"/>
          </w:tcPr>
          <w:p w14:paraId="19EC8F9D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34E2D71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09320366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EB90E22" w14:textId="77777777" w:rsidR="0073714F" w:rsidRDefault="0073714F">
            <w:r>
              <w:t>Punjab</w:t>
            </w:r>
          </w:p>
        </w:tc>
      </w:tr>
      <w:tr w:rsidR="0073714F" w14:paraId="535917C1" w14:textId="77777777" w:rsidTr="0073714F">
        <w:tc>
          <w:tcPr>
            <w:tcW w:w="388" w:type="dxa"/>
          </w:tcPr>
          <w:p w14:paraId="0F3A8288" w14:textId="77777777" w:rsidR="0073714F" w:rsidRDefault="0073714F">
            <w:r>
              <w:t>251</w:t>
            </w:r>
          </w:p>
        </w:tc>
        <w:tc>
          <w:tcPr>
            <w:tcW w:w="640" w:type="dxa"/>
          </w:tcPr>
          <w:p w14:paraId="36E2B59C" w14:textId="77777777" w:rsidR="0073714F" w:rsidRDefault="0073714F">
            <w:r>
              <w:t>18722</w:t>
            </w:r>
          </w:p>
        </w:tc>
        <w:tc>
          <w:tcPr>
            <w:tcW w:w="755" w:type="dxa"/>
          </w:tcPr>
          <w:p w14:paraId="325DF478" w14:textId="77777777" w:rsidR="0073714F" w:rsidRDefault="0073714F">
            <w:r>
              <w:t>Muhammad Asif</w:t>
            </w:r>
          </w:p>
        </w:tc>
        <w:tc>
          <w:tcPr>
            <w:tcW w:w="842" w:type="dxa"/>
          </w:tcPr>
          <w:p w14:paraId="59786E6B" w14:textId="77777777" w:rsidR="0073714F" w:rsidRDefault="0073714F">
            <w:r>
              <w:t>99839-P</w:t>
            </w:r>
          </w:p>
        </w:tc>
        <w:tc>
          <w:tcPr>
            <w:tcW w:w="803" w:type="dxa"/>
          </w:tcPr>
          <w:p w14:paraId="7C30DC01" w14:textId="77777777" w:rsidR="0073714F" w:rsidRDefault="0073714F">
            <w:r>
              <w:t>Muzaffar Abbas</w:t>
            </w:r>
          </w:p>
        </w:tc>
        <w:tc>
          <w:tcPr>
            <w:tcW w:w="694" w:type="dxa"/>
          </w:tcPr>
          <w:p w14:paraId="79750A18" w14:textId="77777777" w:rsidR="0073714F" w:rsidRDefault="0073714F">
            <w:r>
              <w:t>68.45</w:t>
            </w:r>
          </w:p>
        </w:tc>
        <w:tc>
          <w:tcPr>
            <w:tcW w:w="695" w:type="dxa"/>
          </w:tcPr>
          <w:p w14:paraId="1A11451D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3952FE5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2D5B2D2C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1DE0C7AE" w14:textId="77777777" w:rsidR="0073714F" w:rsidRDefault="0073714F">
            <w:r>
              <w:t>Punjab</w:t>
            </w:r>
          </w:p>
        </w:tc>
      </w:tr>
      <w:tr w:rsidR="0073714F" w14:paraId="13E90DB3" w14:textId="77777777" w:rsidTr="0073714F">
        <w:tc>
          <w:tcPr>
            <w:tcW w:w="388" w:type="dxa"/>
          </w:tcPr>
          <w:p w14:paraId="1BF13423" w14:textId="77777777" w:rsidR="0073714F" w:rsidRDefault="0073714F">
            <w:r>
              <w:t>252</w:t>
            </w:r>
          </w:p>
        </w:tc>
        <w:tc>
          <w:tcPr>
            <w:tcW w:w="640" w:type="dxa"/>
          </w:tcPr>
          <w:p w14:paraId="0DC9C05E" w14:textId="77777777" w:rsidR="0073714F" w:rsidRDefault="0073714F">
            <w:r>
              <w:t>2299</w:t>
            </w:r>
          </w:p>
        </w:tc>
        <w:tc>
          <w:tcPr>
            <w:tcW w:w="755" w:type="dxa"/>
          </w:tcPr>
          <w:p w14:paraId="0FE58EF3" w14:textId="77777777" w:rsidR="0073714F" w:rsidRDefault="0073714F">
            <w:r>
              <w:t>Dr Muhammad Waqar Nazir</w:t>
            </w:r>
          </w:p>
        </w:tc>
        <w:tc>
          <w:tcPr>
            <w:tcW w:w="842" w:type="dxa"/>
          </w:tcPr>
          <w:p w14:paraId="74A9A79D" w14:textId="77777777" w:rsidR="0073714F" w:rsidRDefault="0073714F">
            <w:r>
              <w:t>103987-p</w:t>
            </w:r>
          </w:p>
        </w:tc>
        <w:tc>
          <w:tcPr>
            <w:tcW w:w="803" w:type="dxa"/>
          </w:tcPr>
          <w:p w14:paraId="2B9019BD" w14:textId="77777777" w:rsidR="0073714F" w:rsidRDefault="0073714F">
            <w:r>
              <w:t>Nazir Ahmad</w:t>
            </w:r>
          </w:p>
        </w:tc>
        <w:tc>
          <w:tcPr>
            <w:tcW w:w="694" w:type="dxa"/>
          </w:tcPr>
          <w:p w14:paraId="52382A1F" w14:textId="77777777" w:rsidR="0073714F" w:rsidRDefault="0073714F">
            <w:r>
              <w:t>63.918333</w:t>
            </w:r>
          </w:p>
        </w:tc>
        <w:tc>
          <w:tcPr>
            <w:tcW w:w="695" w:type="dxa"/>
          </w:tcPr>
          <w:p w14:paraId="4FB4C585" w14:textId="77777777" w:rsidR="0073714F" w:rsidRDefault="0073714F">
            <w:r>
              <w:t>31</w:t>
            </w:r>
          </w:p>
        </w:tc>
        <w:tc>
          <w:tcPr>
            <w:tcW w:w="1135" w:type="dxa"/>
          </w:tcPr>
          <w:p w14:paraId="650A6C7C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BF0C3D6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3E95CD12" w14:textId="77777777" w:rsidR="0073714F" w:rsidRDefault="0073714F">
            <w:r>
              <w:t>Punjab</w:t>
            </w:r>
          </w:p>
        </w:tc>
      </w:tr>
      <w:tr w:rsidR="0073714F" w14:paraId="76BFA436" w14:textId="77777777" w:rsidTr="0073714F">
        <w:tc>
          <w:tcPr>
            <w:tcW w:w="388" w:type="dxa"/>
          </w:tcPr>
          <w:p w14:paraId="6EBF3D8D" w14:textId="77777777" w:rsidR="0073714F" w:rsidRDefault="0073714F">
            <w:r>
              <w:t>253</w:t>
            </w:r>
          </w:p>
        </w:tc>
        <w:tc>
          <w:tcPr>
            <w:tcW w:w="640" w:type="dxa"/>
          </w:tcPr>
          <w:p w14:paraId="194E2E6C" w14:textId="77777777" w:rsidR="0073714F" w:rsidRDefault="0073714F">
            <w:r>
              <w:t>6900</w:t>
            </w:r>
          </w:p>
        </w:tc>
        <w:tc>
          <w:tcPr>
            <w:tcW w:w="755" w:type="dxa"/>
          </w:tcPr>
          <w:p w14:paraId="6757AFF0" w14:textId="77777777" w:rsidR="0073714F" w:rsidRDefault="0073714F">
            <w:r>
              <w:t>Sakhi Rahman</w:t>
            </w:r>
          </w:p>
        </w:tc>
        <w:tc>
          <w:tcPr>
            <w:tcW w:w="842" w:type="dxa"/>
          </w:tcPr>
          <w:p w14:paraId="2A0567B3" w14:textId="77777777" w:rsidR="0073714F" w:rsidRDefault="0073714F">
            <w:r>
              <w:t>R06533</w:t>
            </w:r>
          </w:p>
        </w:tc>
        <w:tc>
          <w:tcPr>
            <w:tcW w:w="803" w:type="dxa"/>
          </w:tcPr>
          <w:p w14:paraId="2C680BE1" w14:textId="77777777" w:rsidR="0073714F" w:rsidRDefault="0073714F">
            <w:r>
              <w:t>Fazal Rahman</w:t>
            </w:r>
          </w:p>
        </w:tc>
        <w:tc>
          <w:tcPr>
            <w:tcW w:w="694" w:type="dxa"/>
          </w:tcPr>
          <w:p w14:paraId="2E9C8604" w14:textId="77777777" w:rsidR="0073714F" w:rsidRDefault="0073714F">
            <w:r>
              <w:t>47.448696</w:t>
            </w:r>
          </w:p>
        </w:tc>
        <w:tc>
          <w:tcPr>
            <w:tcW w:w="695" w:type="dxa"/>
          </w:tcPr>
          <w:p w14:paraId="45CE01AC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0B23027F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92381E6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423B447F" w14:textId="77777777" w:rsidR="0073714F" w:rsidRDefault="0073714F">
            <w:r>
              <w:t>Foriegn</w:t>
            </w:r>
          </w:p>
        </w:tc>
      </w:tr>
      <w:tr w:rsidR="0073714F" w14:paraId="48B214D1" w14:textId="77777777" w:rsidTr="0073714F">
        <w:tc>
          <w:tcPr>
            <w:tcW w:w="388" w:type="dxa"/>
          </w:tcPr>
          <w:p w14:paraId="310B90EC" w14:textId="77777777" w:rsidR="0073714F" w:rsidRDefault="0073714F">
            <w:r>
              <w:t>254</w:t>
            </w:r>
          </w:p>
        </w:tc>
        <w:tc>
          <w:tcPr>
            <w:tcW w:w="640" w:type="dxa"/>
          </w:tcPr>
          <w:p w14:paraId="24AF0DAD" w14:textId="77777777" w:rsidR="0073714F" w:rsidRDefault="0073714F">
            <w:r>
              <w:t>17718</w:t>
            </w:r>
          </w:p>
        </w:tc>
        <w:tc>
          <w:tcPr>
            <w:tcW w:w="755" w:type="dxa"/>
          </w:tcPr>
          <w:p w14:paraId="6AAC6B01" w14:textId="77777777" w:rsidR="0073714F" w:rsidRDefault="0073714F">
            <w:r>
              <w:t>Waqas Ali</w:t>
            </w:r>
          </w:p>
        </w:tc>
        <w:tc>
          <w:tcPr>
            <w:tcW w:w="842" w:type="dxa"/>
          </w:tcPr>
          <w:p w14:paraId="7391F84D" w14:textId="77777777" w:rsidR="0073714F" w:rsidRDefault="0073714F">
            <w:r>
              <w:t>111910-P</w:t>
            </w:r>
          </w:p>
        </w:tc>
        <w:tc>
          <w:tcPr>
            <w:tcW w:w="803" w:type="dxa"/>
          </w:tcPr>
          <w:p w14:paraId="41EF943D" w14:textId="77777777" w:rsidR="0073714F" w:rsidRDefault="0073714F">
            <w:r>
              <w:t>Sajjad Hussain</w:t>
            </w:r>
          </w:p>
        </w:tc>
        <w:tc>
          <w:tcPr>
            <w:tcW w:w="694" w:type="dxa"/>
          </w:tcPr>
          <w:p w14:paraId="1F16C227" w14:textId="77777777" w:rsidR="0073714F" w:rsidRDefault="0073714F">
            <w:r>
              <w:t>54.208333</w:t>
            </w:r>
          </w:p>
        </w:tc>
        <w:tc>
          <w:tcPr>
            <w:tcW w:w="695" w:type="dxa"/>
          </w:tcPr>
          <w:p w14:paraId="47230B6A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2679B2A8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25C7A602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77385F6F" w14:textId="77777777" w:rsidR="0073714F" w:rsidRDefault="0073714F">
            <w:r>
              <w:t>Punjab</w:t>
            </w:r>
          </w:p>
        </w:tc>
      </w:tr>
      <w:tr w:rsidR="0073714F" w14:paraId="302FF8EF" w14:textId="77777777" w:rsidTr="0073714F">
        <w:tc>
          <w:tcPr>
            <w:tcW w:w="388" w:type="dxa"/>
          </w:tcPr>
          <w:p w14:paraId="72D57A8D" w14:textId="77777777" w:rsidR="0073714F" w:rsidRDefault="0073714F">
            <w:r>
              <w:t>255</w:t>
            </w:r>
          </w:p>
        </w:tc>
        <w:tc>
          <w:tcPr>
            <w:tcW w:w="640" w:type="dxa"/>
          </w:tcPr>
          <w:p w14:paraId="121279A3" w14:textId="77777777" w:rsidR="0073714F" w:rsidRDefault="0073714F">
            <w:r>
              <w:t>1188</w:t>
            </w:r>
          </w:p>
        </w:tc>
        <w:tc>
          <w:tcPr>
            <w:tcW w:w="755" w:type="dxa"/>
          </w:tcPr>
          <w:p w14:paraId="69D118AF" w14:textId="77777777" w:rsidR="0073714F" w:rsidRDefault="0073714F">
            <w:r>
              <w:t>Dr.Waqas Ashraf</w:t>
            </w:r>
          </w:p>
        </w:tc>
        <w:tc>
          <w:tcPr>
            <w:tcW w:w="842" w:type="dxa"/>
          </w:tcPr>
          <w:p w14:paraId="15ACF3CD" w14:textId="77777777" w:rsidR="0073714F" w:rsidRDefault="0073714F">
            <w:r>
              <w:t>97295-P</w:t>
            </w:r>
          </w:p>
        </w:tc>
        <w:tc>
          <w:tcPr>
            <w:tcW w:w="803" w:type="dxa"/>
          </w:tcPr>
          <w:p w14:paraId="2711CD7A" w14:textId="77777777" w:rsidR="0073714F" w:rsidRDefault="0073714F">
            <w:r>
              <w:t>Muhammad Ashraf</w:t>
            </w:r>
          </w:p>
        </w:tc>
        <w:tc>
          <w:tcPr>
            <w:tcW w:w="694" w:type="dxa"/>
          </w:tcPr>
          <w:p w14:paraId="7104782A" w14:textId="77777777" w:rsidR="0073714F" w:rsidRDefault="0073714F">
            <w:r>
              <w:t>60.970833</w:t>
            </w:r>
          </w:p>
        </w:tc>
        <w:tc>
          <w:tcPr>
            <w:tcW w:w="695" w:type="dxa"/>
          </w:tcPr>
          <w:p w14:paraId="5382E1F6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F237A33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6F13DC94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680202BD" w14:textId="77777777" w:rsidR="0073714F" w:rsidRDefault="0073714F">
            <w:r>
              <w:t>Punjab</w:t>
            </w:r>
          </w:p>
        </w:tc>
      </w:tr>
      <w:tr w:rsidR="0073714F" w14:paraId="17BB0EC9" w14:textId="77777777" w:rsidTr="0073714F">
        <w:tc>
          <w:tcPr>
            <w:tcW w:w="388" w:type="dxa"/>
          </w:tcPr>
          <w:p w14:paraId="3B6DAE5C" w14:textId="77777777" w:rsidR="0073714F" w:rsidRDefault="0073714F">
            <w:r>
              <w:t>256</w:t>
            </w:r>
          </w:p>
        </w:tc>
        <w:tc>
          <w:tcPr>
            <w:tcW w:w="640" w:type="dxa"/>
          </w:tcPr>
          <w:p w14:paraId="6444643A" w14:textId="77777777" w:rsidR="0073714F" w:rsidRDefault="0073714F">
            <w:r>
              <w:t>17686</w:t>
            </w:r>
          </w:p>
        </w:tc>
        <w:tc>
          <w:tcPr>
            <w:tcW w:w="755" w:type="dxa"/>
          </w:tcPr>
          <w:p w14:paraId="2EC60486" w14:textId="77777777" w:rsidR="0073714F" w:rsidRDefault="0073714F">
            <w:r>
              <w:t>Zahid Akhtar</w:t>
            </w:r>
          </w:p>
        </w:tc>
        <w:tc>
          <w:tcPr>
            <w:tcW w:w="842" w:type="dxa"/>
          </w:tcPr>
          <w:p w14:paraId="7DA86164" w14:textId="77777777" w:rsidR="0073714F" w:rsidRDefault="0073714F">
            <w:r>
              <w:t>100396-P</w:t>
            </w:r>
          </w:p>
        </w:tc>
        <w:tc>
          <w:tcPr>
            <w:tcW w:w="803" w:type="dxa"/>
          </w:tcPr>
          <w:p w14:paraId="3FAD3BEE" w14:textId="77777777" w:rsidR="0073714F" w:rsidRDefault="0073714F">
            <w:r>
              <w:t>muhammad akhtar</w:t>
            </w:r>
          </w:p>
        </w:tc>
        <w:tc>
          <w:tcPr>
            <w:tcW w:w="694" w:type="dxa"/>
          </w:tcPr>
          <w:p w14:paraId="73E0E403" w14:textId="77777777" w:rsidR="0073714F" w:rsidRDefault="0073714F">
            <w:r>
              <w:t>61.271915</w:t>
            </w:r>
          </w:p>
        </w:tc>
        <w:tc>
          <w:tcPr>
            <w:tcW w:w="695" w:type="dxa"/>
          </w:tcPr>
          <w:p w14:paraId="15983D08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0C6A0BCA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5B52FA7B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19602012" w14:textId="77777777" w:rsidR="0073714F" w:rsidRDefault="0073714F">
            <w:r>
              <w:t>Punjab</w:t>
            </w:r>
          </w:p>
        </w:tc>
      </w:tr>
      <w:tr w:rsidR="0073714F" w14:paraId="48ABFB28" w14:textId="77777777" w:rsidTr="0073714F">
        <w:tc>
          <w:tcPr>
            <w:tcW w:w="388" w:type="dxa"/>
          </w:tcPr>
          <w:p w14:paraId="7E32E9FE" w14:textId="77777777" w:rsidR="0073714F" w:rsidRDefault="0073714F">
            <w:r>
              <w:t>25</w:t>
            </w:r>
            <w:r>
              <w:lastRenderedPageBreak/>
              <w:t>7</w:t>
            </w:r>
          </w:p>
        </w:tc>
        <w:tc>
          <w:tcPr>
            <w:tcW w:w="640" w:type="dxa"/>
          </w:tcPr>
          <w:p w14:paraId="3BECF58C" w14:textId="77777777" w:rsidR="0073714F" w:rsidRDefault="0073714F">
            <w:r>
              <w:lastRenderedPageBreak/>
              <w:t>4414</w:t>
            </w:r>
          </w:p>
        </w:tc>
        <w:tc>
          <w:tcPr>
            <w:tcW w:w="755" w:type="dxa"/>
          </w:tcPr>
          <w:p w14:paraId="0C94C96A" w14:textId="77777777" w:rsidR="0073714F" w:rsidRDefault="0073714F">
            <w:r>
              <w:t xml:space="preserve">Muhammad </w:t>
            </w:r>
            <w:r>
              <w:lastRenderedPageBreak/>
              <w:t>Saad</w:t>
            </w:r>
          </w:p>
        </w:tc>
        <w:tc>
          <w:tcPr>
            <w:tcW w:w="842" w:type="dxa"/>
          </w:tcPr>
          <w:p w14:paraId="42FF9AE9" w14:textId="77777777" w:rsidR="0073714F" w:rsidRDefault="0073714F">
            <w:r>
              <w:lastRenderedPageBreak/>
              <w:t>107090-P</w:t>
            </w:r>
          </w:p>
        </w:tc>
        <w:tc>
          <w:tcPr>
            <w:tcW w:w="803" w:type="dxa"/>
          </w:tcPr>
          <w:p w14:paraId="62E6A759" w14:textId="77777777" w:rsidR="0073714F" w:rsidRDefault="0073714F">
            <w:r>
              <w:t xml:space="preserve">Muhammad </w:t>
            </w:r>
            <w:r>
              <w:lastRenderedPageBreak/>
              <w:t>Abbas</w:t>
            </w:r>
          </w:p>
        </w:tc>
        <w:tc>
          <w:tcPr>
            <w:tcW w:w="694" w:type="dxa"/>
          </w:tcPr>
          <w:p w14:paraId="45AEDED8" w14:textId="77777777" w:rsidR="0073714F" w:rsidRDefault="0073714F">
            <w:r>
              <w:lastRenderedPageBreak/>
              <w:t>56.694167</w:t>
            </w:r>
          </w:p>
        </w:tc>
        <w:tc>
          <w:tcPr>
            <w:tcW w:w="695" w:type="dxa"/>
          </w:tcPr>
          <w:p w14:paraId="60A7D251" w14:textId="77777777" w:rsidR="0073714F" w:rsidRDefault="0073714F">
            <w:r>
              <w:t>25</w:t>
            </w:r>
          </w:p>
        </w:tc>
        <w:tc>
          <w:tcPr>
            <w:tcW w:w="1135" w:type="dxa"/>
          </w:tcPr>
          <w:p w14:paraId="213C6311" w14:textId="77777777" w:rsidR="0073714F" w:rsidRDefault="0073714F">
            <w:r>
              <w:t>Orthopedic Surgery</w:t>
            </w:r>
          </w:p>
        </w:tc>
        <w:tc>
          <w:tcPr>
            <w:tcW w:w="879" w:type="dxa"/>
          </w:tcPr>
          <w:p w14:paraId="24B13D66" w14:textId="77777777" w:rsidR="0073714F" w:rsidRDefault="0073714F">
            <w:r>
              <w:t xml:space="preserve">SZ Hospital, Rahim </w:t>
            </w:r>
            <w:r>
              <w:lastRenderedPageBreak/>
              <w:t>Yar Khan</w:t>
            </w:r>
          </w:p>
        </w:tc>
        <w:tc>
          <w:tcPr>
            <w:tcW w:w="731" w:type="dxa"/>
          </w:tcPr>
          <w:p w14:paraId="3E8D2AB3" w14:textId="77777777" w:rsidR="0073714F" w:rsidRDefault="0073714F">
            <w:r>
              <w:lastRenderedPageBreak/>
              <w:t>Punjab</w:t>
            </w:r>
          </w:p>
        </w:tc>
      </w:tr>
      <w:tr w:rsidR="0073714F" w14:paraId="06E0CE79" w14:textId="77777777" w:rsidTr="0073714F">
        <w:tc>
          <w:tcPr>
            <w:tcW w:w="388" w:type="dxa"/>
          </w:tcPr>
          <w:p w14:paraId="08CEF71D" w14:textId="77777777" w:rsidR="0073714F" w:rsidRDefault="0073714F">
            <w:r>
              <w:t>258</w:t>
            </w:r>
          </w:p>
        </w:tc>
        <w:tc>
          <w:tcPr>
            <w:tcW w:w="640" w:type="dxa"/>
          </w:tcPr>
          <w:p w14:paraId="0259FD43" w14:textId="77777777" w:rsidR="0073714F" w:rsidRDefault="0073714F">
            <w:r>
              <w:t>15628</w:t>
            </w:r>
          </w:p>
        </w:tc>
        <w:tc>
          <w:tcPr>
            <w:tcW w:w="755" w:type="dxa"/>
          </w:tcPr>
          <w:p w14:paraId="5155B533" w14:textId="77777777" w:rsidR="0073714F" w:rsidRDefault="0073714F">
            <w:r>
              <w:t>Sidra Afzal Butt</w:t>
            </w:r>
          </w:p>
        </w:tc>
        <w:tc>
          <w:tcPr>
            <w:tcW w:w="842" w:type="dxa"/>
          </w:tcPr>
          <w:p w14:paraId="601558C5" w14:textId="77777777" w:rsidR="0073714F" w:rsidRDefault="0073714F">
            <w:r>
              <w:t>111973-P</w:t>
            </w:r>
          </w:p>
        </w:tc>
        <w:tc>
          <w:tcPr>
            <w:tcW w:w="803" w:type="dxa"/>
          </w:tcPr>
          <w:p w14:paraId="2DFB55FC" w14:textId="77777777" w:rsidR="0073714F" w:rsidRDefault="0073714F">
            <w:r>
              <w:t>Muhammad Afzal Butt</w:t>
            </w:r>
          </w:p>
        </w:tc>
        <w:tc>
          <w:tcPr>
            <w:tcW w:w="694" w:type="dxa"/>
          </w:tcPr>
          <w:p w14:paraId="1E1E64EA" w14:textId="77777777" w:rsidR="0073714F" w:rsidRDefault="0073714F">
            <w:r>
              <w:t>54.469167</w:t>
            </w:r>
          </w:p>
        </w:tc>
        <w:tc>
          <w:tcPr>
            <w:tcW w:w="695" w:type="dxa"/>
          </w:tcPr>
          <w:p w14:paraId="0F12199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46D3CC7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2DC18698" w14:textId="77777777" w:rsidR="0073714F" w:rsidRDefault="0073714F">
            <w:r>
              <w:t>ABS Teaching Hospital, Gujrat</w:t>
            </w:r>
          </w:p>
        </w:tc>
        <w:tc>
          <w:tcPr>
            <w:tcW w:w="731" w:type="dxa"/>
          </w:tcPr>
          <w:p w14:paraId="74554910" w14:textId="77777777" w:rsidR="0073714F" w:rsidRDefault="0073714F">
            <w:r>
              <w:t>Punjab</w:t>
            </w:r>
          </w:p>
        </w:tc>
      </w:tr>
      <w:tr w:rsidR="0073714F" w14:paraId="7F6806F4" w14:textId="77777777" w:rsidTr="0073714F">
        <w:tc>
          <w:tcPr>
            <w:tcW w:w="388" w:type="dxa"/>
          </w:tcPr>
          <w:p w14:paraId="795D9B8B" w14:textId="77777777" w:rsidR="0073714F" w:rsidRDefault="0073714F">
            <w:r>
              <w:t>259</w:t>
            </w:r>
          </w:p>
        </w:tc>
        <w:tc>
          <w:tcPr>
            <w:tcW w:w="640" w:type="dxa"/>
          </w:tcPr>
          <w:p w14:paraId="528166DF" w14:textId="77777777" w:rsidR="0073714F" w:rsidRDefault="0073714F">
            <w:r>
              <w:t>17664</w:t>
            </w:r>
          </w:p>
        </w:tc>
        <w:tc>
          <w:tcPr>
            <w:tcW w:w="755" w:type="dxa"/>
          </w:tcPr>
          <w:p w14:paraId="49546702" w14:textId="77777777" w:rsidR="0073714F" w:rsidRDefault="0073714F">
            <w:r>
              <w:t>Nida Bashir</w:t>
            </w:r>
          </w:p>
        </w:tc>
        <w:tc>
          <w:tcPr>
            <w:tcW w:w="842" w:type="dxa"/>
          </w:tcPr>
          <w:p w14:paraId="46008414" w14:textId="77777777" w:rsidR="0073714F" w:rsidRDefault="0073714F">
            <w:r>
              <w:t>95261-P</w:t>
            </w:r>
          </w:p>
        </w:tc>
        <w:tc>
          <w:tcPr>
            <w:tcW w:w="803" w:type="dxa"/>
          </w:tcPr>
          <w:p w14:paraId="1CD7D0A1" w14:textId="77777777" w:rsidR="0073714F" w:rsidRDefault="0073714F">
            <w:r>
              <w:t>Bashir Ahmad</w:t>
            </w:r>
          </w:p>
        </w:tc>
        <w:tc>
          <w:tcPr>
            <w:tcW w:w="694" w:type="dxa"/>
          </w:tcPr>
          <w:p w14:paraId="1E6B7068" w14:textId="77777777" w:rsidR="0073714F" w:rsidRDefault="0073714F">
            <w:r>
              <w:t>61.107826</w:t>
            </w:r>
          </w:p>
        </w:tc>
        <w:tc>
          <w:tcPr>
            <w:tcW w:w="695" w:type="dxa"/>
          </w:tcPr>
          <w:p w14:paraId="1AC3F6F0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AE50EA8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0702915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19E4F3C2" w14:textId="77777777" w:rsidR="0073714F" w:rsidRDefault="0073714F">
            <w:r>
              <w:t>Punjab</w:t>
            </w:r>
          </w:p>
        </w:tc>
      </w:tr>
      <w:tr w:rsidR="0073714F" w14:paraId="3B4F4303" w14:textId="77777777" w:rsidTr="0073714F">
        <w:tc>
          <w:tcPr>
            <w:tcW w:w="388" w:type="dxa"/>
          </w:tcPr>
          <w:p w14:paraId="54DFC8A8" w14:textId="77777777" w:rsidR="0073714F" w:rsidRDefault="0073714F">
            <w:r>
              <w:t>260</w:t>
            </w:r>
          </w:p>
        </w:tc>
        <w:tc>
          <w:tcPr>
            <w:tcW w:w="640" w:type="dxa"/>
          </w:tcPr>
          <w:p w14:paraId="62AEDAC9" w14:textId="77777777" w:rsidR="0073714F" w:rsidRDefault="0073714F">
            <w:r>
              <w:t>4650</w:t>
            </w:r>
          </w:p>
        </w:tc>
        <w:tc>
          <w:tcPr>
            <w:tcW w:w="755" w:type="dxa"/>
          </w:tcPr>
          <w:p w14:paraId="690C2E74" w14:textId="77777777" w:rsidR="0073714F" w:rsidRDefault="0073714F">
            <w:r>
              <w:t>Sana Munir</w:t>
            </w:r>
          </w:p>
        </w:tc>
        <w:tc>
          <w:tcPr>
            <w:tcW w:w="842" w:type="dxa"/>
          </w:tcPr>
          <w:p w14:paraId="135F0564" w14:textId="77777777" w:rsidR="0073714F" w:rsidRDefault="0073714F">
            <w:r>
              <w:t>102384-P</w:t>
            </w:r>
          </w:p>
        </w:tc>
        <w:tc>
          <w:tcPr>
            <w:tcW w:w="803" w:type="dxa"/>
          </w:tcPr>
          <w:p w14:paraId="3F5E7A5C" w14:textId="77777777" w:rsidR="0073714F" w:rsidRDefault="0073714F">
            <w:r>
              <w:t>Munir Ahmed Bhatti</w:t>
            </w:r>
          </w:p>
        </w:tc>
        <w:tc>
          <w:tcPr>
            <w:tcW w:w="694" w:type="dxa"/>
          </w:tcPr>
          <w:p w14:paraId="2688FBA2" w14:textId="77777777" w:rsidR="0073714F" w:rsidRDefault="0073714F">
            <w:r>
              <w:t>52.4375</w:t>
            </w:r>
          </w:p>
        </w:tc>
        <w:tc>
          <w:tcPr>
            <w:tcW w:w="695" w:type="dxa"/>
          </w:tcPr>
          <w:p w14:paraId="702A320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DCDBE30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905FF4A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761FC180" w14:textId="77777777" w:rsidR="0073714F" w:rsidRDefault="0073714F">
            <w:r>
              <w:t>Punjab</w:t>
            </w:r>
          </w:p>
        </w:tc>
      </w:tr>
      <w:tr w:rsidR="0073714F" w14:paraId="2911E0B4" w14:textId="77777777" w:rsidTr="0073714F">
        <w:tc>
          <w:tcPr>
            <w:tcW w:w="388" w:type="dxa"/>
          </w:tcPr>
          <w:p w14:paraId="6ACA9923" w14:textId="77777777" w:rsidR="0073714F" w:rsidRDefault="0073714F">
            <w:r>
              <w:t>261</w:t>
            </w:r>
          </w:p>
        </w:tc>
        <w:tc>
          <w:tcPr>
            <w:tcW w:w="640" w:type="dxa"/>
          </w:tcPr>
          <w:p w14:paraId="3E8F7485" w14:textId="77777777" w:rsidR="0073714F" w:rsidRDefault="0073714F">
            <w:r>
              <w:t>17762</w:t>
            </w:r>
          </w:p>
        </w:tc>
        <w:tc>
          <w:tcPr>
            <w:tcW w:w="755" w:type="dxa"/>
          </w:tcPr>
          <w:p w14:paraId="2075E81D" w14:textId="77777777" w:rsidR="0073714F" w:rsidRDefault="0073714F">
            <w:r>
              <w:t>Jalil Aftab</w:t>
            </w:r>
          </w:p>
        </w:tc>
        <w:tc>
          <w:tcPr>
            <w:tcW w:w="842" w:type="dxa"/>
          </w:tcPr>
          <w:p w14:paraId="6656532F" w14:textId="77777777" w:rsidR="0073714F" w:rsidRDefault="0073714F">
            <w:r>
              <w:t>95981-p</w:t>
            </w:r>
          </w:p>
        </w:tc>
        <w:tc>
          <w:tcPr>
            <w:tcW w:w="803" w:type="dxa"/>
          </w:tcPr>
          <w:p w14:paraId="18C22A30" w14:textId="77777777" w:rsidR="0073714F" w:rsidRDefault="0073714F">
            <w:r>
              <w:t>Muhammad aftab</w:t>
            </w:r>
          </w:p>
        </w:tc>
        <w:tc>
          <w:tcPr>
            <w:tcW w:w="694" w:type="dxa"/>
          </w:tcPr>
          <w:p w14:paraId="6BD92D6E" w14:textId="77777777" w:rsidR="0073714F" w:rsidRDefault="0073714F">
            <w:r>
              <w:t>60.069167</w:t>
            </w:r>
          </w:p>
        </w:tc>
        <w:tc>
          <w:tcPr>
            <w:tcW w:w="695" w:type="dxa"/>
          </w:tcPr>
          <w:p w14:paraId="05B0C56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992D929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41A1EFAF" w14:textId="77777777" w:rsidR="0073714F" w:rsidRDefault="0073714F">
            <w:r>
              <w:t>Benazir Bhutto Hospital, Rawalpindi</w:t>
            </w:r>
          </w:p>
        </w:tc>
        <w:tc>
          <w:tcPr>
            <w:tcW w:w="731" w:type="dxa"/>
          </w:tcPr>
          <w:p w14:paraId="7C74D4BA" w14:textId="77777777" w:rsidR="0073714F" w:rsidRDefault="0073714F">
            <w:r>
              <w:t>Punjab</w:t>
            </w:r>
          </w:p>
        </w:tc>
      </w:tr>
      <w:tr w:rsidR="0073714F" w14:paraId="0C43B96E" w14:textId="77777777" w:rsidTr="0073714F">
        <w:tc>
          <w:tcPr>
            <w:tcW w:w="388" w:type="dxa"/>
          </w:tcPr>
          <w:p w14:paraId="2DE61A0E" w14:textId="77777777" w:rsidR="0073714F" w:rsidRDefault="0073714F">
            <w:r>
              <w:t>262</w:t>
            </w:r>
          </w:p>
        </w:tc>
        <w:tc>
          <w:tcPr>
            <w:tcW w:w="640" w:type="dxa"/>
          </w:tcPr>
          <w:p w14:paraId="11A912D5" w14:textId="77777777" w:rsidR="0073714F" w:rsidRDefault="0073714F">
            <w:r>
              <w:t>18593</w:t>
            </w:r>
          </w:p>
        </w:tc>
        <w:tc>
          <w:tcPr>
            <w:tcW w:w="755" w:type="dxa"/>
          </w:tcPr>
          <w:p w14:paraId="1E442FD3" w14:textId="77777777" w:rsidR="0073714F" w:rsidRDefault="0073714F">
            <w:r>
              <w:t>Usman Ghafoor</w:t>
            </w:r>
          </w:p>
        </w:tc>
        <w:tc>
          <w:tcPr>
            <w:tcW w:w="842" w:type="dxa"/>
          </w:tcPr>
          <w:p w14:paraId="38EB7F34" w14:textId="77777777" w:rsidR="0073714F" w:rsidRDefault="0073714F">
            <w:r>
              <w:t>104562-P</w:t>
            </w:r>
          </w:p>
        </w:tc>
        <w:tc>
          <w:tcPr>
            <w:tcW w:w="803" w:type="dxa"/>
          </w:tcPr>
          <w:p w14:paraId="3D7BC7A8" w14:textId="77777777" w:rsidR="0073714F" w:rsidRDefault="0073714F">
            <w:r>
              <w:t>Abdul Ghafoor</w:t>
            </w:r>
          </w:p>
        </w:tc>
        <w:tc>
          <w:tcPr>
            <w:tcW w:w="694" w:type="dxa"/>
          </w:tcPr>
          <w:p w14:paraId="50A742BC" w14:textId="77777777" w:rsidR="0073714F" w:rsidRDefault="0073714F">
            <w:r>
              <w:t>55.288333</w:t>
            </w:r>
          </w:p>
        </w:tc>
        <w:tc>
          <w:tcPr>
            <w:tcW w:w="695" w:type="dxa"/>
          </w:tcPr>
          <w:p w14:paraId="3BB803CF" w14:textId="77777777" w:rsidR="0073714F" w:rsidRDefault="0073714F">
            <w:r>
              <w:t>50</w:t>
            </w:r>
          </w:p>
        </w:tc>
        <w:tc>
          <w:tcPr>
            <w:tcW w:w="1135" w:type="dxa"/>
          </w:tcPr>
          <w:p w14:paraId="1D76EA0D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5FDC3FE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2354EE39" w14:textId="77777777" w:rsidR="0073714F" w:rsidRDefault="0073714F">
            <w:r>
              <w:t>Punjab</w:t>
            </w:r>
          </w:p>
        </w:tc>
      </w:tr>
      <w:tr w:rsidR="0073714F" w14:paraId="26BACCA8" w14:textId="77777777" w:rsidTr="0073714F">
        <w:tc>
          <w:tcPr>
            <w:tcW w:w="388" w:type="dxa"/>
          </w:tcPr>
          <w:p w14:paraId="1D2D77B2" w14:textId="77777777" w:rsidR="0073714F" w:rsidRDefault="0073714F">
            <w:r>
              <w:t>263</w:t>
            </w:r>
          </w:p>
        </w:tc>
        <w:tc>
          <w:tcPr>
            <w:tcW w:w="640" w:type="dxa"/>
          </w:tcPr>
          <w:p w14:paraId="234A53B6" w14:textId="77777777" w:rsidR="0073714F" w:rsidRDefault="0073714F">
            <w:r>
              <w:t>18253</w:t>
            </w:r>
          </w:p>
        </w:tc>
        <w:tc>
          <w:tcPr>
            <w:tcW w:w="755" w:type="dxa"/>
          </w:tcPr>
          <w:p w14:paraId="757A2F6D" w14:textId="77777777" w:rsidR="0073714F" w:rsidRDefault="0073714F">
            <w:r>
              <w:t>Nalain Zahra</w:t>
            </w:r>
          </w:p>
        </w:tc>
        <w:tc>
          <w:tcPr>
            <w:tcW w:w="842" w:type="dxa"/>
          </w:tcPr>
          <w:p w14:paraId="6B7A5F48" w14:textId="77777777" w:rsidR="0073714F" w:rsidRDefault="0073714F">
            <w:r>
              <w:t>94196-P</w:t>
            </w:r>
          </w:p>
        </w:tc>
        <w:tc>
          <w:tcPr>
            <w:tcW w:w="803" w:type="dxa"/>
          </w:tcPr>
          <w:p w14:paraId="50A64291" w14:textId="77777777" w:rsidR="0073714F" w:rsidRDefault="0073714F">
            <w:r>
              <w:t xml:space="preserve">Arsalan Abbas </w:t>
            </w:r>
          </w:p>
        </w:tc>
        <w:tc>
          <w:tcPr>
            <w:tcW w:w="694" w:type="dxa"/>
          </w:tcPr>
          <w:p w14:paraId="1554A6CB" w14:textId="77777777" w:rsidR="0073714F" w:rsidRDefault="0073714F">
            <w:r>
              <w:t>52.137778</w:t>
            </w:r>
          </w:p>
        </w:tc>
        <w:tc>
          <w:tcPr>
            <w:tcW w:w="695" w:type="dxa"/>
          </w:tcPr>
          <w:p w14:paraId="6B8F85B9" w14:textId="77777777" w:rsidR="0073714F" w:rsidRDefault="0073714F">
            <w:r>
              <w:t>45</w:t>
            </w:r>
          </w:p>
        </w:tc>
        <w:tc>
          <w:tcPr>
            <w:tcW w:w="1135" w:type="dxa"/>
          </w:tcPr>
          <w:p w14:paraId="7C09EB16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238CA5F4" w14:textId="77777777" w:rsidR="0073714F" w:rsidRDefault="0073714F">
            <w:r>
              <w:t>DHQ Teaching Hospital, Sargodha</w:t>
            </w:r>
          </w:p>
        </w:tc>
        <w:tc>
          <w:tcPr>
            <w:tcW w:w="731" w:type="dxa"/>
          </w:tcPr>
          <w:p w14:paraId="65C737F6" w14:textId="77777777" w:rsidR="0073714F" w:rsidRDefault="0073714F">
            <w:r>
              <w:t>Punjab</w:t>
            </w:r>
          </w:p>
        </w:tc>
      </w:tr>
      <w:tr w:rsidR="0073714F" w14:paraId="55D0C9A0" w14:textId="77777777" w:rsidTr="0073714F">
        <w:tc>
          <w:tcPr>
            <w:tcW w:w="388" w:type="dxa"/>
          </w:tcPr>
          <w:p w14:paraId="674A1F46" w14:textId="77777777" w:rsidR="0073714F" w:rsidRDefault="0073714F">
            <w:r>
              <w:t>26</w:t>
            </w:r>
            <w:r>
              <w:lastRenderedPageBreak/>
              <w:t>4</w:t>
            </w:r>
          </w:p>
        </w:tc>
        <w:tc>
          <w:tcPr>
            <w:tcW w:w="640" w:type="dxa"/>
          </w:tcPr>
          <w:p w14:paraId="3D1A1E0C" w14:textId="77777777" w:rsidR="0073714F" w:rsidRDefault="0073714F">
            <w:r>
              <w:lastRenderedPageBreak/>
              <w:t>18778</w:t>
            </w:r>
          </w:p>
        </w:tc>
        <w:tc>
          <w:tcPr>
            <w:tcW w:w="755" w:type="dxa"/>
          </w:tcPr>
          <w:p w14:paraId="2DFF75F2" w14:textId="77777777" w:rsidR="0073714F" w:rsidRDefault="0073714F">
            <w:r>
              <w:t>Urooj Shahid</w:t>
            </w:r>
          </w:p>
        </w:tc>
        <w:tc>
          <w:tcPr>
            <w:tcW w:w="842" w:type="dxa"/>
          </w:tcPr>
          <w:p w14:paraId="3C5C989C" w14:textId="77777777" w:rsidR="0073714F" w:rsidRDefault="0073714F">
            <w:r>
              <w:t>73889-P</w:t>
            </w:r>
          </w:p>
        </w:tc>
        <w:tc>
          <w:tcPr>
            <w:tcW w:w="803" w:type="dxa"/>
          </w:tcPr>
          <w:p w14:paraId="47576E64" w14:textId="77777777" w:rsidR="0073714F" w:rsidRDefault="0073714F">
            <w:r>
              <w:t>Shahid Pervaiz</w:t>
            </w:r>
          </w:p>
        </w:tc>
        <w:tc>
          <w:tcPr>
            <w:tcW w:w="694" w:type="dxa"/>
          </w:tcPr>
          <w:p w14:paraId="0032C461" w14:textId="77777777" w:rsidR="0073714F" w:rsidRDefault="0073714F">
            <w:r>
              <w:t>59.165248</w:t>
            </w:r>
          </w:p>
        </w:tc>
        <w:tc>
          <w:tcPr>
            <w:tcW w:w="695" w:type="dxa"/>
          </w:tcPr>
          <w:p w14:paraId="36A46CBE" w14:textId="77777777" w:rsidR="0073714F" w:rsidRDefault="0073714F">
            <w:r>
              <w:t>7</w:t>
            </w:r>
          </w:p>
        </w:tc>
        <w:tc>
          <w:tcPr>
            <w:tcW w:w="1135" w:type="dxa"/>
          </w:tcPr>
          <w:p w14:paraId="5CEC9502" w14:textId="77777777" w:rsidR="0073714F" w:rsidRDefault="0073714F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879" w:type="dxa"/>
          </w:tcPr>
          <w:p w14:paraId="7B1D49BC" w14:textId="77777777" w:rsidR="0073714F" w:rsidRDefault="0073714F">
            <w:r>
              <w:lastRenderedPageBreak/>
              <w:t>Govt. Teachin</w:t>
            </w:r>
            <w:r>
              <w:lastRenderedPageBreak/>
              <w:t>g Hospital GM Abad, Faisalabad</w:t>
            </w:r>
          </w:p>
        </w:tc>
        <w:tc>
          <w:tcPr>
            <w:tcW w:w="731" w:type="dxa"/>
          </w:tcPr>
          <w:p w14:paraId="2DA2B399" w14:textId="77777777" w:rsidR="0073714F" w:rsidRDefault="0073714F">
            <w:r>
              <w:lastRenderedPageBreak/>
              <w:t>Punjab</w:t>
            </w:r>
          </w:p>
        </w:tc>
      </w:tr>
      <w:tr w:rsidR="0073714F" w14:paraId="564718CB" w14:textId="77777777" w:rsidTr="0073714F">
        <w:tc>
          <w:tcPr>
            <w:tcW w:w="388" w:type="dxa"/>
          </w:tcPr>
          <w:p w14:paraId="45D3DF2F" w14:textId="77777777" w:rsidR="0073714F" w:rsidRDefault="0073714F">
            <w:r>
              <w:t>265</w:t>
            </w:r>
          </w:p>
        </w:tc>
        <w:tc>
          <w:tcPr>
            <w:tcW w:w="640" w:type="dxa"/>
          </w:tcPr>
          <w:p w14:paraId="4719A4FA" w14:textId="77777777" w:rsidR="0073714F" w:rsidRDefault="0073714F">
            <w:r>
              <w:t>18110</w:t>
            </w:r>
          </w:p>
        </w:tc>
        <w:tc>
          <w:tcPr>
            <w:tcW w:w="755" w:type="dxa"/>
          </w:tcPr>
          <w:p w14:paraId="3DDAE6E8" w14:textId="77777777" w:rsidR="0073714F" w:rsidRDefault="0073714F">
            <w:r>
              <w:t>Syed Kaleem Ullah Gillani</w:t>
            </w:r>
          </w:p>
        </w:tc>
        <w:tc>
          <w:tcPr>
            <w:tcW w:w="842" w:type="dxa"/>
          </w:tcPr>
          <w:p w14:paraId="11D93531" w14:textId="77777777" w:rsidR="0073714F" w:rsidRDefault="0073714F">
            <w:r>
              <w:t>111496-p</w:t>
            </w:r>
          </w:p>
        </w:tc>
        <w:tc>
          <w:tcPr>
            <w:tcW w:w="803" w:type="dxa"/>
          </w:tcPr>
          <w:p w14:paraId="54DA4349" w14:textId="77777777" w:rsidR="0073714F" w:rsidRDefault="0073714F">
            <w:r>
              <w:t xml:space="preserve">Syed Saif Ullah Gillani </w:t>
            </w:r>
          </w:p>
        </w:tc>
        <w:tc>
          <w:tcPr>
            <w:tcW w:w="694" w:type="dxa"/>
          </w:tcPr>
          <w:p w14:paraId="545420FC" w14:textId="77777777" w:rsidR="0073714F" w:rsidRDefault="0073714F">
            <w:r>
              <w:t>57.040953</w:t>
            </w:r>
          </w:p>
        </w:tc>
        <w:tc>
          <w:tcPr>
            <w:tcW w:w="695" w:type="dxa"/>
          </w:tcPr>
          <w:p w14:paraId="3A8238BE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30C798A8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4383161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2ACB59F7" w14:textId="77777777" w:rsidR="0073714F" w:rsidRDefault="0073714F">
            <w:r>
              <w:t>Punjab</w:t>
            </w:r>
          </w:p>
        </w:tc>
      </w:tr>
      <w:tr w:rsidR="0073714F" w14:paraId="15CDC155" w14:textId="77777777" w:rsidTr="0073714F">
        <w:tc>
          <w:tcPr>
            <w:tcW w:w="388" w:type="dxa"/>
          </w:tcPr>
          <w:p w14:paraId="008F0934" w14:textId="77777777" w:rsidR="0073714F" w:rsidRDefault="0073714F">
            <w:r>
              <w:t>266</w:t>
            </w:r>
          </w:p>
        </w:tc>
        <w:tc>
          <w:tcPr>
            <w:tcW w:w="640" w:type="dxa"/>
          </w:tcPr>
          <w:p w14:paraId="2FF4528A" w14:textId="77777777" w:rsidR="0073714F" w:rsidRDefault="0073714F">
            <w:r>
              <w:t>17618</w:t>
            </w:r>
          </w:p>
        </w:tc>
        <w:tc>
          <w:tcPr>
            <w:tcW w:w="755" w:type="dxa"/>
          </w:tcPr>
          <w:p w14:paraId="4B0F5186" w14:textId="77777777" w:rsidR="0073714F" w:rsidRDefault="0073714F">
            <w:r>
              <w:t>Amna Hussain</w:t>
            </w:r>
          </w:p>
        </w:tc>
        <w:tc>
          <w:tcPr>
            <w:tcW w:w="842" w:type="dxa"/>
          </w:tcPr>
          <w:p w14:paraId="25B74FE8" w14:textId="77777777" w:rsidR="0073714F" w:rsidRDefault="0073714F">
            <w:r>
              <w:t>96327-P</w:t>
            </w:r>
          </w:p>
        </w:tc>
        <w:tc>
          <w:tcPr>
            <w:tcW w:w="803" w:type="dxa"/>
          </w:tcPr>
          <w:p w14:paraId="0481430A" w14:textId="77777777" w:rsidR="0073714F" w:rsidRDefault="0073714F">
            <w:r>
              <w:t>Farrakh Bashir Ahmed</w:t>
            </w:r>
          </w:p>
        </w:tc>
        <w:tc>
          <w:tcPr>
            <w:tcW w:w="694" w:type="dxa"/>
          </w:tcPr>
          <w:p w14:paraId="6DF57C3F" w14:textId="77777777" w:rsidR="0073714F" w:rsidRDefault="0073714F">
            <w:r>
              <w:t>61.13</w:t>
            </w:r>
          </w:p>
        </w:tc>
        <w:tc>
          <w:tcPr>
            <w:tcW w:w="695" w:type="dxa"/>
          </w:tcPr>
          <w:p w14:paraId="7DAC5DC4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8962329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12CFB895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45E8FA0E" w14:textId="77777777" w:rsidR="0073714F" w:rsidRDefault="0073714F">
            <w:r>
              <w:t>Punjab</w:t>
            </w:r>
          </w:p>
        </w:tc>
      </w:tr>
      <w:tr w:rsidR="0073714F" w14:paraId="556CB967" w14:textId="77777777" w:rsidTr="0073714F">
        <w:tc>
          <w:tcPr>
            <w:tcW w:w="388" w:type="dxa"/>
          </w:tcPr>
          <w:p w14:paraId="117E8FFB" w14:textId="77777777" w:rsidR="0073714F" w:rsidRDefault="0073714F">
            <w:r>
              <w:t>267</w:t>
            </w:r>
          </w:p>
        </w:tc>
        <w:tc>
          <w:tcPr>
            <w:tcW w:w="640" w:type="dxa"/>
          </w:tcPr>
          <w:p w14:paraId="1C62C4E8" w14:textId="77777777" w:rsidR="0073714F" w:rsidRDefault="0073714F">
            <w:r>
              <w:t>18901</w:t>
            </w:r>
          </w:p>
        </w:tc>
        <w:tc>
          <w:tcPr>
            <w:tcW w:w="755" w:type="dxa"/>
          </w:tcPr>
          <w:p w14:paraId="1428CBFB" w14:textId="77777777" w:rsidR="0073714F" w:rsidRDefault="0073714F">
            <w:r>
              <w:t>Muhammad Atif</w:t>
            </w:r>
          </w:p>
        </w:tc>
        <w:tc>
          <w:tcPr>
            <w:tcW w:w="842" w:type="dxa"/>
          </w:tcPr>
          <w:p w14:paraId="7C260B89" w14:textId="77777777" w:rsidR="0073714F" w:rsidRDefault="0073714F">
            <w:r>
              <w:t>46851-P</w:t>
            </w:r>
          </w:p>
        </w:tc>
        <w:tc>
          <w:tcPr>
            <w:tcW w:w="803" w:type="dxa"/>
          </w:tcPr>
          <w:p w14:paraId="5A957F2E" w14:textId="77777777" w:rsidR="0073714F" w:rsidRDefault="0073714F">
            <w:r>
              <w:t>Mehmood Ahmed</w:t>
            </w:r>
          </w:p>
        </w:tc>
        <w:tc>
          <w:tcPr>
            <w:tcW w:w="694" w:type="dxa"/>
          </w:tcPr>
          <w:p w14:paraId="343CDDA8" w14:textId="77777777" w:rsidR="0073714F" w:rsidRDefault="0073714F">
            <w:r>
              <w:t>61.583529</w:t>
            </w:r>
          </w:p>
        </w:tc>
        <w:tc>
          <w:tcPr>
            <w:tcW w:w="695" w:type="dxa"/>
          </w:tcPr>
          <w:p w14:paraId="1E10369F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F0C3B44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434A80CF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1C3C6EA0" w14:textId="77777777" w:rsidR="0073714F" w:rsidRDefault="0073714F">
            <w:r>
              <w:t>Punjab</w:t>
            </w:r>
          </w:p>
        </w:tc>
      </w:tr>
      <w:tr w:rsidR="0073714F" w14:paraId="1F30ED76" w14:textId="77777777" w:rsidTr="0073714F">
        <w:tc>
          <w:tcPr>
            <w:tcW w:w="388" w:type="dxa"/>
          </w:tcPr>
          <w:p w14:paraId="471196FC" w14:textId="77777777" w:rsidR="0073714F" w:rsidRDefault="0073714F">
            <w:r>
              <w:t>268</w:t>
            </w:r>
          </w:p>
        </w:tc>
        <w:tc>
          <w:tcPr>
            <w:tcW w:w="640" w:type="dxa"/>
          </w:tcPr>
          <w:p w14:paraId="53FE9059" w14:textId="77777777" w:rsidR="0073714F" w:rsidRDefault="0073714F">
            <w:r>
              <w:t>18812</w:t>
            </w:r>
          </w:p>
        </w:tc>
        <w:tc>
          <w:tcPr>
            <w:tcW w:w="755" w:type="dxa"/>
          </w:tcPr>
          <w:p w14:paraId="67F48F3B" w14:textId="77777777" w:rsidR="0073714F" w:rsidRDefault="0073714F">
            <w:r>
              <w:t>Amjad Nawaz</w:t>
            </w:r>
          </w:p>
        </w:tc>
        <w:tc>
          <w:tcPr>
            <w:tcW w:w="842" w:type="dxa"/>
          </w:tcPr>
          <w:p w14:paraId="2C27AFAA" w14:textId="77777777" w:rsidR="0073714F" w:rsidRDefault="0073714F">
            <w:r>
              <w:t>96179-P</w:t>
            </w:r>
          </w:p>
        </w:tc>
        <w:tc>
          <w:tcPr>
            <w:tcW w:w="803" w:type="dxa"/>
          </w:tcPr>
          <w:p w14:paraId="098ACF73" w14:textId="77777777" w:rsidR="0073714F" w:rsidRDefault="0073714F">
            <w:r>
              <w:t>Allah Nawaz</w:t>
            </w:r>
          </w:p>
        </w:tc>
        <w:tc>
          <w:tcPr>
            <w:tcW w:w="694" w:type="dxa"/>
          </w:tcPr>
          <w:p w14:paraId="2D451538" w14:textId="77777777" w:rsidR="0073714F" w:rsidRDefault="0073714F">
            <w:r>
              <w:t>61.479167</w:t>
            </w:r>
          </w:p>
        </w:tc>
        <w:tc>
          <w:tcPr>
            <w:tcW w:w="695" w:type="dxa"/>
          </w:tcPr>
          <w:p w14:paraId="4E4BBFCA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B0975EF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44FE2B97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65DB0A8F" w14:textId="77777777" w:rsidR="0073714F" w:rsidRDefault="0073714F">
            <w:r>
              <w:t>Punjab</w:t>
            </w:r>
          </w:p>
        </w:tc>
      </w:tr>
      <w:tr w:rsidR="0073714F" w14:paraId="522AECC7" w14:textId="77777777" w:rsidTr="0073714F">
        <w:tc>
          <w:tcPr>
            <w:tcW w:w="388" w:type="dxa"/>
          </w:tcPr>
          <w:p w14:paraId="331295B8" w14:textId="77777777" w:rsidR="0073714F" w:rsidRDefault="0073714F">
            <w:r>
              <w:t>269</w:t>
            </w:r>
          </w:p>
        </w:tc>
        <w:tc>
          <w:tcPr>
            <w:tcW w:w="640" w:type="dxa"/>
          </w:tcPr>
          <w:p w14:paraId="36366B60" w14:textId="77777777" w:rsidR="0073714F" w:rsidRDefault="0073714F">
            <w:r>
              <w:t>18926</w:t>
            </w:r>
          </w:p>
        </w:tc>
        <w:tc>
          <w:tcPr>
            <w:tcW w:w="755" w:type="dxa"/>
          </w:tcPr>
          <w:p w14:paraId="60C20E4D" w14:textId="77777777" w:rsidR="0073714F" w:rsidRDefault="0073714F">
            <w:r>
              <w:t>Wasim Abbas</w:t>
            </w:r>
          </w:p>
        </w:tc>
        <w:tc>
          <w:tcPr>
            <w:tcW w:w="842" w:type="dxa"/>
          </w:tcPr>
          <w:p w14:paraId="0FAB844E" w14:textId="77777777" w:rsidR="0073714F" w:rsidRDefault="0073714F">
            <w:r>
              <w:t>92738-p</w:t>
            </w:r>
          </w:p>
        </w:tc>
        <w:tc>
          <w:tcPr>
            <w:tcW w:w="803" w:type="dxa"/>
          </w:tcPr>
          <w:p w14:paraId="41FF6021" w14:textId="77777777" w:rsidR="0073714F" w:rsidRDefault="0073714F">
            <w:r>
              <w:t>ALLAH BAKHSH</w:t>
            </w:r>
          </w:p>
        </w:tc>
        <w:tc>
          <w:tcPr>
            <w:tcW w:w="694" w:type="dxa"/>
          </w:tcPr>
          <w:p w14:paraId="7D17A9E0" w14:textId="77777777" w:rsidR="0073714F" w:rsidRDefault="0073714F">
            <w:r>
              <w:t>63.415745</w:t>
            </w:r>
          </w:p>
        </w:tc>
        <w:tc>
          <w:tcPr>
            <w:tcW w:w="695" w:type="dxa"/>
          </w:tcPr>
          <w:p w14:paraId="0FDCF90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B4B392C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FDD1177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5EF4032E" w14:textId="77777777" w:rsidR="0073714F" w:rsidRDefault="0073714F">
            <w:r>
              <w:t>Punjab</w:t>
            </w:r>
          </w:p>
        </w:tc>
      </w:tr>
      <w:tr w:rsidR="0073714F" w14:paraId="6F7442CB" w14:textId="77777777" w:rsidTr="0073714F">
        <w:tc>
          <w:tcPr>
            <w:tcW w:w="388" w:type="dxa"/>
          </w:tcPr>
          <w:p w14:paraId="53CA6BCD" w14:textId="77777777" w:rsidR="0073714F" w:rsidRDefault="0073714F">
            <w:r>
              <w:t>270</w:t>
            </w:r>
          </w:p>
        </w:tc>
        <w:tc>
          <w:tcPr>
            <w:tcW w:w="640" w:type="dxa"/>
          </w:tcPr>
          <w:p w14:paraId="0282398A" w14:textId="77777777" w:rsidR="0073714F" w:rsidRDefault="0073714F">
            <w:r>
              <w:t>17654</w:t>
            </w:r>
          </w:p>
        </w:tc>
        <w:tc>
          <w:tcPr>
            <w:tcW w:w="755" w:type="dxa"/>
          </w:tcPr>
          <w:p w14:paraId="58E622E5" w14:textId="77777777" w:rsidR="0073714F" w:rsidRDefault="0073714F">
            <w:r>
              <w:t>Ghazal Javaid</w:t>
            </w:r>
          </w:p>
        </w:tc>
        <w:tc>
          <w:tcPr>
            <w:tcW w:w="842" w:type="dxa"/>
          </w:tcPr>
          <w:p w14:paraId="0FD59B24" w14:textId="77777777" w:rsidR="0073714F" w:rsidRDefault="0073714F">
            <w:r>
              <w:t>111542-P</w:t>
            </w:r>
          </w:p>
        </w:tc>
        <w:tc>
          <w:tcPr>
            <w:tcW w:w="803" w:type="dxa"/>
          </w:tcPr>
          <w:p w14:paraId="10AD666F" w14:textId="77777777" w:rsidR="0073714F" w:rsidRDefault="0073714F">
            <w:r>
              <w:t>Javaid Akhtar</w:t>
            </w:r>
          </w:p>
        </w:tc>
        <w:tc>
          <w:tcPr>
            <w:tcW w:w="694" w:type="dxa"/>
          </w:tcPr>
          <w:p w14:paraId="673F6632" w14:textId="77777777" w:rsidR="0073714F" w:rsidRDefault="0073714F">
            <w:r>
              <w:t>53.461667</w:t>
            </w:r>
          </w:p>
        </w:tc>
        <w:tc>
          <w:tcPr>
            <w:tcW w:w="695" w:type="dxa"/>
          </w:tcPr>
          <w:p w14:paraId="06407D03" w14:textId="77777777" w:rsidR="0073714F" w:rsidRDefault="0073714F">
            <w:r>
              <w:t>28</w:t>
            </w:r>
          </w:p>
        </w:tc>
        <w:tc>
          <w:tcPr>
            <w:tcW w:w="1135" w:type="dxa"/>
          </w:tcPr>
          <w:p w14:paraId="73087E54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27E35D18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58772FDE" w14:textId="77777777" w:rsidR="0073714F" w:rsidRDefault="0073714F">
            <w:r>
              <w:t>Punjab</w:t>
            </w:r>
          </w:p>
        </w:tc>
      </w:tr>
      <w:tr w:rsidR="0073714F" w14:paraId="3E118260" w14:textId="77777777" w:rsidTr="0073714F">
        <w:tc>
          <w:tcPr>
            <w:tcW w:w="388" w:type="dxa"/>
          </w:tcPr>
          <w:p w14:paraId="5A335C35" w14:textId="77777777" w:rsidR="0073714F" w:rsidRDefault="0073714F">
            <w:r>
              <w:t>271</w:t>
            </w:r>
          </w:p>
        </w:tc>
        <w:tc>
          <w:tcPr>
            <w:tcW w:w="640" w:type="dxa"/>
          </w:tcPr>
          <w:p w14:paraId="17CE4152" w14:textId="77777777" w:rsidR="0073714F" w:rsidRDefault="0073714F">
            <w:r>
              <w:t>17685</w:t>
            </w:r>
          </w:p>
        </w:tc>
        <w:tc>
          <w:tcPr>
            <w:tcW w:w="755" w:type="dxa"/>
          </w:tcPr>
          <w:p w14:paraId="5EACA8A6" w14:textId="77777777" w:rsidR="0073714F" w:rsidRDefault="0073714F">
            <w:r>
              <w:t>Muhammad Billal</w:t>
            </w:r>
          </w:p>
        </w:tc>
        <w:tc>
          <w:tcPr>
            <w:tcW w:w="842" w:type="dxa"/>
          </w:tcPr>
          <w:p w14:paraId="20CEDB8C" w14:textId="77777777" w:rsidR="0073714F" w:rsidRDefault="0073714F">
            <w:r>
              <w:t>91378-P</w:t>
            </w:r>
          </w:p>
        </w:tc>
        <w:tc>
          <w:tcPr>
            <w:tcW w:w="803" w:type="dxa"/>
          </w:tcPr>
          <w:p w14:paraId="3AC94B46" w14:textId="77777777" w:rsidR="0073714F" w:rsidRDefault="0073714F">
            <w:r>
              <w:t>Sher Khan Niazi</w:t>
            </w:r>
          </w:p>
        </w:tc>
        <w:tc>
          <w:tcPr>
            <w:tcW w:w="694" w:type="dxa"/>
          </w:tcPr>
          <w:p w14:paraId="575985DC" w14:textId="77777777" w:rsidR="0073714F" w:rsidRDefault="0073714F">
            <w:r>
              <w:t>68.025</w:t>
            </w:r>
          </w:p>
        </w:tc>
        <w:tc>
          <w:tcPr>
            <w:tcW w:w="695" w:type="dxa"/>
          </w:tcPr>
          <w:p w14:paraId="20712310" w14:textId="77777777" w:rsidR="0073714F" w:rsidRDefault="0073714F">
            <w:r>
              <w:t>11</w:t>
            </w:r>
          </w:p>
        </w:tc>
        <w:tc>
          <w:tcPr>
            <w:tcW w:w="1135" w:type="dxa"/>
          </w:tcPr>
          <w:p w14:paraId="2F5AE3FF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4CE9768B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33758239" w14:textId="77777777" w:rsidR="0073714F" w:rsidRDefault="0073714F">
            <w:r>
              <w:t>Punjab</w:t>
            </w:r>
          </w:p>
        </w:tc>
      </w:tr>
      <w:tr w:rsidR="0073714F" w14:paraId="198FF91C" w14:textId="77777777" w:rsidTr="0073714F">
        <w:tc>
          <w:tcPr>
            <w:tcW w:w="388" w:type="dxa"/>
          </w:tcPr>
          <w:p w14:paraId="40C36328" w14:textId="77777777" w:rsidR="0073714F" w:rsidRDefault="0073714F">
            <w:r>
              <w:t>27</w:t>
            </w:r>
            <w:r>
              <w:lastRenderedPageBreak/>
              <w:t>2</w:t>
            </w:r>
          </w:p>
        </w:tc>
        <w:tc>
          <w:tcPr>
            <w:tcW w:w="640" w:type="dxa"/>
          </w:tcPr>
          <w:p w14:paraId="3D1047CB" w14:textId="77777777" w:rsidR="0073714F" w:rsidRDefault="0073714F">
            <w:r>
              <w:lastRenderedPageBreak/>
              <w:t>17787</w:t>
            </w:r>
          </w:p>
        </w:tc>
        <w:tc>
          <w:tcPr>
            <w:tcW w:w="755" w:type="dxa"/>
          </w:tcPr>
          <w:p w14:paraId="349F09D8" w14:textId="77777777" w:rsidR="0073714F" w:rsidRDefault="0073714F">
            <w:r>
              <w:t>Nisar Hussai</w:t>
            </w:r>
            <w:r>
              <w:lastRenderedPageBreak/>
              <w:t>n</w:t>
            </w:r>
          </w:p>
        </w:tc>
        <w:tc>
          <w:tcPr>
            <w:tcW w:w="842" w:type="dxa"/>
          </w:tcPr>
          <w:p w14:paraId="544967CD" w14:textId="77777777" w:rsidR="0073714F" w:rsidRDefault="0073714F">
            <w:r>
              <w:lastRenderedPageBreak/>
              <w:t xml:space="preserve">4406-AJK </w:t>
            </w:r>
          </w:p>
        </w:tc>
        <w:tc>
          <w:tcPr>
            <w:tcW w:w="803" w:type="dxa"/>
          </w:tcPr>
          <w:p w14:paraId="1F20167D" w14:textId="77777777" w:rsidR="0073714F" w:rsidRDefault="0073714F">
            <w:r>
              <w:t>Ali Baqdoo</w:t>
            </w:r>
            <w:r>
              <w:lastRenderedPageBreak/>
              <w:t>l</w:t>
            </w:r>
          </w:p>
        </w:tc>
        <w:tc>
          <w:tcPr>
            <w:tcW w:w="694" w:type="dxa"/>
          </w:tcPr>
          <w:p w14:paraId="2D0B8C48" w14:textId="77777777" w:rsidR="0073714F" w:rsidRDefault="0073714F">
            <w:r>
              <w:lastRenderedPageBreak/>
              <w:t>61.931667</w:t>
            </w:r>
          </w:p>
        </w:tc>
        <w:tc>
          <w:tcPr>
            <w:tcW w:w="695" w:type="dxa"/>
          </w:tcPr>
          <w:p w14:paraId="2F117BF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CCCF24B" w14:textId="77777777" w:rsidR="0073714F" w:rsidRDefault="0073714F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879" w:type="dxa"/>
          </w:tcPr>
          <w:p w14:paraId="6D77F8FE" w14:textId="77777777" w:rsidR="0073714F" w:rsidRDefault="0073714F">
            <w:r>
              <w:lastRenderedPageBreak/>
              <w:t>Services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2E9808A2" w14:textId="77777777" w:rsidR="0073714F" w:rsidRDefault="0073714F">
            <w:r>
              <w:lastRenderedPageBreak/>
              <w:t xml:space="preserve">AJK, G&amp;B, FATA, </w:t>
            </w:r>
            <w:r>
              <w:lastRenderedPageBreak/>
              <w:t>ICT</w:t>
            </w:r>
          </w:p>
        </w:tc>
      </w:tr>
      <w:tr w:rsidR="0073714F" w14:paraId="7A78C6C4" w14:textId="77777777" w:rsidTr="0073714F">
        <w:tc>
          <w:tcPr>
            <w:tcW w:w="388" w:type="dxa"/>
          </w:tcPr>
          <w:p w14:paraId="43545ADF" w14:textId="77777777" w:rsidR="0073714F" w:rsidRDefault="0073714F">
            <w:r>
              <w:lastRenderedPageBreak/>
              <w:t>273</w:t>
            </w:r>
          </w:p>
        </w:tc>
        <w:tc>
          <w:tcPr>
            <w:tcW w:w="640" w:type="dxa"/>
          </w:tcPr>
          <w:p w14:paraId="544DA054" w14:textId="77777777" w:rsidR="0073714F" w:rsidRDefault="0073714F">
            <w:r>
              <w:t>15511</w:t>
            </w:r>
          </w:p>
        </w:tc>
        <w:tc>
          <w:tcPr>
            <w:tcW w:w="755" w:type="dxa"/>
          </w:tcPr>
          <w:p w14:paraId="410C9167" w14:textId="77777777" w:rsidR="0073714F" w:rsidRDefault="0073714F">
            <w:r>
              <w:t>Muhammad Salman</w:t>
            </w:r>
          </w:p>
        </w:tc>
        <w:tc>
          <w:tcPr>
            <w:tcW w:w="842" w:type="dxa"/>
          </w:tcPr>
          <w:p w14:paraId="1A3302EC" w14:textId="77777777" w:rsidR="0073714F" w:rsidRDefault="0073714F">
            <w:r>
              <w:t>99371-P</w:t>
            </w:r>
          </w:p>
        </w:tc>
        <w:tc>
          <w:tcPr>
            <w:tcW w:w="803" w:type="dxa"/>
          </w:tcPr>
          <w:p w14:paraId="3203DDCB" w14:textId="77777777" w:rsidR="0073714F" w:rsidRDefault="0073714F">
            <w:r>
              <w:t>Ahsan Nadeem Zahid</w:t>
            </w:r>
          </w:p>
        </w:tc>
        <w:tc>
          <w:tcPr>
            <w:tcW w:w="694" w:type="dxa"/>
          </w:tcPr>
          <w:p w14:paraId="59608837" w14:textId="77777777" w:rsidR="0073714F" w:rsidRDefault="0073714F">
            <w:r>
              <w:t>57.7225</w:t>
            </w:r>
          </w:p>
        </w:tc>
        <w:tc>
          <w:tcPr>
            <w:tcW w:w="695" w:type="dxa"/>
          </w:tcPr>
          <w:p w14:paraId="67568D28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7E7215F0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9C0934B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6BDF8EDE" w14:textId="77777777" w:rsidR="0073714F" w:rsidRDefault="0073714F">
            <w:r>
              <w:t>Punjab</w:t>
            </w:r>
          </w:p>
        </w:tc>
      </w:tr>
      <w:tr w:rsidR="0073714F" w14:paraId="360847B6" w14:textId="77777777" w:rsidTr="0073714F">
        <w:tc>
          <w:tcPr>
            <w:tcW w:w="388" w:type="dxa"/>
          </w:tcPr>
          <w:p w14:paraId="066E519B" w14:textId="77777777" w:rsidR="0073714F" w:rsidRDefault="0073714F">
            <w:r>
              <w:t>274</w:t>
            </w:r>
          </w:p>
        </w:tc>
        <w:tc>
          <w:tcPr>
            <w:tcW w:w="640" w:type="dxa"/>
          </w:tcPr>
          <w:p w14:paraId="5901C578" w14:textId="77777777" w:rsidR="0073714F" w:rsidRDefault="0073714F">
            <w:r>
              <w:t>17796</w:t>
            </w:r>
          </w:p>
        </w:tc>
        <w:tc>
          <w:tcPr>
            <w:tcW w:w="755" w:type="dxa"/>
          </w:tcPr>
          <w:p w14:paraId="3401786B" w14:textId="77777777" w:rsidR="0073714F" w:rsidRDefault="0073714F">
            <w:r>
              <w:t>Maliakah Firdos</w:t>
            </w:r>
          </w:p>
        </w:tc>
        <w:tc>
          <w:tcPr>
            <w:tcW w:w="842" w:type="dxa"/>
          </w:tcPr>
          <w:p w14:paraId="377562F5" w14:textId="77777777" w:rsidR="0073714F" w:rsidRDefault="0073714F">
            <w:r>
              <w:t>111046-P</w:t>
            </w:r>
          </w:p>
        </w:tc>
        <w:tc>
          <w:tcPr>
            <w:tcW w:w="803" w:type="dxa"/>
          </w:tcPr>
          <w:p w14:paraId="2D6232C9" w14:textId="77777777" w:rsidR="0073714F" w:rsidRDefault="0073714F">
            <w:r>
              <w:t>Muhammad Ashraf</w:t>
            </w:r>
          </w:p>
        </w:tc>
        <w:tc>
          <w:tcPr>
            <w:tcW w:w="694" w:type="dxa"/>
          </w:tcPr>
          <w:p w14:paraId="2B43246F" w14:textId="77777777" w:rsidR="0073714F" w:rsidRDefault="0073714F">
            <w:r>
              <w:t>53.940833</w:t>
            </w:r>
          </w:p>
        </w:tc>
        <w:tc>
          <w:tcPr>
            <w:tcW w:w="695" w:type="dxa"/>
          </w:tcPr>
          <w:p w14:paraId="49D980E1" w14:textId="77777777" w:rsidR="0073714F" w:rsidRDefault="0073714F">
            <w:r>
              <w:t>62</w:t>
            </w:r>
          </w:p>
        </w:tc>
        <w:tc>
          <w:tcPr>
            <w:tcW w:w="1135" w:type="dxa"/>
          </w:tcPr>
          <w:p w14:paraId="38320750" w14:textId="77777777" w:rsidR="0073714F" w:rsidRDefault="0073714F">
            <w:r>
              <w:t>Otorhinolaryngology ENT</w:t>
            </w:r>
          </w:p>
        </w:tc>
        <w:tc>
          <w:tcPr>
            <w:tcW w:w="879" w:type="dxa"/>
          </w:tcPr>
          <w:p w14:paraId="724F5E27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69DBF30E" w14:textId="77777777" w:rsidR="0073714F" w:rsidRDefault="0073714F">
            <w:r>
              <w:t>Punjab</w:t>
            </w:r>
          </w:p>
        </w:tc>
      </w:tr>
      <w:tr w:rsidR="0073714F" w14:paraId="2FF91DCE" w14:textId="77777777" w:rsidTr="0073714F">
        <w:tc>
          <w:tcPr>
            <w:tcW w:w="388" w:type="dxa"/>
          </w:tcPr>
          <w:p w14:paraId="76B3F2F8" w14:textId="77777777" w:rsidR="0073714F" w:rsidRDefault="0073714F">
            <w:r>
              <w:t>275</w:t>
            </w:r>
          </w:p>
        </w:tc>
        <w:tc>
          <w:tcPr>
            <w:tcW w:w="640" w:type="dxa"/>
          </w:tcPr>
          <w:p w14:paraId="716301F5" w14:textId="77777777" w:rsidR="0073714F" w:rsidRDefault="0073714F">
            <w:r>
              <w:t>18575</w:t>
            </w:r>
          </w:p>
        </w:tc>
        <w:tc>
          <w:tcPr>
            <w:tcW w:w="755" w:type="dxa"/>
          </w:tcPr>
          <w:p w14:paraId="7E4F16E6" w14:textId="77777777" w:rsidR="0073714F" w:rsidRDefault="0073714F">
            <w:r>
              <w:t>Drfirdous</w:t>
            </w:r>
          </w:p>
        </w:tc>
        <w:tc>
          <w:tcPr>
            <w:tcW w:w="842" w:type="dxa"/>
          </w:tcPr>
          <w:p w14:paraId="3B2E8258" w14:textId="77777777" w:rsidR="0073714F" w:rsidRDefault="0073714F">
            <w:r>
              <w:t>105646-P</w:t>
            </w:r>
          </w:p>
        </w:tc>
        <w:tc>
          <w:tcPr>
            <w:tcW w:w="803" w:type="dxa"/>
          </w:tcPr>
          <w:p w14:paraId="024B4F80" w14:textId="77777777" w:rsidR="0073714F" w:rsidRDefault="0073714F">
            <w:r>
              <w:t>Muhammad Nazir</w:t>
            </w:r>
          </w:p>
        </w:tc>
        <w:tc>
          <w:tcPr>
            <w:tcW w:w="694" w:type="dxa"/>
          </w:tcPr>
          <w:p w14:paraId="1E3599B3" w14:textId="77777777" w:rsidR="0073714F" w:rsidRDefault="0073714F">
            <w:r>
              <w:t>56.269166</w:t>
            </w:r>
          </w:p>
        </w:tc>
        <w:tc>
          <w:tcPr>
            <w:tcW w:w="695" w:type="dxa"/>
          </w:tcPr>
          <w:p w14:paraId="0956245A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48BD3D47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1EE4A98E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4549817B" w14:textId="77777777" w:rsidR="0073714F" w:rsidRDefault="0073714F">
            <w:r>
              <w:t>Punjab</w:t>
            </w:r>
          </w:p>
        </w:tc>
      </w:tr>
      <w:tr w:rsidR="0073714F" w14:paraId="44E13056" w14:textId="77777777" w:rsidTr="0073714F">
        <w:tc>
          <w:tcPr>
            <w:tcW w:w="388" w:type="dxa"/>
          </w:tcPr>
          <w:p w14:paraId="02F944AD" w14:textId="77777777" w:rsidR="0073714F" w:rsidRDefault="0073714F">
            <w:r>
              <w:t>276</w:t>
            </w:r>
          </w:p>
        </w:tc>
        <w:tc>
          <w:tcPr>
            <w:tcW w:w="640" w:type="dxa"/>
          </w:tcPr>
          <w:p w14:paraId="27F3A6FF" w14:textId="77777777" w:rsidR="0073714F" w:rsidRDefault="0073714F">
            <w:r>
              <w:t>18770</w:t>
            </w:r>
          </w:p>
        </w:tc>
        <w:tc>
          <w:tcPr>
            <w:tcW w:w="755" w:type="dxa"/>
          </w:tcPr>
          <w:p w14:paraId="495A3EDB" w14:textId="77777777" w:rsidR="0073714F" w:rsidRDefault="0073714F">
            <w:r>
              <w:t>Muhammad Kamran</w:t>
            </w:r>
          </w:p>
        </w:tc>
        <w:tc>
          <w:tcPr>
            <w:tcW w:w="842" w:type="dxa"/>
          </w:tcPr>
          <w:p w14:paraId="262A3692" w14:textId="77777777" w:rsidR="0073714F" w:rsidRDefault="0073714F">
            <w:r>
              <w:t>96077-P</w:t>
            </w:r>
          </w:p>
        </w:tc>
        <w:tc>
          <w:tcPr>
            <w:tcW w:w="803" w:type="dxa"/>
          </w:tcPr>
          <w:p w14:paraId="3C7C3ECE" w14:textId="77777777" w:rsidR="0073714F" w:rsidRDefault="0073714F">
            <w:r>
              <w:t>Muhammad Aslam Anjum</w:t>
            </w:r>
          </w:p>
        </w:tc>
        <w:tc>
          <w:tcPr>
            <w:tcW w:w="694" w:type="dxa"/>
          </w:tcPr>
          <w:p w14:paraId="05822E6B" w14:textId="77777777" w:rsidR="0073714F" w:rsidRDefault="0073714F">
            <w:r>
              <w:t>55.802105</w:t>
            </w:r>
          </w:p>
        </w:tc>
        <w:tc>
          <w:tcPr>
            <w:tcW w:w="695" w:type="dxa"/>
          </w:tcPr>
          <w:p w14:paraId="6E3B8095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7BC0B96E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2B96A0FB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4CAA85F0" w14:textId="77777777" w:rsidR="0073714F" w:rsidRDefault="0073714F">
            <w:r>
              <w:t>Punjab</w:t>
            </w:r>
          </w:p>
        </w:tc>
      </w:tr>
      <w:tr w:rsidR="0073714F" w14:paraId="0119C78B" w14:textId="77777777" w:rsidTr="0073714F">
        <w:tc>
          <w:tcPr>
            <w:tcW w:w="388" w:type="dxa"/>
          </w:tcPr>
          <w:p w14:paraId="0E083F84" w14:textId="77777777" w:rsidR="0073714F" w:rsidRDefault="0073714F">
            <w:r>
              <w:t>277</w:t>
            </w:r>
          </w:p>
        </w:tc>
        <w:tc>
          <w:tcPr>
            <w:tcW w:w="640" w:type="dxa"/>
          </w:tcPr>
          <w:p w14:paraId="62D6647C" w14:textId="77777777" w:rsidR="0073714F" w:rsidRDefault="0073714F">
            <w:r>
              <w:t>17620</w:t>
            </w:r>
          </w:p>
        </w:tc>
        <w:tc>
          <w:tcPr>
            <w:tcW w:w="755" w:type="dxa"/>
          </w:tcPr>
          <w:p w14:paraId="55D9D252" w14:textId="77777777" w:rsidR="0073714F" w:rsidRDefault="0073714F">
            <w:r>
              <w:t>Athar Rasool</w:t>
            </w:r>
          </w:p>
        </w:tc>
        <w:tc>
          <w:tcPr>
            <w:tcW w:w="842" w:type="dxa"/>
          </w:tcPr>
          <w:p w14:paraId="2066757F" w14:textId="77777777" w:rsidR="0073714F" w:rsidRDefault="0073714F">
            <w:r>
              <w:t>110780-P</w:t>
            </w:r>
          </w:p>
        </w:tc>
        <w:tc>
          <w:tcPr>
            <w:tcW w:w="803" w:type="dxa"/>
          </w:tcPr>
          <w:p w14:paraId="15B65D95" w14:textId="77777777" w:rsidR="0073714F" w:rsidRDefault="0073714F">
            <w:r>
              <w:t>Shafqat Rasool</w:t>
            </w:r>
          </w:p>
        </w:tc>
        <w:tc>
          <w:tcPr>
            <w:tcW w:w="694" w:type="dxa"/>
          </w:tcPr>
          <w:p w14:paraId="1030EBCF" w14:textId="77777777" w:rsidR="0073714F" w:rsidRDefault="0073714F">
            <w:r>
              <w:t>55.983333</w:t>
            </w:r>
          </w:p>
        </w:tc>
        <w:tc>
          <w:tcPr>
            <w:tcW w:w="695" w:type="dxa"/>
          </w:tcPr>
          <w:p w14:paraId="3FD30D0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EA7EBE3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2B11203C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4B0E5D30" w14:textId="77777777" w:rsidR="0073714F" w:rsidRDefault="0073714F">
            <w:r>
              <w:t>Punjab</w:t>
            </w:r>
          </w:p>
        </w:tc>
      </w:tr>
      <w:tr w:rsidR="0073714F" w14:paraId="4294B448" w14:textId="77777777" w:rsidTr="0073714F">
        <w:tc>
          <w:tcPr>
            <w:tcW w:w="388" w:type="dxa"/>
          </w:tcPr>
          <w:p w14:paraId="5508CF73" w14:textId="77777777" w:rsidR="0073714F" w:rsidRDefault="0073714F">
            <w:r>
              <w:t>278</w:t>
            </w:r>
          </w:p>
        </w:tc>
        <w:tc>
          <w:tcPr>
            <w:tcW w:w="640" w:type="dxa"/>
          </w:tcPr>
          <w:p w14:paraId="7D9879E9" w14:textId="77777777" w:rsidR="0073714F" w:rsidRDefault="0073714F">
            <w:r>
              <w:t>7548</w:t>
            </w:r>
          </w:p>
        </w:tc>
        <w:tc>
          <w:tcPr>
            <w:tcW w:w="755" w:type="dxa"/>
          </w:tcPr>
          <w:p w14:paraId="5D89C7F1" w14:textId="77777777" w:rsidR="0073714F" w:rsidRDefault="0073714F">
            <w:r>
              <w:t>Khadija Humayun</w:t>
            </w:r>
          </w:p>
        </w:tc>
        <w:tc>
          <w:tcPr>
            <w:tcW w:w="842" w:type="dxa"/>
          </w:tcPr>
          <w:p w14:paraId="09C862C3" w14:textId="77777777" w:rsidR="0073714F" w:rsidRDefault="0073714F">
            <w:r>
              <w:t>87872-P</w:t>
            </w:r>
          </w:p>
        </w:tc>
        <w:tc>
          <w:tcPr>
            <w:tcW w:w="803" w:type="dxa"/>
          </w:tcPr>
          <w:p w14:paraId="67819021" w14:textId="77777777" w:rsidR="0073714F" w:rsidRDefault="0073714F">
            <w:r>
              <w:t>humayun rashid</w:t>
            </w:r>
          </w:p>
        </w:tc>
        <w:tc>
          <w:tcPr>
            <w:tcW w:w="694" w:type="dxa"/>
          </w:tcPr>
          <w:p w14:paraId="70833227" w14:textId="77777777" w:rsidR="0073714F" w:rsidRDefault="0073714F">
            <w:r>
              <w:t>53.401667</w:t>
            </w:r>
          </w:p>
        </w:tc>
        <w:tc>
          <w:tcPr>
            <w:tcW w:w="695" w:type="dxa"/>
          </w:tcPr>
          <w:p w14:paraId="7427FF25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3D742DBF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2D0BC33E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374DE69C" w14:textId="77777777" w:rsidR="0073714F" w:rsidRDefault="0073714F">
            <w:r>
              <w:t>Punjab</w:t>
            </w:r>
          </w:p>
        </w:tc>
      </w:tr>
      <w:tr w:rsidR="0073714F" w14:paraId="4E207A82" w14:textId="77777777" w:rsidTr="0073714F">
        <w:tc>
          <w:tcPr>
            <w:tcW w:w="388" w:type="dxa"/>
          </w:tcPr>
          <w:p w14:paraId="5DD4FE2E" w14:textId="77777777" w:rsidR="0073714F" w:rsidRDefault="0073714F">
            <w:r>
              <w:t>279</w:t>
            </w:r>
          </w:p>
        </w:tc>
        <w:tc>
          <w:tcPr>
            <w:tcW w:w="640" w:type="dxa"/>
          </w:tcPr>
          <w:p w14:paraId="7489398A" w14:textId="77777777" w:rsidR="0073714F" w:rsidRDefault="0073714F">
            <w:r>
              <w:t>17608</w:t>
            </w:r>
          </w:p>
        </w:tc>
        <w:tc>
          <w:tcPr>
            <w:tcW w:w="755" w:type="dxa"/>
          </w:tcPr>
          <w:p w14:paraId="4F716356" w14:textId="77777777" w:rsidR="0073714F" w:rsidRDefault="0073714F">
            <w:r>
              <w:t>Hamna Zafar</w:t>
            </w:r>
          </w:p>
        </w:tc>
        <w:tc>
          <w:tcPr>
            <w:tcW w:w="842" w:type="dxa"/>
          </w:tcPr>
          <w:p w14:paraId="4BFCABFD" w14:textId="77777777" w:rsidR="0073714F" w:rsidRDefault="0073714F">
            <w:r>
              <w:t>111028-P</w:t>
            </w:r>
          </w:p>
        </w:tc>
        <w:tc>
          <w:tcPr>
            <w:tcW w:w="803" w:type="dxa"/>
          </w:tcPr>
          <w:p w14:paraId="375EE945" w14:textId="77777777" w:rsidR="0073714F" w:rsidRDefault="0073714F">
            <w:r>
              <w:t>Zafar Majeed</w:t>
            </w:r>
          </w:p>
        </w:tc>
        <w:tc>
          <w:tcPr>
            <w:tcW w:w="694" w:type="dxa"/>
          </w:tcPr>
          <w:p w14:paraId="4F27C62B" w14:textId="77777777" w:rsidR="0073714F" w:rsidRDefault="0073714F">
            <w:r>
              <w:t>53.340833</w:t>
            </w:r>
          </w:p>
        </w:tc>
        <w:tc>
          <w:tcPr>
            <w:tcW w:w="695" w:type="dxa"/>
          </w:tcPr>
          <w:p w14:paraId="43EA521D" w14:textId="77777777" w:rsidR="0073714F" w:rsidRDefault="0073714F">
            <w:r>
              <w:t>20</w:t>
            </w:r>
          </w:p>
        </w:tc>
        <w:tc>
          <w:tcPr>
            <w:tcW w:w="1135" w:type="dxa"/>
          </w:tcPr>
          <w:p w14:paraId="0F5CEAFE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7AAFDE8C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47F99D9D" w14:textId="77777777" w:rsidR="0073714F" w:rsidRDefault="0073714F">
            <w:r>
              <w:t>Punjab</w:t>
            </w:r>
          </w:p>
        </w:tc>
      </w:tr>
      <w:tr w:rsidR="0073714F" w14:paraId="5110AC7C" w14:textId="77777777" w:rsidTr="0073714F">
        <w:tc>
          <w:tcPr>
            <w:tcW w:w="388" w:type="dxa"/>
          </w:tcPr>
          <w:p w14:paraId="4F08AB56" w14:textId="77777777" w:rsidR="0073714F" w:rsidRDefault="0073714F">
            <w:r>
              <w:t>280</w:t>
            </w:r>
          </w:p>
        </w:tc>
        <w:tc>
          <w:tcPr>
            <w:tcW w:w="640" w:type="dxa"/>
          </w:tcPr>
          <w:p w14:paraId="1E0C7E9D" w14:textId="77777777" w:rsidR="0073714F" w:rsidRDefault="0073714F">
            <w:r>
              <w:t>15214</w:t>
            </w:r>
          </w:p>
        </w:tc>
        <w:tc>
          <w:tcPr>
            <w:tcW w:w="755" w:type="dxa"/>
          </w:tcPr>
          <w:p w14:paraId="60620169" w14:textId="77777777" w:rsidR="0073714F" w:rsidRDefault="0073714F">
            <w:r>
              <w:t>Mubashra Ameen</w:t>
            </w:r>
          </w:p>
        </w:tc>
        <w:tc>
          <w:tcPr>
            <w:tcW w:w="842" w:type="dxa"/>
          </w:tcPr>
          <w:p w14:paraId="2ADCF1B6" w14:textId="77777777" w:rsidR="0073714F" w:rsidRDefault="0073714F">
            <w:r>
              <w:t>96265-p</w:t>
            </w:r>
          </w:p>
        </w:tc>
        <w:tc>
          <w:tcPr>
            <w:tcW w:w="803" w:type="dxa"/>
          </w:tcPr>
          <w:p w14:paraId="7931A16A" w14:textId="77777777" w:rsidR="0073714F" w:rsidRDefault="0073714F">
            <w:r>
              <w:t>Muhammad Ameen</w:t>
            </w:r>
          </w:p>
        </w:tc>
        <w:tc>
          <w:tcPr>
            <w:tcW w:w="694" w:type="dxa"/>
          </w:tcPr>
          <w:p w14:paraId="000A5899" w14:textId="77777777" w:rsidR="0073714F" w:rsidRDefault="0073714F">
            <w:r>
              <w:t>52.845</w:t>
            </w:r>
          </w:p>
        </w:tc>
        <w:tc>
          <w:tcPr>
            <w:tcW w:w="695" w:type="dxa"/>
          </w:tcPr>
          <w:p w14:paraId="27F58714" w14:textId="77777777" w:rsidR="0073714F" w:rsidRDefault="0073714F">
            <w:r>
              <w:t>20</w:t>
            </w:r>
          </w:p>
        </w:tc>
        <w:tc>
          <w:tcPr>
            <w:tcW w:w="1135" w:type="dxa"/>
          </w:tcPr>
          <w:p w14:paraId="114BC52A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22D79488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4369E8B1" w14:textId="77777777" w:rsidR="0073714F" w:rsidRDefault="0073714F">
            <w:r>
              <w:t>Punjab</w:t>
            </w:r>
          </w:p>
        </w:tc>
      </w:tr>
      <w:tr w:rsidR="0073714F" w14:paraId="098C8154" w14:textId="77777777" w:rsidTr="0073714F">
        <w:tc>
          <w:tcPr>
            <w:tcW w:w="388" w:type="dxa"/>
          </w:tcPr>
          <w:p w14:paraId="07B5F741" w14:textId="77777777" w:rsidR="0073714F" w:rsidRDefault="0073714F">
            <w:r>
              <w:t>28</w:t>
            </w:r>
            <w:r>
              <w:lastRenderedPageBreak/>
              <w:t>1</w:t>
            </w:r>
          </w:p>
        </w:tc>
        <w:tc>
          <w:tcPr>
            <w:tcW w:w="640" w:type="dxa"/>
          </w:tcPr>
          <w:p w14:paraId="78EAF6B8" w14:textId="77777777" w:rsidR="0073714F" w:rsidRDefault="0073714F">
            <w:r>
              <w:lastRenderedPageBreak/>
              <w:t>6603</w:t>
            </w:r>
          </w:p>
        </w:tc>
        <w:tc>
          <w:tcPr>
            <w:tcW w:w="755" w:type="dxa"/>
          </w:tcPr>
          <w:p w14:paraId="6907F072" w14:textId="77777777" w:rsidR="0073714F" w:rsidRDefault="0073714F">
            <w:r>
              <w:t>Zainab Arsha</w:t>
            </w:r>
            <w:r>
              <w:lastRenderedPageBreak/>
              <w:t>d</w:t>
            </w:r>
          </w:p>
        </w:tc>
        <w:tc>
          <w:tcPr>
            <w:tcW w:w="842" w:type="dxa"/>
          </w:tcPr>
          <w:p w14:paraId="70A02C23" w14:textId="77777777" w:rsidR="0073714F" w:rsidRDefault="0073714F">
            <w:r>
              <w:lastRenderedPageBreak/>
              <w:t>94901-</w:t>
            </w:r>
            <w:r>
              <w:lastRenderedPageBreak/>
              <w:t>P</w:t>
            </w:r>
          </w:p>
        </w:tc>
        <w:tc>
          <w:tcPr>
            <w:tcW w:w="803" w:type="dxa"/>
          </w:tcPr>
          <w:p w14:paraId="4BCA3C0A" w14:textId="77777777" w:rsidR="0073714F" w:rsidRDefault="0073714F">
            <w:r>
              <w:lastRenderedPageBreak/>
              <w:t>Arshad Mehmo</w:t>
            </w:r>
            <w:r>
              <w:lastRenderedPageBreak/>
              <w:t>od</w:t>
            </w:r>
          </w:p>
        </w:tc>
        <w:tc>
          <w:tcPr>
            <w:tcW w:w="694" w:type="dxa"/>
          </w:tcPr>
          <w:p w14:paraId="286E3941" w14:textId="77777777" w:rsidR="0073714F" w:rsidRDefault="0073714F">
            <w:r>
              <w:lastRenderedPageBreak/>
              <w:t>52.68</w:t>
            </w:r>
            <w:r>
              <w:lastRenderedPageBreak/>
              <w:t>4167</w:t>
            </w:r>
          </w:p>
        </w:tc>
        <w:tc>
          <w:tcPr>
            <w:tcW w:w="695" w:type="dxa"/>
          </w:tcPr>
          <w:p w14:paraId="2797427D" w14:textId="77777777" w:rsidR="0073714F" w:rsidRDefault="0073714F">
            <w:r>
              <w:lastRenderedPageBreak/>
              <w:t>9</w:t>
            </w:r>
          </w:p>
        </w:tc>
        <w:tc>
          <w:tcPr>
            <w:tcW w:w="1135" w:type="dxa"/>
          </w:tcPr>
          <w:p w14:paraId="70DE8103" w14:textId="77777777" w:rsidR="0073714F" w:rsidRDefault="0073714F">
            <w:r>
              <w:t xml:space="preserve">Pediatric </w:t>
            </w:r>
            <w:r>
              <w:lastRenderedPageBreak/>
              <w:t>Surgery</w:t>
            </w:r>
          </w:p>
        </w:tc>
        <w:tc>
          <w:tcPr>
            <w:tcW w:w="879" w:type="dxa"/>
          </w:tcPr>
          <w:p w14:paraId="2308347F" w14:textId="77777777" w:rsidR="0073714F" w:rsidRDefault="0073714F">
            <w:r>
              <w:lastRenderedPageBreak/>
              <w:t>Children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0CD2AEE7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2DE94987" w14:textId="77777777" w:rsidTr="0073714F">
        <w:tc>
          <w:tcPr>
            <w:tcW w:w="388" w:type="dxa"/>
          </w:tcPr>
          <w:p w14:paraId="6E4A29D6" w14:textId="77777777" w:rsidR="0073714F" w:rsidRDefault="0073714F">
            <w:r>
              <w:lastRenderedPageBreak/>
              <w:t>282</w:t>
            </w:r>
          </w:p>
        </w:tc>
        <w:tc>
          <w:tcPr>
            <w:tcW w:w="640" w:type="dxa"/>
          </w:tcPr>
          <w:p w14:paraId="2B2E4E17" w14:textId="77777777" w:rsidR="0073714F" w:rsidRDefault="0073714F">
            <w:r>
              <w:t>17604</w:t>
            </w:r>
          </w:p>
        </w:tc>
        <w:tc>
          <w:tcPr>
            <w:tcW w:w="755" w:type="dxa"/>
          </w:tcPr>
          <w:p w14:paraId="2A7684AD" w14:textId="77777777" w:rsidR="0073714F" w:rsidRDefault="0073714F">
            <w:r>
              <w:t>Kinza Amir</w:t>
            </w:r>
          </w:p>
        </w:tc>
        <w:tc>
          <w:tcPr>
            <w:tcW w:w="842" w:type="dxa"/>
          </w:tcPr>
          <w:p w14:paraId="1FCC9CCB" w14:textId="77777777" w:rsidR="0073714F" w:rsidRDefault="0073714F">
            <w:r>
              <w:t>114063-P</w:t>
            </w:r>
          </w:p>
        </w:tc>
        <w:tc>
          <w:tcPr>
            <w:tcW w:w="803" w:type="dxa"/>
          </w:tcPr>
          <w:p w14:paraId="07A7D737" w14:textId="77777777" w:rsidR="0073714F" w:rsidRDefault="0073714F">
            <w:r>
              <w:t>Amir Latif Mirza</w:t>
            </w:r>
          </w:p>
        </w:tc>
        <w:tc>
          <w:tcPr>
            <w:tcW w:w="694" w:type="dxa"/>
          </w:tcPr>
          <w:p w14:paraId="4CF806B0" w14:textId="77777777" w:rsidR="0073714F" w:rsidRDefault="0073714F">
            <w:r>
              <w:t>51.824286</w:t>
            </w:r>
          </w:p>
        </w:tc>
        <w:tc>
          <w:tcPr>
            <w:tcW w:w="695" w:type="dxa"/>
          </w:tcPr>
          <w:p w14:paraId="62256022" w14:textId="77777777" w:rsidR="0073714F" w:rsidRDefault="0073714F">
            <w:r>
              <w:t>32</w:t>
            </w:r>
          </w:p>
        </w:tc>
        <w:tc>
          <w:tcPr>
            <w:tcW w:w="1135" w:type="dxa"/>
          </w:tcPr>
          <w:p w14:paraId="4EE5DC28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633BC245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0698C5CF" w14:textId="77777777" w:rsidR="0073714F" w:rsidRDefault="0073714F">
            <w:r>
              <w:t>Punjab</w:t>
            </w:r>
          </w:p>
        </w:tc>
      </w:tr>
      <w:tr w:rsidR="0073714F" w14:paraId="1BE237B1" w14:textId="77777777" w:rsidTr="0073714F">
        <w:tc>
          <w:tcPr>
            <w:tcW w:w="388" w:type="dxa"/>
          </w:tcPr>
          <w:p w14:paraId="69B683C7" w14:textId="77777777" w:rsidR="0073714F" w:rsidRDefault="0073714F">
            <w:r>
              <w:t>283</w:t>
            </w:r>
          </w:p>
        </w:tc>
        <w:tc>
          <w:tcPr>
            <w:tcW w:w="640" w:type="dxa"/>
          </w:tcPr>
          <w:p w14:paraId="2039B05B" w14:textId="77777777" w:rsidR="0073714F" w:rsidRDefault="0073714F">
            <w:r>
              <w:t>15317</w:t>
            </w:r>
          </w:p>
        </w:tc>
        <w:tc>
          <w:tcPr>
            <w:tcW w:w="755" w:type="dxa"/>
          </w:tcPr>
          <w:p w14:paraId="602F49D4" w14:textId="77777777" w:rsidR="0073714F" w:rsidRDefault="0073714F">
            <w:r>
              <w:t>Muhammad Ahmed Bakkar</w:t>
            </w:r>
          </w:p>
        </w:tc>
        <w:tc>
          <w:tcPr>
            <w:tcW w:w="842" w:type="dxa"/>
          </w:tcPr>
          <w:p w14:paraId="113041C1" w14:textId="77777777" w:rsidR="0073714F" w:rsidRDefault="0073714F">
            <w:r>
              <w:t>101175-P</w:t>
            </w:r>
          </w:p>
        </w:tc>
        <w:tc>
          <w:tcPr>
            <w:tcW w:w="803" w:type="dxa"/>
          </w:tcPr>
          <w:p w14:paraId="035746A2" w14:textId="77777777" w:rsidR="0073714F" w:rsidRDefault="0073714F">
            <w:r>
              <w:t xml:space="preserve">Haji Muhammad Saeed Ahmed </w:t>
            </w:r>
          </w:p>
        </w:tc>
        <w:tc>
          <w:tcPr>
            <w:tcW w:w="694" w:type="dxa"/>
          </w:tcPr>
          <w:p w14:paraId="463D6D33" w14:textId="77777777" w:rsidR="0073714F" w:rsidRDefault="0073714F">
            <w:r>
              <w:t>50.838333</w:t>
            </w:r>
          </w:p>
        </w:tc>
        <w:tc>
          <w:tcPr>
            <w:tcW w:w="695" w:type="dxa"/>
          </w:tcPr>
          <w:p w14:paraId="3D9307C8" w14:textId="77777777" w:rsidR="0073714F" w:rsidRDefault="0073714F">
            <w:r>
              <w:t>19</w:t>
            </w:r>
          </w:p>
        </w:tc>
        <w:tc>
          <w:tcPr>
            <w:tcW w:w="1135" w:type="dxa"/>
          </w:tcPr>
          <w:p w14:paraId="4C9E5DB8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727E426B" w14:textId="77777777" w:rsidR="0073714F" w:rsidRDefault="0073714F">
            <w:r>
              <w:t>Children Hospital, Lahore</w:t>
            </w:r>
          </w:p>
        </w:tc>
        <w:tc>
          <w:tcPr>
            <w:tcW w:w="731" w:type="dxa"/>
          </w:tcPr>
          <w:p w14:paraId="70C6F642" w14:textId="77777777" w:rsidR="0073714F" w:rsidRDefault="0073714F">
            <w:r>
              <w:t>Punjab</w:t>
            </w:r>
          </w:p>
        </w:tc>
      </w:tr>
      <w:tr w:rsidR="0073714F" w14:paraId="63BB402F" w14:textId="77777777" w:rsidTr="0073714F">
        <w:tc>
          <w:tcPr>
            <w:tcW w:w="388" w:type="dxa"/>
          </w:tcPr>
          <w:p w14:paraId="507F4290" w14:textId="77777777" w:rsidR="0073714F" w:rsidRDefault="0073714F">
            <w:r>
              <w:t>284</w:t>
            </w:r>
          </w:p>
        </w:tc>
        <w:tc>
          <w:tcPr>
            <w:tcW w:w="640" w:type="dxa"/>
          </w:tcPr>
          <w:p w14:paraId="6E65420E" w14:textId="77777777" w:rsidR="0073714F" w:rsidRDefault="0073714F">
            <w:r>
              <w:t>4463</w:t>
            </w:r>
          </w:p>
        </w:tc>
        <w:tc>
          <w:tcPr>
            <w:tcW w:w="755" w:type="dxa"/>
          </w:tcPr>
          <w:p w14:paraId="3DA40C18" w14:textId="77777777" w:rsidR="0073714F" w:rsidRDefault="0073714F">
            <w:r>
              <w:t>Hira Saeed</w:t>
            </w:r>
          </w:p>
        </w:tc>
        <w:tc>
          <w:tcPr>
            <w:tcW w:w="842" w:type="dxa"/>
          </w:tcPr>
          <w:p w14:paraId="5970DC0B" w14:textId="77777777" w:rsidR="0073714F" w:rsidRDefault="0073714F">
            <w:r>
              <w:t>107531-P</w:t>
            </w:r>
          </w:p>
        </w:tc>
        <w:tc>
          <w:tcPr>
            <w:tcW w:w="803" w:type="dxa"/>
          </w:tcPr>
          <w:p w14:paraId="59B67E57" w14:textId="77777777" w:rsidR="0073714F" w:rsidRDefault="0073714F">
            <w:r>
              <w:t>Muhammad Saeed Alam</w:t>
            </w:r>
          </w:p>
        </w:tc>
        <w:tc>
          <w:tcPr>
            <w:tcW w:w="694" w:type="dxa"/>
          </w:tcPr>
          <w:p w14:paraId="4919C278" w14:textId="77777777" w:rsidR="0073714F" w:rsidRDefault="0073714F">
            <w:r>
              <w:t>50.954894</w:t>
            </w:r>
          </w:p>
        </w:tc>
        <w:tc>
          <w:tcPr>
            <w:tcW w:w="695" w:type="dxa"/>
          </w:tcPr>
          <w:p w14:paraId="7C4660E3" w14:textId="77777777" w:rsidR="0073714F" w:rsidRDefault="0073714F">
            <w:r>
              <w:t>7</w:t>
            </w:r>
          </w:p>
        </w:tc>
        <w:tc>
          <w:tcPr>
            <w:tcW w:w="1135" w:type="dxa"/>
          </w:tcPr>
          <w:p w14:paraId="32FFE8DD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1E953EA1" w14:textId="77777777" w:rsidR="0073714F" w:rsidRDefault="0073714F">
            <w:r>
              <w:t>Children Hospital, Multan</w:t>
            </w:r>
          </w:p>
        </w:tc>
        <w:tc>
          <w:tcPr>
            <w:tcW w:w="731" w:type="dxa"/>
          </w:tcPr>
          <w:p w14:paraId="5E905FE2" w14:textId="77777777" w:rsidR="0073714F" w:rsidRDefault="0073714F">
            <w:r>
              <w:t>Punjab</w:t>
            </w:r>
          </w:p>
        </w:tc>
      </w:tr>
      <w:tr w:rsidR="0073714F" w14:paraId="7530FD6A" w14:textId="77777777" w:rsidTr="0073714F">
        <w:tc>
          <w:tcPr>
            <w:tcW w:w="388" w:type="dxa"/>
          </w:tcPr>
          <w:p w14:paraId="219A382C" w14:textId="77777777" w:rsidR="0073714F" w:rsidRDefault="0073714F">
            <w:r>
              <w:t>285</w:t>
            </w:r>
          </w:p>
        </w:tc>
        <w:tc>
          <w:tcPr>
            <w:tcW w:w="640" w:type="dxa"/>
          </w:tcPr>
          <w:p w14:paraId="3DBECD92" w14:textId="77777777" w:rsidR="0073714F" w:rsidRDefault="0073714F">
            <w:r>
              <w:t>16870</w:t>
            </w:r>
          </w:p>
        </w:tc>
        <w:tc>
          <w:tcPr>
            <w:tcW w:w="755" w:type="dxa"/>
          </w:tcPr>
          <w:p w14:paraId="5BE12497" w14:textId="77777777" w:rsidR="0073714F" w:rsidRDefault="0073714F">
            <w:r>
              <w:t>Aqsa Kareem</w:t>
            </w:r>
          </w:p>
        </w:tc>
        <w:tc>
          <w:tcPr>
            <w:tcW w:w="842" w:type="dxa"/>
          </w:tcPr>
          <w:p w14:paraId="6745AACA" w14:textId="77777777" w:rsidR="0073714F" w:rsidRDefault="0073714F">
            <w:r>
              <w:t>112178-P</w:t>
            </w:r>
          </w:p>
        </w:tc>
        <w:tc>
          <w:tcPr>
            <w:tcW w:w="803" w:type="dxa"/>
          </w:tcPr>
          <w:p w14:paraId="76B603D6" w14:textId="77777777" w:rsidR="0073714F" w:rsidRDefault="0073714F">
            <w:r>
              <w:t>Mahr Kareem Bakhsh</w:t>
            </w:r>
          </w:p>
        </w:tc>
        <w:tc>
          <w:tcPr>
            <w:tcW w:w="694" w:type="dxa"/>
          </w:tcPr>
          <w:p w14:paraId="3FBE1DA1" w14:textId="77777777" w:rsidR="0073714F" w:rsidRDefault="0073714F">
            <w:r>
              <w:t>50.276667</w:t>
            </w:r>
          </w:p>
        </w:tc>
        <w:tc>
          <w:tcPr>
            <w:tcW w:w="695" w:type="dxa"/>
          </w:tcPr>
          <w:p w14:paraId="7B83911C" w14:textId="77777777" w:rsidR="0073714F" w:rsidRDefault="0073714F">
            <w:r>
              <w:t>42</w:t>
            </w:r>
          </w:p>
        </w:tc>
        <w:tc>
          <w:tcPr>
            <w:tcW w:w="1135" w:type="dxa"/>
          </w:tcPr>
          <w:p w14:paraId="0162E765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4A53C9DC" w14:textId="77777777" w:rsidR="0073714F" w:rsidRDefault="0073714F">
            <w:r>
              <w:t>Children Hospital, Multan</w:t>
            </w:r>
          </w:p>
        </w:tc>
        <w:tc>
          <w:tcPr>
            <w:tcW w:w="731" w:type="dxa"/>
          </w:tcPr>
          <w:p w14:paraId="0B73D14C" w14:textId="77777777" w:rsidR="0073714F" w:rsidRDefault="0073714F">
            <w:r>
              <w:t>Punjab</w:t>
            </w:r>
          </w:p>
        </w:tc>
      </w:tr>
      <w:tr w:rsidR="0073714F" w14:paraId="2F8C28E1" w14:textId="77777777" w:rsidTr="0073714F">
        <w:tc>
          <w:tcPr>
            <w:tcW w:w="388" w:type="dxa"/>
          </w:tcPr>
          <w:p w14:paraId="7376BD2C" w14:textId="77777777" w:rsidR="0073714F" w:rsidRDefault="0073714F">
            <w:r>
              <w:t>286</w:t>
            </w:r>
          </w:p>
        </w:tc>
        <w:tc>
          <w:tcPr>
            <w:tcW w:w="640" w:type="dxa"/>
          </w:tcPr>
          <w:p w14:paraId="7DB65CCA" w14:textId="77777777" w:rsidR="0073714F" w:rsidRDefault="0073714F">
            <w:r>
              <w:t>16081</w:t>
            </w:r>
          </w:p>
        </w:tc>
        <w:tc>
          <w:tcPr>
            <w:tcW w:w="755" w:type="dxa"/>
          </w:tcPr>
          <w:p w14:paraId="5812A838" w14:textId="77777777" w:rsidR="0073714F" w:rsidRDefault="0073714F">
            <w:r>
              <w:t>Komal Shahid Abbasi</w:t>
            </w:r>
          </w:p>
        </w:tc>
        <w:tc>
          <w:tcPr>
            <w:tcW w:w="842" w:type="dxa"/>
          </w:tcPr>
          <w:p w14:paraId="5ECC497A" w14:textId="77777777" w:rsidR="0073714F" w:rsidRDefault="0073714F">
            <w:r>
              <w:t>113008-P</w:t>
            </w:r>
          </w:p>
        </w:tc>
        <w:tc>
          <w:tcPr>
            <w:tcW w:w="803" w:type="dxa"/>
          </w:tcPr>
          <w:p w14:paraId="5E2BC50E" w14:textId="77777777" w:rsidR="0073714F" w:rsidRDefault="0073714F">
            <w:r>
              <w:t>Muhammad Shahid Abbasi</w:t>
            </w:r>
          </w:p>
        </w:tc>
        <w:tc>
          <w:tcPr>
            <w:tcW w:w="694" w:type="dxa"/>
          </w:tcPr>
          <w:p w14:paraId="50338DF7" w14:textId="77777777" w:rsidR="0073714F" w:rsidRDefault="0073714F">
            <w:r>
              <w:t>53.563333</w:t>
            </w:r>
          </w:p>
        </w:tc>
        <w:tc>
          <w:tcPr>
            <w:tcW w:w="695" w:type="dxa"/>
          </w:tcPr>
          <w:p w14:paraId="64DA1B70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1E5B884F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3888F267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78C819A1" w14:textId="77777777" w:rsidR="0073714F" w:rsidRDefault="0073714F">
            <w:r>
              <w:t>Punjab</w:t>
            </w:r>
          </w:p>
        </w:tc>
      </w:tr>
      <w:tr w:rsidR="0073714F" w14:paraId="566D08F6" w14:textId="77777777" w:rsidTr="0073714F">
        <w:tc>
          <w:tcPr>
            <w:tcW w:w="388" w:type="dxa"/>
          </w:tcPr>
          <w:p w14:paraId="2F090F17" w14:textId="77777777" w:rsidR="0073714F" w:rsidRDefault="0073714F">
            <w:r>
              <w:t>287</w:t>
            </w:r>
          </w:p>
        </w:tc>
        <w:tc>
          <w:tcPr>
            <w:tcW w:w="640" w:type="dxa"/>
          </w:tcPr>
          <w:p w14:paraId="6C96F4DD" w14:textId="77777777" w:rsidR="0073714F" w:rsidRDefault="0073714F">
            <w:r>
              <w:t>18387</w:t>
            </w:r>
          </w:p>
        </w:tc>
        <w:tc>
          <w:tcPr>
            <w:tcW w:w="755" w:type="dxa"/>
          </w:tcPr>
          <w:p w14:paraId="763CBC1E" w14:textId="77777777" w:rsidR="0073714F" w:rsidRDefault="0073714F">
            <w:r>
              <w:t>Nimra Gul</w:t>
            </w:r>
          </w:p>
        </w:tc>
        <w:tc>
          <w:tcPr>
            <w:tcW w:w="842" w:type="dxa"/>
          </w:tcPr>
          <w:p w14:paraId="1309B23A" w14:textId="77777777" w:rsidR="0073714F" w:rsidRDefault="0073714F">
            <w:r>
              <w:t>34386-N</w:t>
            </w:r>
          </w:p>
        </w:tc>
        <w:tc>
          <w:tcPr>
            <w:tcW w:w="803" w:type="dxa"/>
          </w:tcPr>
          <w:p w14:paraId="76072120" w14:textId="77777777" w:rsidR="0073714F" w:rsidRDefault="0073714F">
            <w:r>
              <w:t>Ikhtiar Gul</w:t>
            </w:r>
          </w:p>
        </w:tc>
        <w:tc>
          <w:tcPr>
            <w:tcW w:w="694" w:type="dxa"/>
          </w:tcPr>
          <w:p w14:paraId="0A8EC276" w14:textId="77777777" w:rsidR="0073714F" w:rsidRDefault="0073714F">
            <w:r>
              <w:t>44.859149</w:t>
            </w:r>
          </w:p>
        </w:tc>
        <w:tc>
          <w:tcPr>
            <w:tcW w:w="695" w:type="dxa"/>
          </w:tcPr>
          <w:p w14:paraId="21C6E9D5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6705565C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52CEFA49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6964ADD1" w14:textId="77777777" w:rsidR="0073714F" w:rsidRDefault="0073714F">
            <w:r>
              <w:t>KPK, Sindh, Balochistan</w:t>
            </w:r>
          </w:p>
        </w:tc>
      </w:tr>
      <w:tr w:rsidR="0073714F" w14:paraId="2C2D1029" w14:textId="77777777" w:rsidTr="0073714F">
        <w:tc>
          <w:tcPr>
            <w:tcW w:w="388" w:type="dxa"/>
          </w:tcPr>
          <w:p w14:paraId="2FFD9DA2" w14:textId="77777777" w:rsidR="0073714F" w:rsidRDefault="0073714F">
            <w:r>
              <w:t>288</w:t>
            </w:r>
          </w:p>
        </w:tc>
        <w:tc>
          <w:tcPr>
            <w:tcW w:w="640" w:type="dxa"/>
          </w:tcPr>
          <w:p w14:paraId="475FF138" w14:textId="77777777" w:rsidR="0073714F" w:rsidRDefault="0073714F">
            <w:r>
              <w:t>16495</w:t>
            </w:r>
          </w:p>
        </w:tc>
        <w:tc>
          <w:tcPr>
            <w:tcW w:w="755" w:type="dxa"/>
          </w:tcPr>
          <w:p w14:paraId="46B5C809" w14:textId="77777777" w:rsidR="0073714F" w:rsidRDefault="0073714F">
            <w:r>
              <w:t>Nimrah Hanif</w:t>
            </w:r>
          </w:p>
        </w:tc>
        <w:tc>
          <w:tcPr>
            <w:tcW w:w="842" w:type="dxa"/>
          </w:tcPr>
          <w:p w14:paraId="46C7E12D" w14:textId="77777777" w:rsidR="0073714F" w:rsidRDefault="0073714F">
            <w:r>
              <w:t>114228-P</w:t>
            </w:r>
          </w:p>
        </w:tc>
        <w:tc>
          <w:tcPr>
            <w:tcW w:w="803" w:type="dxa"/>
          </w:tcPr>
          <w:p w14:paraId="7D16685D" w14:textId="77777777" w:rsidR="0073714F" w:rsidRDefault="0073714F">
            <w:r>
              <w:t>Muhammad Hanif</w:t>
            </w:r>
          </w:p>
        </w:tc>
        <w:tc>
          <w:tcPr>
            <w:tcW w:w="694" w:type="dxa"/>
          </w:tcPr>
          <w:p w14:paraId="5FAEC300" w14:textId="77777777" w:rsidR="0073714F" w:rsidRDefault="0073714F">
            <w:r>
              <w:t>50.546667</w:t>
            </w:r>
          </w:p>
        </w:tc>
        <w:tc>
          <w:tcPr>
            <w:tcW w:w="695" w:type="dxa"/>
          </w:tcPr>
          <w:p w14:paraId="4E7BC3B8" w14:textId="77777777" w:rsidR="0073714F" w:rsidRDefault="0073714F">
            <w:r>
              <w:t>59</w:t>
            </w:r>
          </w:p>
        </w:tc>
        <w:tc>
          <w:tcPr>
            <w:tcW w:w="1135" w:type="dxa"/>
          </w:tcPr>
          <w:p w14:paraId="7D10592F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773A5D20" w14:textId="77777777" w:rsidR="0073714F" w:rsidRDefault="0073714F">
            <w:r>
              <w:t>Institute of Child Health, Faisalabad</w:t>
            </w:r>
          </w:p>
        </w:tc>
        <w:tc>
          <w:tcPr>
            <w:tcW w:w="731" w:type="dxa"/>
          </w:tcPr>
          <w:p w14:paraId="15139AF9" w14:textId="77777777" w:rsidR="0073714F" w:rsidRDefault="0073714F">
            <w:r>
              <w:t>Punjab</w:t>
            </w:r>
          </w:p>
        </w:tc>
      </w:tr>
      <w:tr w:rsidR="0073714F" w14:paraId="02063148" w14:textId="77777777" w:rsidTr="0073714F">
        <w:tc>
          <w:tcPr>
            <w:tcW w:w="388" w:type="dxa"/>
          </w:tcPr>
          <w:p w14:paraId="57D1B63B" w14:textId="77777777" w:rsidR="0073714F" w:rsidRDefault="0073714F">
            <w:r>
              <w:t>28</w:t>
            </w:r>
            <w:r>
              <w:lastRenderedPageBreak/>
              <w:t>9</w:t>
            </w:r>
          </w:p>
        </w:tc>
        <w:tc>
          <w:tcPr>
            <w:tcW w:w="640" w:type="dxa"/>
          </w:tcPr>
          <w:p w14:paraId="1AD8A086" w14:textId="77777777" w:rsidR="0073714F" w:rsidRDefault="0073714F">
            <w:r>
              <w:lastRenderedPageBreak/>
              <w:t>16771</w:t>
            </w:r>
          </w:p>
        </w:tc>
        <w:tc>
          <w:tcPr>
            <w:tcW w:w="755" w:type="dxa"/>
          </w:tcPr>
          <w:p w14:paraId="0392F2A6" w14:textId="77777777" w:rsidR="0073714F" w:rsidRDefault="0073714F">
            <w:r>
              <w:t>Afifa Nasir</w:t>
            </w:r>
          </w:p>
        </w:tc>
        <w:tc>
          <w:tcPr>
            <w:tcW w:w="842" w:type="dxa"/>
          </w:tcPr>
          <w:p w14:paraId="37738619" w14:textId="77777777" w:rsidR="0073714F" w:rsidRDefault="0073714F">
            <w:r>
              <w:t>112396-P</w:t>
            </w:r>
          </w:p>
        </w:tc>
        <w:tc>
          <w:tcPr>
            <w:tcW w:w="803" w:type="dxa"/>
          </w:tcPr>
          <w:p w14:paraId="65EC44F9" w14:textId="77777777" w:rsidR="0073714F" w:rsidRDefault="0073714F">
            <w:r>
              <w:t>Nasir Iqbal</w:t>
            </w:r>
          </w:p>
        </w:tc>
        <w:tc>
          <w:tcPr>
            <w:tcW w:w="694" w:type="dxa"/>
          </w:tcPr>
          <w:p w14:paraId="341EE0C5" w14:textId="77777777" w:rsidR="0073714F" w:rsidRDefault="0073714F">
            <w:r>
              <w:t>53.963265</w:t>
            </w:r>
          </w:p>
        </w:tc>
        <w:tc>
          <w:tcPr>
            <w:tcW w:w="695" w:type="dxa"/>
          </w:tcPr>
          <w:p w14:paraId="1FA1B704" w14:textId="77777777" w:rsidR="0073714F" w:rsidRDefault="0073714F">
            <w:r>
              <w:t>24</w:t>
            </w:r>
          </w:p>
        </w:tc>
        <w:tc>
          <w:tcPr>
            <w:tcW w:w="1135" w:type="dxa"/>
          </w:tcPr>
          <w:p w14:paraId="19F6D8F1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2DED49C7" w14:textId="77777777" w:rsidR="0073714F" w:rsidRDefault="0073714F">
            <w:r>
              <w:t>Mayo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033421ED" w14:textId="77777777" w:rsidR="0073714F" w:rsidRDefault="0073714F">
            <w:r>
              <w:lastRenderedPageBreak/>
              <w:t>Punjab</w:t>
            </w:r>
          </w:p>
        </w:tc>
      </w:tr>
      <w:tr w:rsidR="0073714F" w14:paraId="7F41879D" w14:textId="77777777" w:rsidTr="0073714F">
        <w:tc>
          <w:tcPr>
            <w:tcW w:w="388" w:type="dxa"/>
          </w:tcPr>
          <w:p w14:paraId="429D42C4" w14:textId="77777777" w:rsidR="0073714F" w:rsidRDefault="0073714F">
            <w:r>
              <w:t>290</w:t>
            </w:r>
          </w:p>
        </w:tc>
        <w:tc>
          <w:tcPr>
            <w:tcW w:w="640" w:type="dxa"/>
          </w:tcPr>
          <w:p w14:paraId="60AF4A97" w14:textId="77777777" w:rsidR="0073714F" w:rsidRDefault="0073714F">
            <w:r>
              <w:t>4086</w:t>
            </w:r>
          </w:p>
        </w:tc>
        <w:tc>
          <w:tcPr>
            <w:tcW w:w="755" w:type="dxa"/>
          </w:tcPr>
          <w:p w14:paraId="3FCD7DAA" w14:textId="77777777" w:rsidR="0073714F" w:rsidRDefault="0073714F">
            <w:r>
              <w:t>Abdul Mannan</w:t>
            </w:r>
          </w:p>
        </w:tc>
        <w:tc>
          <w:tcPr>
            <w:tcW w:w="842" w:type="dxa"/>
          </w:tcPr>
          <w:p w14:paraId="495AB16F" w14:textId="77777777" w:rsidR="0073714F" w:rsidRDefault="0073714F">
            <w:r>
              <w:t>104310-P</w:t>
            </w:r>
          </w:p>
        </w:tc>
        <w:tc>
          <w:tcPr>
            <w:tcW w:w="803" w:type="dxa"/>
          </w:tcPr>
          <w:p w14:paraId="3755BE86" w14:textId="77777777" w:rsidR="0073714F" w:rsidRDefault="0073714F">
            <w:r>
              <w:t>Muhammad Anwar Zia</w:t>
            </w:r>
          </w:p>
        </w:tc>
        <w:tc>
          <w:tcPr>
            <w:tcW w:w="694" w:type="dxa"/>
          </w:tcPr>
          <w:p w14:paraId="6F7AF44B" w14:textId="77777777" w:rsidR="0073714F" w:rsidRDefault="0073714F">
            <w:r>
              <w:t>53.915102</w:t>
            </w:r>
          </w:p>
        </w:tc>
        <w:tc>
          <w:tcPr>
            <w:tcW w:w="695" w:type="dxa"/>
          </w:tcPr>
          <w:p w14:paraId="5AFAC460" w14:textId="77777777" w:rsidR="0073714F" w:rsidRDefault="0073714F">
            <w:r>
              <w:t>5</w:t>
            </w:r>
          </w:p>
        </w:tc>
        <w:tc>
          <w:tcPr>
            <w:tcW w:w="1135" w:type="dxa"/>
          </w:tcPr>
          <w:p w14:paraId="614C7CB3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4E58D976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419B5610" w14:textId="77777777" w:rsidR="0073714F" w:rsidRDefault="0073714F">
            <w:r>
              <w:t>Punjab</w:t>
            </w:r>
          </w:p>
        </w:tc>
      </w:tr>
      <w:tr w:rsidR="0073714F" w14:paraId="4FEC08D4" w14:textId="77777777" w:rsidTr="0073714F">
        <w:tc>
          <w:tcPr>
            <w:tcW w:w="388" w:type="dxa"/>
          </w:tcPr>
          <w:p w14:paraId="0FFC9025" w14:textId="77777777" w:rsidR="0073714F" w:rsidRDefault="0073714F">
            <w:r>
              <w:t>291</w:t>
            </w:r>
          </w:p>
        </w:tc>
        <w:tc>
          <w:tcPr>
            <w:tcW w:w="640" w:type="dxa"/>
          </w:tcPr>
          <w:p w14:paraId="3432FF5F" w14:textId="77777777" w:rsidR="0073714F" w:rsidRDefault="0073714F">
            <w:r>
              <w:t>18810</w:t>
            </w:r>
          </w:p>
        </w:tc>
        <w:tc>
          <w:tcPr>
            <w:tcW w:w="755" w:type="dxa"/>
          </w:tcPr>
          <w:p w14:paraId="237BA978" w14:textId="77777777" w:rsidR="0073714F" w:rsidRDefault="0073714F">
            <w:r>
              <w:t>Irum Shahzadi</w:t>
            </w:r>
          </w:p>
        </w:tc>
        <w:tc>
          <w:tcPr>
            <w:tcW w:w="842" w:type="dxa"/>
          </w:tcPr>
          <w:p w14:paraId="5A211EC8" w14:textId="77777777" w:rsidR="0073714F" w:rsidRDefault="0073714F">
            <w:r>
              <w:t>112138-P</w:t>
            </w:r>
          </w:p>
        </w:tc>
        <w:tc>
          <w:tcPr>
            <w:tcW w:w="803" w:type="dxa"/>
          </w:tcPr>
          <w:p w14:paraId="43A6D5B8" w14:textId="77777777" w:rsidR="0073714F" w:rsidRDefault="0073714F">
            <w:r>
              <w:t>Abdul hameed</w:t>
            </w:r>
          </w:p>
        </w:tc>
        <w:tc>
          <w:tcPr>
            <w:tcW w:w="694" w:type="dxa"/>
          </w:tcPr>
          <w:p w14:paraId="7261BF5E" w14:textId="77777777" w:rsidR="0073714F" w:rsidRDefault="0073714F">
            <w:r>
              <w:t>55.69</w:t>
            </w:r>
          </w:p>
        </w:tc>
        <w:tc>
          <w:tcPr>
            <w:tcW w:w="695" w:type="dxa"/>
          </w:tcPr>
          <w:p w14:paraId="2AF77CF3" w14:textId="77777777" w:rsidR="0073714F" w:rsidRDefault="0073714F">
            <w:r>
              <w:t>277</w:t>
            </w:r>
          </w:p>
        </w:tc>
        <w:tc>
          <w:tcPr>
            <w:tcW w:w="1135" w:type="dxa"/>
          </w:tcPr>
          <w:p w14:paraId="73813D3B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40170129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4D945E21" w14:textId="77777777" w:rsidR="0073714F" w:rsidRDefault="0073714F">
            <w:r>
              <w:t>Punjab</w:t>
            </w:r>
          </w:p>
        </w:tc>
      </w:tr>
      <w:tr w:rsidR="0073714F" w14:paraId="7141C7F4" w14:textId="77777777" w:rsidTr="0073714F">
        <w:tc>
          <w:tcPr>
            <w:tcW w:w="388" w:type="dxa"/>
          </w:tcPr>
          <w:p w14:paraId="2D1B9BFC" w14:textId="77777777" w:rsidR="0073714F" w:rsidRDefault="0073714F">
            <w:r>
              <w:t>292</w:t>
            </w:r>
          </w:p>
        </w:tc>
        <w:tc>
          <w:tcPr>
            <w:tcW w:w="640" w:type="dxa"/>
          </w:tcPr>
          <w:p w14:paraId="251CC2B3" w14:textId="77777777" w:rsidR="0073714F" w:rsidRDefault="0073714F">
            <w:r>
              <w:t>15314</w:t>
            </w:r>
          </w:p>
        </w:tc>
        <w:tc>
          <w:tcPr>
            <w:tcW w:w="755" w:type="dxa"/>
          </w:tcPr>
          <w:p w14:paraId="5B66151B" w14:textId="77777777" w:rsidR="0073714F" w:rsidRDefault="0073714F">
            <w:r>
              <w:t>Ali Raza</w:t>
            </w:r>
          </w:p>
        </w:tc>
        <w:tc>
          <w:tcPr>
            <w:tcW w:w="842" w:type="dxa"/>
          </w:tcPr>
          <w:p w14:paraId="7644A2F8" w14:textId="77777777" w:rsidR="0073714F" w:rsidRDefault="0073714F">
            <w:r>
              <w:t>106041-P</w:t>
            </w:r>
          </w:p>
        </w:tc>
        <w:tc>
          <w:tcPr>
            <w:tcW w:w="803" w:type="dxa"/>
          </w:tcPr>
          <w:p w14:paraId="422CEF17" w14:textId="77777777" w:rsidR="0073714F" w:rsidRDefault="0073714F">
            <w:r>
              <w:t>Raza Ahmad Taqi</w:t>
            </w:r>
          </w:p>
        </w:tc>
        <w:tc>
          <w:tcPr>
            <w:tcW w:w="694" w:type="dxa"/>
          </w:tcPr>
          <w:p w14:paraId="50DD2DE1" w14:textId="77777777" w:rsidR="0073714F" w:rsidRDefault="0073714F">
            <w:r>
              <w:t>52.411667</w:t>
            </w:r>
          </w:p>
        </w:tc>
        <w:tc>
          <w:tcPr>
            <w:tcW w:w="695" w:type="dxa"/>
          </w:tcPr>
          <w:p w14:paraId="5035F97D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1B107B4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3F814F52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5ECCC8D7" w14:textId="77777777" w:rsidR="0073714F" w:rsidRDefault="0073714F">
            <w:r>
              <w:t>Punjab</w:t>
            </w:r>
          </w:p>
        </w:tc>
      </w:tr>
      <w:tr w:rsidR="0073714F" w14:paraId="579B5C57" w14:textId="77777777" w:rsidTr="0073714F">
        <w:tc>
          <w:tcPr>
            <w:tcW w:w="388" w:type="dxa"/>
          </w:tcPr>
          <w:p w14:paraId="03A0D268" w14:textId="77777777" w:rsidR="0073714F" w:rsidRDefault="0073714F">
            <w:r>
              <w:t>293</w:t>
            </w:r>
          </w:p>
        </w:tc>
        <w:tc>
          <w:tcPr>
            <w:tcW w:w="640" w:type="dxa"/>
          </w:tcPr>
          <w:p w14:paraId="363E01C0" w14:textId="77777777" w:rsidR="0073714F" w:rsidRDefault="0073714F">
            <w:r>
              <w:t>16160</w:t>
            </w:r>
          </w:p>
        </w:tc>
        <w:tc>
          <w:tcPr>
            <w:tcW w:w="755" w:type="dxa"/>
          </w:tcPr>
          <w:p w14:paraId="03D60523" w14:textId="77777777" w:rsidR="0073714F" w:rsidRDefault="0073714F">
            <w:r>
              <w:t>Muhammad Danish Farooq</w:t>
            </w:r>
          </w:p>
        </w:tc>
        <w:tc>
          <w:tcPr>
            <w:tcW w:w="842" w:type="dxa"/>
          </w:tcPr>
          <w:p w14:paraId="448FAFC9" w14:textId="77777777" w:rsidR="0073714F" w:rsidRDefault="0073714F">
            <w:r>
              <w:t>112439-P</w:t>
            </w:r>
          </w:p>
        </w:tc>
        <w:tc>
          <w:tcPr>
            <w:tcW w:w="803" w:type="dxa"/>
          </w:tcPr>
          <w:p w14:paraId="575781F8" w14:textId="77777777" w:rsidR="0073714F" w:rsidRDefault="0073714F">
            <w:r>
              <w:t>Farooq Ahmad</w:t>
            </w:r>
          </w:p>
        </w:tc>
        <w:tc>
          <w:tcPr>
            <w:tcW w:w="694" w:type="dxa"/>
          </w:tcPr>
          <w:p w14:paraId="5321D9AA" w14:textId="77777777" w:rsidR="0073714F" w:rsidRDefault="0073714F">
            <w:r>
              <w:t>50.784167</w:t>
            </w:r>
          </w:p>
        </w:tc>
        <w:tc>
          <w:tcPr>
            <w:tcW w:w="695" w:type="dxa"/>
          </w:tcPr>
          <w:p w14:paraId="54A82F0A" w14:textId="77777777" w:rsidR="0073714F" w:rsidRDefault="0073714F">
            <w:r>
              <w:t>11</w:t>
            </w:r>
          </w:p>
        </w:tc>
        <w:tc>
          <w:tcPr>
            <w:tcW w:w="1135" w:type="dxa"/>
          </w:tcPr>
          <w:p w14:paraId="53217C22" w14:textId="77777777" w:rsidR="0073714F" w:rsidRDefault="0073714F">
            <w:r>
              <w:t>Pediatric Surgery</w:t>
            </w:r>
          </w:p>
        </w:tc>
        <w:tc>
          <w:tcPr>
            <w:tcW w:w="879" w:type="dxa"/>
          </w:tcPr>
          <w:p w14:paraId="46A3F49A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1AEB8007" w14:textId="77777777" w:rsidR="0073714F" w:rsidRDefault="0073714F">
            <w:r>
              <w:t>Punjab</w:t>
            </w:r>
          </w:p>
        </w:tc>
      </w:tr>
      <w:tr w:rsidR="0073714F" w14:paraId="2B36D5BA" w14:textId="77777777" w:rsidTr="0073714F">
        <w:tc>
          <w:tcPr>
            <w:tcW w:w="388" w:type="dxa"/>
          </w:tcPr>
          <w:p w14:paraId="7E326099" w14:textId="77777777" w:rsidR="0073714F" w:rsidRDefault="0073714F">
            <w:r>
              <w:t>294</w:t>
            </w:r>
          </w:p>
        </w:tc>
        <w:tc>
          <w:tcPr>
            <w:tcW w:w="640" w:type="dxa"/>
          </w:tcPr>
          <w:p w14:paraId="18C7FA08" w14:textId="77777777" w:rsidR="0073714F" w:rsidRDefault="0073714F">
            <w:r>
              <w:t>17741</w:t>
            </w:r>
          </w:p>
        </w:tc>
        <w:tc>
          <w:tcPr>
            <w:tcW w:w="755" w:type="dxa"/>
          </w:tcPr>
          <w:p w14:paraId="4ACFCD36" w14:textId="77777777" w:rsidR="0073714F" w:rsidRDefault="0073714F">
            <w:r>
              <w:t>Abida Bibi</w:t>
            </w:r>
          </w:p>
        </w:tc>
        <w:tc>
          <w:tcPr>
            <w:tcW w:w="842" w:type="dxa"/>
          </w:tcPr>
          <w:p w14:paraId="21007553" w14:textId="77777777" w:rsidR="0073714F" w:rsidRDefault="0073714F">
            <w:r>
              <w:t>74974-P</w:t>
            </w:r>
          </w:p>
        </w:tc>
        <w:tc>
          <w:tcPr>
            <w:tcW w:w="803" w:type="dxa"/>
          </w:tcPr>
          <w:p w14:paraId="29A1A96D" w14:textId="77777777" w:rsidR="0073714F" w:rsidRDefault="0073714F">
            <w:r>
              <w:t>JHAN KHAN</w:t>
            </w:r>
          </w:p>
        </w:tc>
        <w:tc>
          <w:tcPr>
            <w:tcW w:w="694" w:type="dxa"/>
          </w:tcPr>
          <w:p w14:paraId="39ED7DE2" w14:textId="77777777" w:rsidR="0073714F" w:rsidRDefault="0073714F">
            <w:r>
              <w:t>57.261176</w:t>
            </w:r>
          </w:p>
        </w:tc>
        <w:tc>
          <w:tcPr>
            <w:tcW w:w="695" w:type="dxa"/>
          </w:tcPr>
          <w:p w14:paraId="6703254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EBA47B8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4B5E54C1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7CE65424" w14:textId="77777777" w:rsidR="0073714F" w:rsidRDefault="0073714F">
            <w:r>
              <w:t>Punjab</w:t>
            </w:r>
          </w:p>
        </w:tc>
      </w:tr>
      <w:tr w:rsidR="0073714F" w14:paraId="0410C37B" w14:textId="77777777" w:rsidTr="0073714F">
        <w:tc>
          <w:tcPr>
            <w:tcW w:w="388" w:type="dxa"/>
          </w:tcPr>
          <w:p w14:paraId="71B202BB" w14:textId="77777777" w:rsidR="0073714F" w:rsidRDefault="0073714F">
            <w:r>
              <w:t>295</w:t>
            </w:r>
          </w:p>
        </w:tc>
        <w:tc>
          <w:tcPr>
            <w:tcW w:w="640" w:type="dxa"/>
          </w:tcPr>
          <w:p w14:paraId="22FF189A" w14:textId="77777777" w:rsidR="0073714F" w:rsidRDefault="0073714F">
            <w:r>
              <w:t>15626</w:t>
            </w:r>
          </w:p>
        </w:tc>
        <w:tc>
          <w:tcPr>
            <w:tcW w:w="755" w:type="dxa"/>
          </w:tcPr>
          <w:p w14:paraId="2F5F8E2F" w14:textId="77777777" w:rsidR="0073714F" w:rsidRDefault="0073714F">
            <w:r>
              <w:t>Dr.Ambreen Akhtar</w:t>
            </w:r>
          </w:p>
        </w:tc>
        <w:tc>
          <w:tcPr>
            <w:tcW w:w="842" w:type="dxa"/>
          </w:tcPr>
          <w:p w14:paraId="7FDE6A6D" w14:textId="77777777" w:rsidR="0073714F" w:rsidRDefault="0073714F">
            <w:r>
              <w:t>109075­P</w:t>
            </w:r>
          </w:p>
        </w:tc>
        <w:tc>
          <w:tcPr>
            <w:tcW w:w="803" w:type="dxa"/>
          </w:tcPr>
          <w:p w14:paraId="12A5D122" w14:textId="77777777" w:rsidR="0073714F" w:rsidRDefault="0073714F">
            <w:r>
              <w:t>Ghulam Asghar</w:t>
            </w:r>
          </w:p>
        </w:tc>
        <w:tc>
          <w:tcPr>
            <w:tcW w:w="694" w:type="dxa"/>
          </w:tcPr>
          <w:p w14:paraId="7E54D0CD" w14:textId="77777777" w:rsidR="0073714F" w:rsidRDefault="0073714F">
            <w:r>
              <w:t>55.790834</w:t>
            </w:r>
          </w:p>
        </w:tc>
        <w:tc>
          <w:tcPr>
            <w:tcW w:w="695" w:type="dxa"/>
          </w:tcPr>
          <w:p w14:paraId="16DB454E" w14:textId="77777777" w:rsidR="0073714F" w:rsidRDefault="0073714F">
            <w:r>
              <w:t>4</w:t>
            </w:r>
          </w:p>
        </w:tc>
        <w:tc>
          <w:tcPr>
            <w:tcW w:w="1135" w:type="dxa"/>
          </w:tcPr>
          <w:p w14:paraId="74FE8C7C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6460785E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63F689C9" w14:textId="77777777" w:rsidR="0073714F" w:rsidRDefault="0073714F">
            <w:r>
              <w:t>Punjab</w:t>
            </w:r>
          </w:p>
        </w:tc>
      </w:tr>
      <w:tr w:rsidR="0073714F" w14:paraId="046E7B97" w14:textId="77777777" w:rsidTr="0073714F">
        <w:tc>
          <w:tcPr>
            <w:tcW w:w="388" w:type="dxa"/>
          </w:tcPr>
          <w:p w14:paraId="122808E6" w14:textId="77777777" w:rsidR="0073714F" w:rsidRDefault="0073714F">
            <w:r>
              <w:t>296</w:t>
            </w:r>
          </w:p>
        </w:tc>
        <w:tc>
          <w:tcPr>
            <w:tcW w:w="640" w:type="dxa"/>
          </w:tcPr>
          <w:p w14:paraId="09C6E3AA" w14:textId="77777777" w:rsidR="0073714F" w:rsidRDefault="0073714F">
            <w:r>
              <w:t>18450</w:t>
            </w:r>
          </w:p>
        </w:tc>
        <w:tc>
          <w:tcPr>
            <w:tcW w:w="755" w:type="dxa"/>
          </w:tcPr>
          <w:p w14:paraId="2E189E51" w14:textId="77777777" w:rsidR="0073714F" w:rsidRDefault="0073714F">
            <w:r>
              <w:t>Muhammad Shafqat Javaid Fareedi</w:t>
            </w:r>
          </w:p>
        </w:tc>
        <w:tc>
          <w:tcPr>
            <w:tcW w:w="842" w:type="dxa"/>
          </w:tcPr>
          <w:p w14:paraId="017E4DB1" w14:textId="77777777" w:rsidR="0073714F" w:rsidRDefault="0073714F">
            <w:r>
              <w:t>95807-P</w:t>
            </w:r>
          </w:p>
        </w:tc>
        <w:tc>
          <w:tcPr>
            <w:tcW w:w="803" w:type="dxa"/>
          </w:tcPr>
          <w:p w14:paraId="65771E9E" w14:textId="77777777" w:rsidR="0073714F" w:rsidRDefault="0073714F">
            <w:r>
              <w:t>Muhammad Javed Akhtar</w:t>
            </w:r>
          </w:p>
        </w:tc>
        <w:tc>
          <w:tcPr>
            <w:tcW w:w="694" w:type="dxa"/>
          </w:tcPr>
          <w:p w14:paraId="25DE90C2" w14:textId="77777777" w:rsidR="0073714F" w:rsidRDefault="0073714F">
            <w:r>
              <w:t>59.994167</w:t>
            </w:r>
          </w:p>
        </w:tc>
        <w:tc>
          <w:tcPr>
            <w:tcW w:w="695" w:type="dxa"/>
          </w:tcPr>
          <w:p w14:paraId="66641CF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9B93728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4185CF2D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4569BC6D" w14:textId="77777777" w:rsidR="0073714F" w:rsidRDefault="0073714F">
            <w:r>
              <w:t>Punjab</w:t>
            </w:r>
          </w:p>
        </w:tc>
      </w:tr>
      <w:tr w:rsidR="0073714F" w14:paraId="7C5F9B38" w14:textId="77777777" w:rsidTr="0073714F">
        <w:tc>
          <w:tcPr>
            <w:tcW w:w="388" w:type="dxa"/>
          </w:tcPr>
          <w:p w14:paraId="1D88091A" w14:textId="77777777" w:rsidR="0073714F" w:rsidRDefault="0073714F">
            <w:r>
              <w:t>29</w:t>
            </w:r>
            <w:r>
              <w:lastRenderedPageBreak/>
              <w:t>7</w:t>
            </w:r>
          </w:p>
        </w:tc>
        <w:tc>
          <w:tcPr>
            <w:tcW w:w="640" w:type="dxa"/>
          </w:tcPr>
          <w:p w14:paraId="01370182" w14:textId="77777777" w:rsidR="0073714F" w:rsidRDefault="0073714F">
            <w:r>
              <w:lastRenderedPageBreak/>
              <w:t>7583</w:t>
            </w:r>
          </w:p>
        </w:tc>
        <w:tc>
          <w:tcPr>
            <w:tcW w:w="755" w:type="dxa"/>
          </w:tcPr>
          <w:p w14:paraId="3641967E" w14:textId="77777777" w:rsidR="0073714F" w:rsidRDefault="0073714F">
            <w:r>
              <w:t xml:space="preserve">Samina </w:t>
            </w:r>
            <w:r>
              <w:lastRenderedPageBreak/>
              <w:t>Nawaz</w:t>
            </w:r>
          </w:p>
        </w:tc>
        <w:tc>
          <w:tcPr>
            <w:tcW w:w="842" w:type="dxa"/>
          </w:tcPr>
          <w:p w14:paraId="0D373772" w14:textId="77777777" w:rsidR="0073714F" w:rsidRDefault="0073714F">
            <w:r>
              <w:lastRenderedPageBreak/>
              <w:t>102239</w:t>
            </w:r>
            <w:r>
              <w:lastRenderedPageBreak/>
              <w:t>-P</w:t>
            </w:r>
          </w:p>
        </w:tc>
        <w:tc>
          <w:tcPr>
            <w:tcW w:w="803" w:type="dxa"/>
          </w:tcPr>
          <w:p w14:paraId="1A56BCED" w14:textId="77777777" w:rsidR="0073714F" w:rsidRDefault="0073714F">
            <w:r>
              <w:lastRenderedPageBreak/>
              <w:t xml:space="preserve">Muhammad </w:t>
            </w:r>
            <w:r>
              <w:lastRenderedPageBreak/>
              <w:t>nawaz</w:t>
            </w:r>
          </w:p>
        </w:tc>
        <w:tc>
          <w:tcPr>
            <w:tcW w:w="694" w:type="dxa"/>
          </w:tcPr>
          <w:p w14:paraId="0C9A7F88" w14:textId="77777777" w:rsidR="0073714F" w:rsidRDefault="0073714F">
            <w:r>
              <w:lastRenderedPageBreak/>
              <w:t>56.86</w:t>
            </w:r>
            <w:r>
              <w:lastRenderedPageBreak/>
              <w:t>75</w:t>
            </w:r>
          </w:p>
        </w:tc>
        <w:tc>
          <w:tcPr>
            <w:tcW w:w="695" w:type="dxa"/>
          </w:tcPr>
          <w:p w14:paraId="1E1B370F" w14:textId="77777777" w:rsidR="0073714F" w:rsidRDefault="0073714F">
            <w:r>
              <w:lastRenderedPageBreak/>
              <w:t>8</w:t>
            </w:r>
          </w:p>
        </w:tc>
        <w:tc>
          <w:tcPr>
            <w:tcW w:w="1135" w:type="dxa"/>
          </w:tcPr>
          <w:p w14:paraId="151C0C33" w14:textId="77777777" w:rsidR="0073714F" w:rsidRDefault="0073714F">
            <w:r>
              <w:t xml:space="preserve">Plastic </w:t>
            </w:r>
            <w:r>
              <w:lastRenderedPageBreak/>
              <w:t>Surgery</w:t>
            </w:r>
          </w:p>
        </w:tc>
        <w:tc>
          <w:tcPr>
            <w:tcW w:w="879" w:type="dxa"/>
          </w:tcPr>
          <w:p w14:paraId="700CBA85" w14:textId="77777777" w:rsidR="0073714F" w:rsidRDefault="0073714F">
            <w:r>
              <w:lastRenderedPageBreak/>
              <w:t>Children Hospital</w:t>
            </w:r>
            <w:r>
              <w:lastRenderedPageBreak/>
              <w:t>, Lahore</w:t>
            </w:r>
          </w:p>
        </w:tc>
        <w:tc>
          <w:tcPr>
            <w:tcW w:w="731" w:type="dxa"/>
          </w:tcPr>
          <w:p w14:paraId="335C70C9" w14:textId="77777777" w:rsidR="0073714F" w:rsidRDefault="0073714F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73714F" w14:paraId="5B946B1F" w14:textId="77777777" w:rsidTr="0073714F">
        <w:tc>
          <w:tcPr>
            <w:tcW w:w="388" w:type="dxa"/>
          </w:tcPr>
          <w:p w14:paraId="7AD2A921" w14:textId="77777777" w:rsidR="0073714F" w:rsidRDefault="0073714F">
            <w:r>
              <w:lastRenderedPageBreak/>
              <w:t>298</w:t>
            </w:r>
          </w:p>
        </w:tc>
        <w:tc>
          <w:tcPr>
            <w:tcW w:w="640" w:type="dxa"/>
          </w:tcPr>
          <w:p w14:paraId="590A9177" w14:textId="77777777" w:rsidR="0073714F" w:rsidRDefault="0073714F">
            <w:r>
              <w:t>1550</w:t>
            </w:r>
          </w:p>
        </w:tc>
        <w:tc>
          <w:tcPr>
            <w:tcW w:w="755" w:type="dxa"/>
          </w:tcPr>
          <w:p w14:paraId="057B63B7" w14:textId="77777777" w:rsidR="0073714F" w:rsidRDefault="0073714F">
            <w:r>
              <w:t>Qindeel Fatima</w:t>
            </w:r>
          </w:p>
        </w:tc>
        <w:tc>
          <w:tcPr>
            <w:tcW w:w="842" w:type="dxa"/>
          </w:tcPr>
          <w:p w14:paraId="69AD2304" w14:textId="77777777" w:rsidR="0073714F" w:rsidRDefault="0073714F">
            <w:r>
              <w:t>99087-P</w:t>
            </w:r>
          </w:p>
        </w:tc>
        <w:tc>
          <w:tcPr>
            <w:tcW w:w="803" w:type="dxa"/>
          </w:tcPr>
          <w:p w14:paraId="322551DB" w14:textId="77777777" w:rsidR="0073714F" w:rsidRDefault="0073714F">
            <w:r>
              <w:t>Abdul Rehman Salfi</w:t>
            </w:r>
          </w:p>
        </w:tc>
        <w:tc>
          <w:tcPr>
            <w:tcW w:w="694" w:type="dxa"/>
          </w:tcPr>
          <w:p w14:paraId="5CC20CA2" w14:textId="77777777" w:rsidR="0073714F" w:rsidRDefault="0073714F">
            <w:r>
              <w:t>56.434167</w:t>
            </w:r>
          </w:p>
        </w:tc>
        <w:tc>
          <w:tcPr>
            <w:tcW w:w="695" w:type="dxa"/>
          </w:tcPr>
          <w:p w14:paraId="1B6B8709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07281221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274C35C3" w14:textId="77777777" w:rsidR="0073714F" w:rsidRDefault="0073714F">
            <w:r>
              <w:t>Holy Family Hospital, Rawalpindi</w:t>
            </w:r>
          </w:p>
        </w:tc>
        <w:tc>
          <w:tcPr>
            <w:tcW w:w="731" w:type="dxa"/>
          </w:tcPr>
          <w:p w14:paraId="31B72F0A" w14:textId="77777777" w:rsidR="0073714F" w:rsidRDefault="0073714F">
            <w:r>
              <w:t>Punjab</w:t>
            </w:r>
          </w:p>
        </w:tc>
      </w:tr>
      <w:tr w:rsidR="0073714F" w14:paraId="1A6B3BCF" w14:textId="77777777" w:rsidTr="0073714F">
        <w:tc>
          <w:tcPr>
            <w:tcW w:w="388" w:type="dxa"/>
          </w:tcPr>
          <w:p w14:paraId="67DE71F4" w14:textId="77777777" w:rsidR="0073714F" w:rsidRDefault="0073714F">
            <w:r>
              <w:t>299</w:t>
            </w:r>
          </w:p>
        </w:tc>
        <w:tc>
          <w:tcPr>
            <w:tcW w:w="640" w:type="dxa"/>
          </w:tcPr>
          <w:p w14:paraId="017A88CA" w14:textId="77777777" w:rsidR="0073714F" w:rsidRDefault="0073714F">
            <w:r>
              <w:t>17929</w:t>
            </w:r>
          </w:p>
        </w:tc>
        <w:tc>
          <w:tcPr>
            <w:tcW w:w="755" w:type="dxa"/>
          </w:tcPr>
          <w:p w14:paraId="54DE4D27" w14:textId="77777777" w:rsidR="0073714F" w:rsidRDefault="0073714F">
            <w:r>
              <w:t>Muhammad Mehtab Talha Khan</w:t>
            </w:r>
          </w:p>
        </w:tc>
        <w:tc>
          <w:tcPr>
            <w:tcW w:w="842" w:type="dxa"/>
          </w:tcPr>
          <w:p w14:paraId="6F42AB9B" w14:textId="77777777" w:rsidR="0073714F" w:rsidRDefault="0073714F">
            <w:r>
              <w:t>96193-P</w:t>
            </w:r>
          </w:p>
        </w:tc>
        <w:tc>
          <w:tcPr>
            <w:tcW w:w="803" w:type="dxa"/>
          </w:tcPr>
          <w:p w14:paraId="6BBE47D3" w14:textId="77777777" w:rsidR="0073714F" w:rsidRDefault="0073714F">
            <w:r>
              <w:t>Sarfraz Ahmad Khan</w:t>
            </w:r>
          </w:p>
        </w:tc>
        <w:tc>
          <w:tcPr>
            <w:tcW w:w="694" w:type="dxa"/>
          </w:tcPr>
          <w:p w14:paraId="7DD666DB" w14:textId="77777777" w:rsidR="0073714F" w:rsidRDefault="0073714F">
            <w:r>
              <w:t>65.884167</w:t>
            </w:r>
          </w:p>
        </w:tc>
        <w:tc>
          <w:tcPr>
            <w:tcW w:w="695" w:type="dxa"/>
          </w:tcPr>
          <w:p w14:paraId="2534CD7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5BBAD24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3BEE2687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3A48EAFA" w14:textId="77777777" w:rsidR="0073714F" w:rsidRDefault="0073714F">
            <w:r>
              <w:t>Punjab</w:t>
            </w:r>
          </w:p>
        </w:tc>
      </w:tr>
      <w:tr w:rsidR="0073714F" w14:paraId="66A083E7" w14:textId="77777777" w:rsidTr="0073714F">
        <w:tc>
          <w:tcPr>
            <w:tcW w:w="388" w:type="dxa"/>
          </w:tcPr>
          <w:p w14:paraId="1EE23683" w14:textId="77777777" w:rsidR="0073714F" w:rsidRDefault="0073714F">
            <w:r>
              <w:t>300</w:t>
            </w:r>
          </w:p>
        </w:tc>
        <w:tc>
          <w:tcPr>
            <w:tcW w:w="640" w:type="dxa"/>
          </w:tcPr>
          <w:p w14:paraId="7973E0FE" w14:textId="77777777" w:rsidR="0073714F" w:rsidRDefault="0073714F">
            <w:r>
              <w:t>20319</w:t>
            </w:r>
          </w:p>
        </w:tc>
        <w:tc>
          <w:tcPr>
            <w:tcW w:w="755" w:type="dxa"/>
          </w:tcPr>
          <w:p w14:paraId="6D8B7BB6" w14:textId="77777777" w:rsidR="0073714F" w:rsidRDefault="0073714F">
            <w:r>
              <w:t>Muhammad Smawar Mazhar</w:t>
            </w:r>
          </w:p>
        </w:tc>
        <w:tc>
          <w:tcPr>
            <w:tcW w:w="842" w:type="dxa"/>
          </w:tcPr>
          <w:p w14:paraId="1B15F6AC" w14:textId="77777777" w:rsidR="0073714F" w:rsidRDefault="0073714F">
            <w:r>
              <w:t>105510-P</w:t>
            </w:r>
          </w:p>
        </w:tc>
        <w:tc>
          <w:tcPr>
            <w:tcW w:w="803" w:type="dxa"/>
          </w:tcPr>
          <w:p w14:paraId="34A4DA35" w14:textId="77777777" w:rsidR="0073714F" w:rsidRDefault="0073714F">
            <w:r>
              <w:t>Ch. Mazhar Iqbal</w:t>
            </w:r>
          </w:p>
        </w:tc>
        <w:tc>
          <w:tcPr>
            <w:tcW w:w="694" w:type="dxa"/>
          </w:tcPr>
          <w:p w14:paraId="33540629" w14:textId="77777777" w:rsidR="0073714F" w:rsidRDefault="0073714F">
            <w:r>
              <w:t>59.5025</w:t>
            </w:r>
          </w:p>
        </w:tc>
        <w:tc>
          <w:tcPr>
            <w:tcW w:w="695" w:type="dxa"/>
          </w:tcPr>
          <w:p w14:paraId="397D23BE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0D1097E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3E65D59B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63C062F0" w14:textId="77777777" w:rsidR="0073714F" w:rsidRDefault="0073714F">
            <w:r>
              <w:t>Punjab</w:t>
            </w:r>
          </w:p>
        </w:tc>
      </w:tr>
      <w:tr w:rsidR="0073714F" w14:paraId="79DD6F94" w14:textId="77777777" w:rsidTr="0073714F">
        <w:tc>
          <w:tcPr>
            <w:tcW w:w="388" w:type="dxa"/>
          </w:tcPr>
          <w:p w14:paraId="36F11248" w14:textId="77777777" w:rsidR="0073714F" w:rsidRDefault="0073714F">
            <w:r>
              <w:t>301</w:t>
            </w:r>
          </w:p>
        </w:tc>
        <w:tc>
          <w:tcPr>
            <w:tcW w:w="640" w:type="dxa"/>
          </w:tcPr>
          <w:p w14:paraId="18D8F380" w14:textId="77777777" w:rsidR="0073714F" w:rsidRDefault="0073714F">
            <w:r>
              <w:t>17525</w:t>
            </w:r>
          </w:p>
        </w:tc>
        <w:tc>
          <w:tcPr>
            <w:tcW w:w="755" w:type="dxa"/>
          </w:tcPr>
          <w:p w14:paraId="56023F14" w14:textId="77777777" w:rsidR="0073714F" w:rsidRDefault="0073714F">
            <w:r>
              <w:t>Noman Khalid</w:t>
            </w:r>
          </w:p>
        </w:tc>
        <w:tc>
          <w:tcPr>
            <w:tcW w:w="842" w:type="dxa"/>
          </w:tcPr>
          <w:p w14:paraId="2F3ACA58" w14:textId="77777777" w:rsidR="0073714F" w:rsidRDefault="0073714F">
            <w:r>
              <w:t xml:space="preserve">80613-p </w:t>
            </w:r>
          </w:p>
        </w:tc>
        <w:tc>
          <w:tcPr>
            <w:tcW w:w="803" w:type="dxa"/>
          </w:tcPr>
          <w:p w14:paraId="7D7150E8" w14:textId="77777777" w:rsidR="0073714F" w:rsidRDefault="0073714F">
            <w:r>
              <w:t>Muhammad Khalid</w:t>
            </w:r>
          </w:p>
        </w:tc>
        <w:tc>
          <w:tcPr>
            <w:tcW w:w="694" w:type="dxa"/>
          </w:tcPr>
          <w:p w14:paraId="7F39C44C" w14:textId="77777777" w:rsidR="0073714F" w:rsidRDefault="0073714F">
            <w:r>
              <w:t>59.42</w:t>
            </w:r>
          </w:p>
        </w:tc>
        <w:tc>
          <w:tcPr>
            <w:tcW w:w="695" w:type="dxa"/>
          </w:tcPr>
          <w:p w14:paraId="662C86BA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553975CB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1868DFFD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0A65AE53" w14:textId="77777777" w:rsidR="0073714F" w:rsidRDefault="0073714F">
            <w:r>
              <w:t>Punjab</w:t>
            </w:r>
          </w:p>
        </w:tc>
      </w:tr>
      <w:tr w:rsidR="0073714F" w14:paraId="401C0DC6" w14:textId="77777777" w:rsidTr="0073714F">
        <w:tc>
          <w:tcPr>
            <w:tcW w:w="388" w:type="dxa"/>
          </w:tcPr>
          <w:p w14:paraId="3F0E8145" w14:textId="77777777" w:rsidR="0073714F" w:rsidRDefault="0073714F">
            <w:r>
              <w:t>302</w:t>
            </w:r>
          </w:p>
        </w:tc>
        <w:tc>
          <w:tcPr>
            <w:tcW w:w="640" w:type="dxa"/>
          </w:tcPr>
          <w:p w14:paraId="69DF0ED8" w14:textId="77777777" w:rsidR="0073714F" w:rsidRDefault="0073714F">
            <w:r>
              <w:t>15195</w:t>
            </w:r>
          </w:p>
        </w:tc>
        <w:tc>
          <w:tcPr>
            <w:tcW w:w="755" w:type="dxa"/>
          </w:tcPr>
          <w:p w14:paraId="2D495D98" w14:textId="77777777" w:rsidR="0073714F" w:rsidRDefault="0073714F">
            <w:r>
              <w:t>Ehtisham Ul Haq</w:t>
            </w:r>
          </w:p>
        </w:tc>
        <w:tc>
          <w:tcPr>
            <w:tcW w:w="842" w:type="dxa"/>
          </w:tcPr>
          <w:p w14:paraId="729863FC" w14:textId="77777777" w:rsidR="0073714F" w:rsidRDefault="0073714F">
            <w:r>
              <w:t>6218-AJK</w:t>
            </w:r>
          </w:p>
        </w:tc>
        <w:tc>
          <w:tcPr>
            <w:tcW w:w="803" w:type="dxa"/>
          </w:tcPr>
          <w:p w14:paraId="5B40BD98" w14:textId="77777777" w:rsidR="0073714F" w:rsidRDefault="0073714F">
            <w:r>
              <w:t>Muhammad Aslam Khan</w:t>
            </w:r>
          </w:p>
        </w:tc>
        <w:tc>
          <w:tcPr>
            <w:tcW w:w="694" w:type="dxa"/>
          </w:tcPr>
          <w:p w14:paraId="5DB66495" w14:textId="77777777" w:rsidR="0073714F" w:rsidRDefault="0073714F">
            <w:r>
              <w:t>44.218333</w:t>
            </w:r>
          </w:p>
        </w:tc>
        <w:tc>
          <w:tcPr>
            <w:tcW w:w="695" w:type="dxa"/>
          </w:tcPr>
          <w:p w14:paraId="393D8557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083132F3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627C4DAC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55BC9E91" w14:textId="77777777" w:rsidR="0073714F" w:rsidRDefault="0073714F">
            <w:r>
              <w:t>AJK, G&amp;B, FATA, ICT</w:t>
            </w:r>
          </w:p>
        </w:tc>
      </w:tr>
      <w:tr w:rsidR="0073714F" w14:paraId="24A342D9" w14:textId="77777777" w:rsidTr="0073714F">
        <w:tc>
          <w:tcPr>
            <w:tcW w:w="388" w:type="dxa"/>
          </w:tcPr>
          <w:p w14:paraId="0F492A64" w14:textId="77777777" w:rsidR="0073714F" w:rsidRDefault="0073714F">
            <w:r>
              <w:t>303</w:t>
            </w:r>
          </w:p>
        </w:tc>
        <w:tc>
          <w:tcPr>
            <w:tcW w:w="640" w:type="dxa"/>
          </w:tcPr>
          <w:p w14:paraId="3B9CFC2A" w14:textId="77777777" w:rsidR="0073714F" w:rsidRDefault="0073714F">
            <w:r>
              <w:t>18919</w:t>
            </w:r>
          </w:p>
        </w:tc>
        <w:tc>
          <w:tcPr>
            <w:tcW w:w="755" w:type="dxa"/>
          </w:tcPr>
          <w:p w14:paraId="1082A6D6" w14:textId="77777777" w:rsidR="0073714F" w:rsidRDefault="0073714F">
            <w:r>
              <w:t>Mahnoor Sultana</w:t>
            </w:r>
          </w:p>
        </w:tc>
        <w:tc>
          <w:tcPr>
            <w:tcW w:w="842" w:type="dxa"/>
          </w:tcPr>
          <w:p w14:paraId="7F470F78" w14:textId="77777777" w:rsidR="0073714F" w:rsidRDefault="0073714F">
            <w:r>
              <w:t>103657-P</w:t>
            </w:r>
          </w:p>
        </w:tc>
        <w:tc>
          <w:tcPr>
            <w:tcW w:w="803" w:type="dxa"/>
          </w:tcPr>
          <w:p w14:paraId="6429637B" w14:textId="77777777" w:rsidR="0073714F" w:rsidRDefault="0073714F">
            <w:r>
              <w:t>Abdul Sattar</w:t>
            </w:r>
          </w:p>
        </w:tc>
        <w:tc>
          <w:tcPr>
            <w:tcW w:w="694" w:type="dxa"/>
          </w:tcPr>
          <w:p w14:paraId="22DA4D50" w14:textId="77777777" w:rsidR="0073714F" w:rsidRDefault="0073714F">
            <w:r>
              <w:t>59.21</w:t>
            </w:r>
          </w:p>
        </w:tc>
        <w:tc>
          <w:tcPr>
            <w:tcW w:w="695" w:type="dxa"/>
          </w:tcPr>
          <w:p w14:paraId="2BD4B18F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19AC76F8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085CCE88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6B6BE0FD" w14:textId="77777777" w:rsidR="0073714F" w:rsidRDefault="0073714F">
            <w:r>
              <w:t>Punjab</w:t>
            </w:r>
          </w:p>
        </w:tc>
      </w:tr>
      <w:tr w:rsidR="0073714F" w14:paraId="35B1B9FC" w14:textId="77777777" w:rsidTr="0073714F">
        <w:tc>
          <w:tcPr>
            <w:tcW w:w="388" w:type="dxa"/>
          </w:tcPr>
          <w:p w14:paraId="264838E7" w14:textId="77777777" w:rsidR="0073714F" w:rsidRDefault="0073714F">
            <w:r>
              <w:t>304</w:t>
            </w:r>
          </w:p>
        </w:tc>
        <w:tc>
          <w:tcPr>
            <w:tcW w:w="640" w:type="dxa"/>
          </w:tcPr>
          <w:p w14:paraId="0E2D32AB" w14:textId="77777777" w:rsidR="0073714F" w:rsidRDefault="0073714F">
            <w:r>
              <w:t>18098</w:t>
            </w:r>
          </w:p>
        </w:tc>
        <w:tc>
          <w:tcPr>
            <w:tcW w:w="755" w:type="dxa"/>
          </w:tcPr>
          <w:p w14:paraId="76FD8BE8" w14:textId="77777777" w:rsidR="0073714F" w:rsidRDefault="0073714F">
            <w:r>
              <w:t>Aeman Shafique</w:t>
            </w:r>
          </w:p>
        </w:tc>
        <w:tc>
          <w:tcPr>
            <w:tcW w:w="842" w:type="dxa"/>
          </w:tcPr>
          <w:p w14:paraId="77ED2F8D" w14:textId="77777777" w:rsidR="0073714F" w:rsidRDefault="0073714F">
            <w:r>
              <w:t>99014-P</w:t>
            </w:r>
          </w:p>
        </w:tc>
        <w:tc>
          <w:tcPr>
            <w:tcW w:w="803" w:type="dxa"/>
          </w:tcPr>
          <w:p w14:paraId="61462031" w14:textId="77777777" w:rsidR="0073714F" w:rsidRDefault="0073714F">
            <w:r>
              <w:t>Mian Shafiq Ullah</w:t>
            </w:r>
          </w:p>
        </w:tc>
        <w:tc>
          <w:tcPr>
            <w:tcW w:w="694" w:type="dxa"/>
          </w:tcPr>
          <w:p w14:paraId="5A4DEE43" w14:textId="77777777" w:rsidR="0073714F" w:rsidRDefault="0073714F">
            <w:r>
              <w:t>59.029167</w:t>
            </w:r>
          </w:p>
        </w:tc>
        <w:tc>
          <w:tcPr>
            <w:tcW w:w="695" w:type="dxa"/>
          </w:tcPr>
          <w:p w14:paraId="7ABA60D8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5B223CDF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4B862156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73B9B06A" w14:textId="77777777" w:rsidR="0073714F" w:rsidRDefault="0073714F">
            <w:r>
              <w:t>Punjab</w:t>
            </w:r>
          </w:p>
        </w:tc>
      </w:tr>
      <w:tr w:rsidR="0073714F" w14:paraId="02D70C33" w14:textId="77777777" w:rsidTr="0073714F">
        <w:tc>
          <w:tcPr>
            <w:tcW w:w="388" w:type="dxa"/>
          </w:tcPr>
          <w:p w14:paraId="7E38CC8A" w14:textId="77777777" w:rsidR="0073714F" w:rsidRDefault="0073714F">
            <w:r>
              <w:t>305</w:t>
            </w:r>
          </w:p>
        </w:tc>
        <w:tc>
          <w:tcPr>
            <w:tcW w:w="640" w:type="dxa"/>
          </w:tcPr>
          <w:p w14:paraId="4A3C47BD" w14:textId="77777777" w:rsidR="0073714F" w:rsidRDefault="0073714F">
            <w:r>
              <w:t>18210</w:t>
            </w:r>
          </w:p>
        </w:tc>
        <w:tc>
          <w:tcPr>
            <w:tcW w:w="755" w:type="dxa"/>
          </w:tcPr>
          <w:p w14:paraId="05990BF5" w14:textId="77777777" w:rsidR="0073714F" w:rsidRDefault="0073714F">
            <w:r>
              <w:t>Adnan Tareen</w:t>
            </w:r>
          </w:p>
        </w:tc>
        <w:tc>
          <w:tcPr>
            <w:tcW w:w="842" w:type="dxa"/>
          </w:tcPr>
          <w:p w14:paraId="5B6C77DD" w14:textId="77777777" w:rsidR="0073714F" w:rsidRDefault="0073714F">
            <w:r>
              <w:t>96005-P</w:t>
            </w:r>
          </w:p>
        </w:tc>
        <w:tc>
          <w:tcPr>
            <w:tcW w:w="803" w:type="dxa"/>
          </w:tcPr>
          <w:p w14:paraId="6B3F4C86" w14:textId="77777777" w:rsidR="0073714F" w:rsidRDefault="0073714F">
            <w:r>
              <w:t>Qasir saeed tareen</w:t>
            </w:r>
          </w:p>
        </w:tc>
        <w:tc>
          <w:tcPr>
            <w:tcW w:w="694" w:type="dxa"/>
          </w:tcPr>
          <w:p w14:paraId="76679874" w14:textId="77777777" w:rsidR="0073714F" w:rsidRDefault="0073714F">
            <w:r>
              <w:t>60.4375</w:t>
            </w:r>
          </w:p>
        </w:tc>
        <w:tc>
          <w:tcPr>
            <w:tcW w:w="695" w:type="dxa"/>
          </w:tcPr>
          <w:p w14:paraId="7F508A0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FCB4FE8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45C567C0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4129FCE1" w14:textId="77777777" w:rsidR="0073714F" w:rsidRDefault="0073714F">
            <w:r>
              <w:t>Punjab</w:t>
            </w:r>
          </w:p>
        </w:tc>
      </w:tr>
      <w:tr w:rsidR="0073714F" w14:paraId="65A762F9" w14:textId="77777777" w:rsidTr="0073714F">
        <w:tc>
          <w:tcPr>
            <w:tcW w:w="388" w:type="dxa"/>
          </w:tcPr>
          <w:p w14:paraId="0EFBA672" w14:textId="77777777" w:rsidR="0073714F" w:rsidRDefault="0073714F">
            <w:r>
              <w:lastRenderedPageBreak/>
              <w:t>306</w:t>
            </w:r>
          </w:p>
        </w:tc>
        <w:tc>
          <w:tcPr>
            <w:tcW w:w="640" w:type="dxa"/>
          </w:tcPr>
          <w:p w14:paraId="48976129" w14:textId="77777777" w:rsidR="0073714F" w:rsidRDefault="0073714F">
            <w:r>
              <w:t>5357</w:t>
            </w:r>
          </w:p>
        </w:tc>
        <w:tc>
          <w:tcPr>
            <w:tcW w:w="755" w:type="dxa"/>
          </w:tcPr>
          <w:p w14:paraId="7277361C" w14:textId="77777777" w:rsidR="0073714F" w:rsidRDefault="0073714F">
            <w:r>
              <w:t>Muhammad Zeeshan Zahid</w:t>
            </w:r>
          </w:p>
        </w:tc>
        <w:tc>
          <w:tcPr>
            <w:tcW w:w="842" w:type="dxa"/>
          </w:tcPr>
          <w:p w14:paraId="6263D6AB" w14:textId="77777777" w:rsidR="0073714F" w:rsidRDefault="0073714F">
            <w:r>
              <w:t>107075-P</w:t>
            </w:r>
          </w:p>
        </w:tc>
        <w:tc>
          <w:tcPr>
            <w:tcW w:w="803" w:type="dxa"/>
          </w:tcPr>
          <w:p w14:paraId="2B2F39C3" w14:textId="77777777" w:rsidR="0073714F" w:rsidRDefault="0073714F">
            <w:r>
              <w:t>Zahid Mehmood</w:t>
            </w:r>
          </w:p>
        </w:tc>
        <w:tc>
          <w:tcPr>
            <w:tcW w:w="694" w:type="dxa"/>
          </w:tcPr>
          <w:p w14:paraId="4DC7A6EF" w14:textId="77777777" w:rsidR="0073714F" w:rsidRDefault="0073714F">
            <w:r>
              <w:t>60.255</w:t>
            </w:r>
          </w:p>
        </w:tc>
        <w:tc>
          <w:tcPr>
            <w:tcW w:w="695" w:type="dxa"/>
          </w:tcPr>
          <w:p w14:paraId="7F5C0865" w14:textId="77777777" w:rsidR="0073714F" w:rsidRDefault="0073714F">
            <w:r>
              <w:t>11</w:t>
            </w:r>
          </w:p>
        </w:tc>
        <w:tc>
          <w:tcPr>
            <w:tcW w:w="1135" w:type="dxa"/>
          </w:tcPr>
          <w:p w14:paraId="08BB0846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0A392965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4DF5B180" w14:textId="77777777" w:rsidR="0073714F" w:rsidRDefault="0073714F">
            <w:r>
              <w:t>Punjab</w:t>
            </w:r>
          </w:p>
        </w:tc>
      </w:tr>
      <w:tr w:rsidR="0073714F" w14:paraId="78E0543C" w14:textId="77777777" w:rsidTr="0073714F">
        <w:tc>
          <w:tcPr>
            <w:tcW w:w="388" w:type="dxa"/>
          </w:tcPr>
          <w:p w14:paraId="618CE4BD" w14:textId="77777777" w:rsidR="0073714F" w:rsidRDefault="0073714F">
            <w:r>
              <w:t>307</w:t>
            </w:r>
          </w:p>
        </w:tc>
        <w:tc>
          <w:tcPr>
            <w:tcW w:w="640" w:type="dxa"/>
          </w:tcPr>
          <w:p w14:paraId="6CCD2B42" w14:textId="77777777" w:rsidR="0073714F" w:rsidRDefault="0073714F">
            <w:r>
              <w:t>3320</w:t>
            </w:r>
          </w:p>
        </w:tc>
        <w:tc>
          <w:tcPr>
            <w:tcW w:w="755" w:type="dxa"/>
          </w:tcPr>
          <w:p w14:paraId="16017DA3" w14:textId="77777777" w:rsidR="0073714F" w:rsidRDefault="0073714F">
            <w:r>
              <w:t>Sameeta Rasheed</w:t>
            </w:r>
          </w:p>
        </w:tc>
        <w:tc>
          <w:tcPr>
            <w:tcW w:w="842" w:type="dxa"/>
          </w:tcPr>
          <w:p w14:paraId="523D9707" w14:textId="77777777" w:rsidR="0073714F" w:rsidRDefault="0073714F">
            <w:r>
              <w:t>98064-p</w:t>
            </w:r>
          </w:p>
        </w:tc>
        <w:tc>
          <w:tcPr>
            <w:tcW w:w="803" w:type="dxa"/>
          </w:tcPr>
          <w:p w14:paraId="1FD7C5F4" w14:textId="77777777" w:rsidR="0073714F" w:rsidRDefault="0073714F">
            <w:r>
              <w:t>Abdul Rasheed</w:t>
            </w:r>
          </w:p>
        </w:tc>
        <w:tc>
          <w:tcPr>
            <w:tcW w:w="694" w:type="dxa"/>
          </w:tcPr>
          <w:p w14:paraId="33D1F663" w14:textId="77777777" w:rsidR="0073714F" w:rsidRDefault="0073714F">
            <w:r>
              <w:t>52.976667</w:t>
            </w:r>
          </w:p>
        </w:tc>
        <w:tc>
          <w:tcPr>
            <w:tcW w:w="695" w:type="dxa"/>
          </w:tcPr>
          <w:p w14:paraId="18E5F827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96DAEE2" w14:textId="77777777" w:rsidR="0073714F" w:rsidRDefault="0073714F">
            <w:r>
              <w:t>Plastic Surgery</w:t>
            </w:r>
          </w:p>
        </w:tc>
        <w:tc>
          <w:tcPr>
            <w:tcW w:w="879" w:type="dxa"/>
          </w:tcPr>
          <w:p w14:paraId="0FDAEF38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5D17E606" w14:textId="77777777" w:rsidR="0073714F" w:rsidRDefault="0073714F">
            <w:r>
              <w:t>Punjab</w:t>
            </w:r>
          </w:p>
        </w:tc>
      </w:tr>
      <w:tr w:rsidR="0073714F" w14:paraId="02803B79" w14:textId="77777777" w:rsidTr="0073714F">
        <w:tc>
          <w:tcPr>
            <w:tcW w:w="388" w:type="dxa"/>
          </w:tcPr>
          <w:p w14:paraId="510C7CC1" w14:textId="77777777" w:rsidR="0073714F" w:rsidRDefault="0073714F">
            <w:r>
              <w:t>308</w:t>
            </w:r>
          </w:p>
        </w:tc>
        <w:tc>
          <w:tcPr>
            <w:tcW w:w="640" w:type="dxa"/>
          </w:tcPr>
          <w:p w14:paraId="4729DD12" w14:textId="77777777" w:rsidR="0073714F" w:rsidRDefault="0073714F">
            <w:r>
              <w:t>5490</w:t>
            </w:r>
          </w:p>
        </w:tc>
        <w:tc>
          <w:tcPr>
            <w:tcW w:w="755" w:type="dxa"/>
          </w:tcPr>
          <w:p w14:paraId="2C12DAED" w14:textId="77777777" w:rsidR="0073714F" w:rsidRDefault="0073714F">
            <w:r>
              <w:t>Atiya Mahmood</w:t>
            </w:r>
          </w:p>
        </w:tc>
        <w:tc>
          <w:tcPr>
            <w:tcW w:w="842" w:type="dxa"/>
          </w:tcPr>
          <w:p w14:paraId="6A657256" w14:textId="77777777" w:rsidR="0073714F" w:rsidRDefault="0073714F">
            <w:r>
              <w:t>103283-P</w:t>
            </w:r>
          </w:p>
        </w:tc>
        <w:tc>
          <w:tcPr>
            <w:tcW w:w="803" w:type="dxa"/>
          </w:tcPr>
          <w:p w14:paraId="50E04EF1" w14:textId="77777777" w:rsidR="0073714F" w:rsidRDefault="0073714F">
            <w:r>
              <w:t>Mahmood Akhtar Amer</w:t>
            </w:r>
          </w:p>
        </w:tc>
        <w:tc>
          <w:tcPr>
            <w:tcW w:w="694" w:type="dxa"/>
          </w:tcPr>
          <w:p w14:paraId="48415D80" w14:textId="77777777" w:rsidR="0073714F" w:rsidRDefault="0073714F">
            <w:r>
              <w:t>52.608571</w:t>
            </w:r>
          </w:p>
        </w:tc>
        <w:tc>
          <w:tcPr>
            <w:tcW w:w="695" w:type="dxa"/>
          </w:tcPr>
          <w:p w14:paraId="0EACCB33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15FC12E3" w14:textId="77777777" w:rsidR="0073714F" w:rsidRDefault="0073714F">
            <w:r>
              <w:t>Thoracic Surgery</w:t>
            </w:r>
          </w:p>
        </w:tc>
        <w:tc>
          <w:tcPr>
            <w:tcW w:w="879" w:type="dxa"/>
          </w:tcPr>
          <w:p w14:paraId="026D3A27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335C99AC" w14:textId="77777777" w:rsidR="0073714F" w:rsidRDefault="0073714F">
            <w:r>
              <w:t>Punjab</w:t>
            </w:r>
          </w:p>
        </w:tc>
      </w:tr>
      <w:tr w:rsidR="0073714F" w14:paraId="1C8D62D0" w14:textId="77777777" w:rsidTr="0073714F">
        <w:tc>
          <w:tcPr>
            <w:tcW w:w="388" w:type="dxa"/>
          </w:tcPr>
          <w:p w14:paraId="0C764F3A" w14:textId="77777777" w:rsidR="0073714F" w:rsidRDefault="0073714F">
            <w:r>
              <w:t>309</w:t>
            </w:r>
          </w:p>
        </w:tc>
        <w:tc>
          <w:tcPr>
            <w:tcW w:w="640" w:type="dxa"/>
          </w:tcPr>
          <w:p w14:paraId="7AEC86A2" w14:textId="77777777" w:rsidR="0073714F" w:rsidRDefault="0073714F">
            <w:r>
              <w:t>17720</w:t>
            </w:r>
          </w:p>
        </w:tc>
        <w:tc>
          <w:tcPr>
            <w:tcW w:w="755" w:type="dxa"/>
          </w:tcPr>
          <w:p w14:paraId="5EF5E7DD" w14:textId="77777777" w:rsidR="0073714F" w:rsidRDefault="0073714F">
            <w:r>
              <w:t>Ayesha Ghafoor</w:t>
            </w:r>
          </w:p>
        </w:tc>
        <w:tc>
          <w:tcPr>
            <w:tcW w:w="842" w:type="dxa"/>
          </w:tcPr>
          <w:p w14:paraId="1ACD0299" w14:textId="77777777" w:rsidR="0073714F" w:rsidRDefault="0073714F">
            <w:r>
              <w:t xml:space="preserve">118371-P </w:t>
            </w:r>
          </w:p>
        </w:tc>
        <w:tc>
          <w:tcPr>
            <w:tcW w:w="803" w:type="dxa"/>
          </w:tcPr>
          <w:p w14:paraId="45E95DFB" w14:textId="77777777" w:rsidR="0073714F" w:rsidRDefault="0073714F">
            <w:r>
              <w:t>Abdul Ghafoor</w:t>
            </w:r>
          </w:p>
        </w:tc>
        <w:tc>
          <w:tcPr>
            <w:tcW w:w="694" w:type="dxa"/>
          </w:tcPr>
          <w:p w14:paraId="24C73B14" w14:textId="77777777" w:rsidR="0073714F" w:rsidRDefault="0073714F">
            <w:r>
              <w:t>51.4475</w:t>
            </w:r>
          </w:p>
        </w:tc>
        <w:tc>
          <w:tcPr>
            <w:tcW w:w="695" w:type="dxa"/>
          </w:tcPr>
          <w:p w14:paraId="0A324064" w14:textId="77777777" w:rsidR="0073714F" w:rsidRDefault="0073714F">
            <w:r>
              <w:t>13</w:t>
            </w:r>
          </w:p>
        </w:tc>
        <w:tc>
          <w:tcPr>
            <w:tcW w:w="1135" w:type="dxa"/>
          </w:tcPr>
          <w:p w14:paraId="44DCF2CD" w14:textId="77777777" w:rsidR="0073714F" w:rsidRDefault="0073714F">
            <w:r>
              <w:t>Thoracic Surgery</w:t>
            </w:r>
          </w:p>
        </w:tc>
        <w:tc>
          <w:tcPr>
            <w:tcW w:w="879" w:type="dxa"/>
          </w:tcPr>
          <w:p w14:paraId="6B5B7E55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300A773E" w14:textId="77777777" w:rsidR="0073714F" w:rsidRDefault="0073714F">
            <w:r>
              <w:t>Punjab</w:t>
            </w:r>
          </w:p>
        </w:tc>
      </w:tr>
      <w:tr w:rsidR="0073714F" w14:paraId="6BBF4FD4" w14:textId="77777777" w:rsidTr="0073714F">
        <w:tc>
          <w:tcPr>
            <w:tcW w:w="388" w:type="dxa"/>
          </w:tcPr>
          <w:p w14:paraId="77147E81" w14:textId="77777777" w:rsidR="0073714F" w:rsidRDefault="0073714F">
            <w:r>
              <w:t>310</w:t>
            </w:r>
          </w:p>
        </w:tc>
        <w:tc>
          <w:tcPr>
            <w:tcW w:w="640" w:type="dxa"/>
          </w:tcPr>
          <w:p w14:paraId="7D21F9B0" w14:textId="77777777" w:rsidR="0073714F" w:rsidRDefault="0073714F">
            <w:r>
              <w:t>16280</w:t>
            </w:r>
          </w:p>
        </w:tc>
        <w:tc>
          <w:tcPr>
            <w:tcW w:w="755" w:type="dxa"/>
          </w:tcPr>
          <w:p w14:paraId="1B74BFA3" w14:textId="77777777" w:rsidR="0073714F" w:rsidRDefault="0073714F">
            <w:r>
              <w:t>Syed Ali Arshed</w:t>
            </w:r>
          </w:p>
        </w:tc>
        <w:tc>
          <w:tcPr>
            <w:tcW w:w="842" w:type="dxa"/>
          </w:tcPr>
          <w:p w14:paraId="68E89CDD" w14:textId="77777777" w:rsidR="0073714F" w:rsidRDefault="0073714F">
            <w:r>
              <w:t>114253-P</w:t>
            </w:r>
          </w:p>
        </w:tc>
        <w:tc>
          <w:tcPr>
            <w:tcW w:w="803" w:type="dxa"/>
          </w:tcPr>
          <w:p w14:paraId="3ED6C385" w14:textId="77777777" w:rsidR="0073714F" w:rsidRDefault="0073714F">
            <w:r>
              <w:t>Syed Iftikhar Arshed</w:t>
            </w:r>
          </w:p>
        </w:tc>
        <w:tc>
          <w:tcPr>
            <w:tcW w:w="694" w:type="dxa"/>
          </w:tcPr>
          <w:p w14:paraId="50179B1C" w14:textId="77777777" w:rsidR="0073714F" w:rsidRDefault="0073714F">
            <w:r>
              <w:t>58.866667</w:t>
            </w:r>
          </w:p>
        </w:tc>
        <w:tc>
          <w:tcPr>
            <w:tcW w:w="695" w:type="dxa"/>
          </w:tcPr>
          <w:p w14:paraId="34A65A30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6CDEB52F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36D9AC6F" w14:textId="77777777" w:rsidR="0073714F" w:rsidRDefault="0073714F">
            <w:r>
              <w:t>Allied Hospital, Faisalabad</w:t>
            </w:r>
          </w:p>
        </w:tc>
        <w:tc>
          <w:tcPr>
            <w:tcW w:w="731" w:type="dxa"/>
          </w:tcPr>
          <w:p w14:paraId="57B8E894" w14:textId="77777777" w:rsidR="0073714F" w:rsidRDefault="0073714F">
            <w:r>
              <w:t>Punjab</w:t>
            </w:r>
          </w:p>
        </w:tc>
      </w:tr>
      <w:tr w:rsidR="0073714F" w14:paraId="454DB5C9" w14:textId="77777777" w:rsidTr="0073714F">
        <w:tc>
          <w:tcPr>
            <w:tcW w:w="388" w:type="dxa"/>
          </w:tcPr>
          <w:p w14:paraId="25665E98" w14:textId="77777777" w:rsidR="0073714F" w:rsidRDefault="0073714F">
            <w:r>
              <w:t>311</w:t>
            </w:r>
          </w:p>
        </w:tc>
        <w:tc>
          <w:tcPr>
            <w:tcW w:w="640" w:type="dxa"/>
          </w:tcPr>
          <w:p w14:paraId="6EC7946C" w14:textId="77777777" w:rsidR="0073714F" w:rsidRDefault="0073714F">
            <w:r>
              <w:t>18138</w:t>
            </w:r>
          </w:p>
        </w:tc>
        <w:tc>
          <w:tcPr>
            <w:tcW w:w="755" w:type="dxa"/>
          </w:tcPr>
          <w:p w14:paraId="7995D636" w14:textId="77777777" w:rsidR="0073714F" w:rsidRDefault="0073714F">
            <w:r>
              <w:t>Imran Khan</w:t>
            </w:r>
          </w:p>
        </w:tc>
        <w:tc>
          <w:tcPr>
            <w:tcW w:w="842" w:type="dxa"/>
          </w:tcPr>
          <w:p w14:paraId="0447D3E0" w14:textId="77777777" w:rsidR="0073714F" w:rsidRDefault="0073714F">
            <w:r>
              <w:t>90236-P</w:t>
            </w:r>
          </w:p>
        </w:tc>
        <w:tc>
          <w:tcPr>
            <w:tcW w:w="803" w:type="dxa"/>
          </w:tcPr>
          <w:p w14:paraId="5297EE66" w14:textId="77777777" w:rsidR="0073714F" w:rsidRDefault="0073714F">
            <w:r>
              <w:t>Riaz Ahmed Khan</w:t>
            </w:r>
          </w:p>
        </w:tc>
        <w:tc>
          <w:tcPr>
            <w:tcW w:w="694" w:type="dxa"/>
          </w:tcPr>
          <w:p w14:paraId="29A19779" w14:textId="77777777" w:rsidR="0073714F" w:rsidRDefault="0073714F">
            <w:r>
              <w:t>61.286316</w:t>
            </w:r>
          </w:p>
        </w:tc>
        <w:tc>
          <w:tcPr>
            <w:tcW w:w="695" w:type="dxa"/>
          </w:tcPr>
          <w:p w14:paraId="373CBD5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3037CDC1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67DD2C38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2AF648A5" w14:textId="77777777" w:rsidR="0073714F" w:rsidRDefault="0073714F">
            <w:r>
              <w:t>Punjab</w:t>
            </w:r>
          </w:p>
        </w:tc>
      </w:tr>
      <w:tr w:rsidR="0073714F" w14:paraId="4897BAC6" w14:textId="77777777" w:rsidTr="0073714F">
        <w:tc>
          <w:tcPr>
            <w:tcW w:w="388" w:type="dxa"/>
          </w:tcPr>
          <w:p w14:paraId="5143C3AC" w14:textId="77777777" w:rsidR="0073714F" w:rsidRDefault="0073714F">
            <w:r>
              <w:t>312</w:t>
            </w:r>
          </w:p>
        </w:tc>
        <w:tc>
          <w:tcPr>
            <w:tcW w:w="640" w:type="dxa"/>
          </w:tcPr>
          <w:p w14:paraId="6634C4A5" w14:textId="77777777" w:rsidR="0073714F" w:rsidRDefault="0073714F">
            <w:r>
              <w:t>20146</w:t>
            </w:r>
          </w:p>
        </w:tc>
        <w:tc>
          <w:tcPr>
            <w:tcW w:w="755" w:type="dxa"/>
          </w:tcPr>
          <w:p w14:paraId="1168D26C" w14:textId="77777777" w:rsidR="0073714F" w:rsidRDefault="0073714F">
            <w:r>
              <w:t>Umer Hashmi</w:t>
            </w:r>
          </w:p>
        </w:tc>
        <w:tc>
          <w:tcPr>
            <w:tcW w:w="842" w:type="dxa"/>
          </w:tcPr>
          <w:p w14:paraId="7D5D42F6" w14:textId="77777777" w:rsidR="0073714F" w:rsidRDefault="0073714F">
            <w:r>
              <w:t>109861-p</w:t>
            </w:r>
          </w:p>
        </w:tc>
        <w:tc>
          <w:tcPr>
            <w:tcW w:w="803" w:type="dxa"/>
          </w:tcPr>
          <w:p w14:paraId="7DDECD60" w14:textId="77777777" w:rsidR="0073714F" w:rsidRDefault="0073714F">
            <w:r>
              <w:t>Mukhtar Ahmad Hashmi</w:t>
            </w:r>
          </w:p>
        </w:tc>
        <w:tc>
          <w:tcPr>
            <w:tcW w:w="694" w:type="dxa"/>
          </w:tcPr>
          <w:p w14:paraId="6779DF5F" w14:textId="77777777" w:rsidR="0073714F" w:rsidRDefault="0073714F">
            <w:r>
              <w:t>56.594894</w:t>
            </w:r>
          </w:p>
        </w:tc>
        <w:tc>
          <w:tcPr>
            <w:tcW w:w="695" w:type="dxa"/>
          </w:tcPr>
          <w:p w14:paraId="497B375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17062FA4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635E5ACD" w14:textId="77777777" w:rsidR="0073714F" w:rsidRDefault="0073714F">
            <w:r>
              <w:t>Bahawal Victoria Hospital, Bahawalpur</w:t>
            </w:r>
          </w:p>
        </w:tc>
        <w:tc>
          <w:tcPr>
            <w:tcW w:w="731" w:type="dxa"/>
          </w:tcPr>
          <w:p w14:paraId="35CE5B77" w14:textId="77777777" w:rsidR="0073714F" w:rsidRDefault="0073714F">
            <w:r>
              <w:t>Punjab</w:t>
            </w:r>
          </w:p>
        </w:tc>
      </w:tr>
      <w:tr w:rsidR="0073714F" w14:paraId="47AAF085" w14:textId="77777777" w:rsidTr="0073714F">
        <w:tc>
          <w:tcPr>
            <w:tcW w:w="388" w:type="dxa"/>
          </w:tcPr>
          <w:p w14:paraId="7FE50FE6" w14:textId="77777777" w:rsidR="0073714F" w:rsidRDefault="0073714F">
            <w:r>
              <w:t>313</w:t>
            </w:r>
          </w:p>
        </w:tc>
        <w:tc>
          <w:tcPr>
            <w:tcW w:w="640" w:type="dxa"/>
          </w:tcPr>
          <w:p w14:paraId="405B0DAD" w14:textId="77777777" w:rsidR="0073714F" w:rsidRDefault="0073714F">
            <w:r>
              <w:t>2362</w:t>
            </w:r>
          </w:p>
        </w:tc>
        <w:tc>
          <w:tcPr>
            <w:tcW w:w="755" w:type="dxa"/>
          </w:tcPr>
          <w:p w14:paraId="0028816A" w14:textId="77777777" w:rsidR="0073714F" w:rsidRDefault="0073714F">
            <w:r>
              <w:t>Rizwan Ul Husnai</w:t>
            </w:r>
            <w:r>
              <w:lastRenderedPageBreak/>
              <w:t>n</w:t>
            </w:r>
          </w:p>
        </w:tc>
        <w:tc>
          <w:tcPr>
            <w:tcW w:w="842" w:type="dxa"/>
          </w:tcPr>
          <w:p w14:paraId="2CF971A3" w14:textId="77777777" w:rsidR="0073714F" w:rsidRDefault="0073714F">
            <w:r>
              <w:lastRenderedPageBreak/>
              <w:t>97353-P</w:t>
            </w:r>
          </w:p>
        </w:tc>
        <w:tc>
          <w:tcPr>
            <w:tcW w:w="803" w:type="dxa"/>
          </w:tcPr>
          <w:p w14:paraId="7889418B" w14:textId="77777777" w:rsidR="0073714F" w:rsidRDefault="0073714F">
            <w:r>
              <w:t>Munir Ahmad</w:t>
            </w:r>
          </w:p>
        </w:tc>
        <w:tc>
          <w:tcPr>
            <w:tcW w:w="694" w:type="dxa"/>
          </w:tcPr>
          <w:p w14:paraId="44A47D16" w14:textId="77777777" w:rsidR="0073714F" w:rsidRDefault="0073714F">
            <w:r>
              <w:t>57.266667</w:t>
            </w:r>
          </w:p>
        </w:tc>
        <w:tc>
          <w:tcPr>
            <w:tcW w:w="695" w:type="dxa"/>
          </w:tcPr>
          <w:p w14:paraId="755F9E1D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7041B8AA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245654F6" w14:textId="77777777" w:rsidR="0073714F" w:rsidRDefault="0073714F">
            <w:r>
              <w:t>Benazir Bhutto Hospital</w:t>
            </w:r>
            <w:r>
              <w:lastRenderedPageBreak/>
              <w:t>, Rawalpindi</w:t>
            </w:r>
          </w:p>
        </w:tc>
        <w:tc>
          <w:tcPr>
            <w:tcW w:w="731" w:type="dxa"/>
          </w:tcPr>
          <w:p w14:paraId="1F0616F1" w14:textId="77777777" w:rsidR="0073714F" w:rsidRDefault="0073714F">
            <w:r>
              <w:lastRenderedPageBreak/>
              <w:t>Punjab</w:t>
            </w:r>
          </w:p>
        </w:tc>
      </w:tr>
      <w:tr w:rsidR="0073714F" w14:paraId="6B14E3B6" w14:textId="77777777" w:rsidTr="0073714F">
        <w:tc>
          <w:tcPr>
            <w:tcW w:w="388" w:type="dxa"/>
          </w:tcPr>
          <w:p w14:paraId="03D9F769" w14:textId="77777777" w:rsidR="0073714F" w:rsidRDefault="0073714F">
            <w:r>
              <w:t>314</w:t>
            </w:r>
          </w:p>
        </w:tc>
        <w:tc>
          <w:tcPr>
            <w:tcW w:w="640" w:type="dxa"/>
          </w:tcPr>
          <w:p w14:paraId="0ED795AB" w14:textId="77777777" w:rsidR="0073714F" w:rsidRDefault="0073714F">
            <w:r>
              <w:t>17970</w:t>
            </w:r>
          </w:p>
        </w:tc>
        <w:tc>
          <w:tcPr>
            <w:tcW w:w="755" w:type="dxa"/>
          </w:tcPr>
          <w:p w14:paraId="7F95750B" w14:textId="77777777" w:rsidR="0073714F" w:rsidRDefault="0073714F">
            <w:r>
              <w:t>Jawad Ahmed</w:t>
            </w:r>
          </w:p>
        </w:tc>
        <w:tc>
          <w:tcPr>
            <w:tcW w:w="842" w:type="dxa"/>
          </w:tcPr>
          <w:p w14:paraId="23B8227B" w14:textId="77777777" w:rsidR="0073714F" w:rsidRDefault="0073714F">
            <w:r>
              <w:t>101076-P</w:t>
            </w:r>
          </w:p>
        </w:tc>
        <w:tc>
          <w:tcPr>
            <w:tcW w:w="803" w:type="dxa"/>
          </w:tcPr>
          <w:p w14:paraId="6A0F8958" w14:textId="77777777" w:rsidR="0073714F" w:rsidRDefault="0073714F">
            <w:r>
              <w:t>Ayyaz Ahmad Siddiqui</w:t>
            </w:r>
          </w:p>
        </w:tc>
        <w:tc>
          <w:tcPr>
            <w:tcW w:w="694" w:type="dxa"/>
          </w:tcPr>
          <w:p w14:paraId="7114EBCD" w14:textId="77777777" w:rsidR="0073714F" w:rsidRDefault="0073714F">
            <w:r>
              <w:t>54.223333</w:t>
            </w:r>
          </w:p>
        </w:tc>
        <w:tc>
          <w:tcPr>
            <w:tcW w:w="695" w:type="dxa"/>
          </w:tcPr>
          <w:p w14:paraId="4AA71AD2" w14:textId="77777777" w:rsidR="0073714F" w:rsidRDefault="0073714F">
            <w:r>
              <w:t>6</w:t>
            </w:r>
          </w:p>
        </w:tc>
        <w:tc>
          <w:tcPr>
            <w:tcW w:w="1135" w:type="dxa"/>
          </w:tcPr>
          <w:p w14:paraId="07BCD42B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72241BFB" w14:textId="77777777" w:rsidR="0073714F" w:rsidRDefault="0073714F">
            <w:r>
              <w:t>DHQ Hospital, Gujranwala</w:t>
            </w:r>
          </w:p>
        </w:tc>
        <w:tc>
          <w:tcPr>
            <w:tcW w:w="731" w:type="dxa"/>
          </w:tcPr>
          <w:p w14:paraId="6E526C62" w14:textId="77777777" w:rsidR="0073714F" w:rsidRDefault="0073714F">
            <w:r>
              <w:t>Punjab</w:t>
            </w:r>
          </w:p>
        </w:tc>
      </w:tr>
      <w:tr w:rsidR="0073714F" w14:paraId="49E94547" w14:textId="77777777" w:rsidTr="0073714F">
        <w:tc>
          <w:tcPr>
            <w:tcW w:w="388" w:type="dxa"/>
          </w:tcPr>
          <w:p w14:paraId="1B709D8D" w14:textId="77777777" w:rsidR="0073714F" w:rsidRDefault="0073714F">
            <w:r>
              <w:t>315</w:t>
            </w:r>
          </w:p>
        </w:tc>
        <w:tc>
          <w:tcPr>
            <w:tcW w:w="640" w:type="dxa"/>
          </w:tcPr>
          <w:p w14:paraId="6FB27864" w14:textId="77777777" w:rsidR="0073714F" w:rsidRDefault="0073714F">
            <w:r>
              <w:t>7309</w:t>
            </w:r>
          </w:p>
        </w:tc>
        <w:tc>
          <w:tcPr>
            <w:tcW w:w="755" w:type="dxa"/>
          </w:tcPr>
          <w:p w14:paraId="2CC178F5" w14:textId="77777777" w:rsidR="0073714F" w:rsidRDefault="0073714F">
            <w:r>
              <w:t>Ghulam Mustafa</w:t>
            </w:r>
          </w:p>
        </w:tc>
        <w:tc>
          <w:tcPr>
            <w:tcW w:w="842" w:type="dxa"/>
          </w:tcPr>
          <w:p w14:paraId="154A26BF" w14:textId="77777777" w:rsidR="0073714F" w:rsidRDefault="0073714F">
            <w:r>
              <w:t>102120-P</w:t>
            </w:r>
          </w:p>
        </w:tc>
        <w:tc>
          <w:tcPr>
            <w:tcW w:w="803" w:type="dxa"/>
          </w:tcPr>
          <w:p w14:paraId="58BD3BC3" w14:textId="77777777" w:rsidR="0073714F" w:rsidRDefault="0073714F">
            <w:r>
              <w:t xml:space="preserve">Khadim Hussain </w:t>
            </w:r>
          </w:p>
        </w:tc>
        <w:tc>
          <w:tcPr>
            <w:tcW w:w="694" w:type="dxa"/>
          </w:tcPr>
          <w:p w14:paraId="6EAA8187" w14:textId="77777777" w:rsidR="0073714F" w:rsidRDefault="0073714F">
            <w:r>
              <w:t>55.995</w:t>
            </w:r>
          </w:p>
        </w:tc>
        <w:tc>
          <w:tcPr>
            <w:tcW w:w="695" w:type="dxa"/>
          </w:tcPr>
          <w:p w14:paraId="1E380225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65B700B5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38A31398" w14:textId="77777777" w:rsidR="0073714F" w:rsidRDefault="0073714F">
            <w:r>
              <w:t>DHQ Teaching Hospital, Sargodha</w:t>
            </w:r>
          </w:p>
        </w:tc>
        <w:tc>
          <w:tcPr>
            <w:tcW w:w="731" w:type="dxa"/>
          </w:tcPr>
          <w:p w14:paraId="63338103" w14:textId="77777777" w:rsidR="0073714F" w:rsidRDefault="0073714F">
            <w:r>
              <w:t>Punjab</w:t>
            </w:r>
          </w:p>
        </w:tc>
      </w:tr>
      <w:tr w:rsidR="0073714F" w14:paraId="22871EDA" w14:textId="77777777" w:rsidTr="0073714F">
        <w:tc>
          <w:tcPr>
            <w:tcW w:w="388" w:type="dxa"/>
          </w:tcPr>
          <w:p w14:paraId="151391EF" w14:textId="77777777" w:rsidR="0073714F" w:rsidRDefault="0073714F">
            <w:r>
              <w:t>316</w:t>
            </w:r>
          </w:p>
        </w:tc>
        <w:tc>
          <w:tcPr>
            <w:tcW w:w="640" w:type="dxa"/>
          </w:tcPr>
          <w:p w14:paraId="2C93F331" w14:textId="77777777" w:rsidR="0073714F" w:rsidRDefault="0073714F">
            <w:r>
              <w:t>4513</w:t>
            </w:r>
          </w:p>
        </w:tc>
        <w:tc>
          <w:tcPr>
            <w:tcW w:w="755" w:type="dxa"/>
          </w:tcPr>
          <w:p w14:paraId="42E578DD" w14:textId="77777777" w:rsidR="0073714F" w:rsidRDefault="0073714F">
            <w:r>
              <w:t>Mudassar Maqbool</w:t>
            </w:r>
          </w:p>
        </w:tc>
        <w:tc>
          <w:tcPr>
            <w:tcW w:w="842" w:type="dxa"/>
          </w:tcPr>
          <w:p w14:paraId="785A9CDC" w14:textId="77777777" w:rsidR="0073714F" w:rsidRDefault="0073714F">
            <w:r>
              <w:t>95338-p</w:t>
            </w:r>
          </w:p>
        </w:tc>
        <w:tc>
          <w:tcPr>
            <w:tcW w:w="803" w:type="dxa"/>
          </w:tcPr>
          <w:p w14:paraId="47409750" w14:textId="77777777" w:rsidR="0073714F" w:rsidRDefault="0073714F">
            <w:r>
              <w:t>Maqbool Ahmad</w:t>
            </w:r>
          </w:p>
        </w:tc>
        <w:tc>
          <w:tcPr>
            <w:tcW w:w="694" w:type="dxa"/>
          </w:tcPr>
          <w:p w14:paraId="13F9A76A" w14:textId="77777777" w:rsidR="0073714F" w:rsidRDefault="0073714F">
            <w:r>
              <w:t>59.983333</w:t>
            </w:r>
          </w:p>
        </w:tc>
        <w:tc>
          <w:tcPr>
            <w:tcW w:w="695" w:type="dxa"/>
          </w:tcPr>
          <w:p w14:paraId="6B984EB1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4D0FDD8D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74B350CC" w14:textId="77777777" w:rsidR="0073714F" w:rsidRDefault="0073714F">
            <w:r>
              <w:t>Jinnah Hospital, Lahore</w:t>
            </w:r>
          </w:p>
        </w:tc>
        <w:tc>
          <w:tcPr>
            <w:tcW w:w="731" w:type="dxa"/>
          </w:tcPr>
          <w:p w14:paraId="1E2F9580" w14:textId="77777777" w:rsidR="0073714F" w:rsidRDefault="0073714F">
            <w:r>
              <w:t>Punjab</w:t>
            </w:r>
          </w:p>
        </w:tc>
      </w:tr>
      <w:tr w:rsidR="0073714F" w14:paraId="0998F4B3" w14:textId="77777777" w:rsidTr="0073714F">
        <w:tc>
          <w:tcPr>
            <w:tcW w:w="388" w:type="dxa"/>
          </w:tcPr>
          <w:p w14:paraId="34B75262" w14:textId="77777777" w:rsidR="0073714F" w:rsidRDefault="0073714F">
            <w:r>
              <w:t>317</w:t>
            </w:r>
          </w:p>
        </w:tc>
        <w:tc>
          <w:tcPr>
            <w:tcW w:w="640" w:type="dxa"/>
          </w:tcPr>
          <w:p w14:paraId="2F0E87B9" w14:textId="77777777" w:rsidR="0073714F" w:rsidRDefault="0073714F">
            <w:r>
              <w:t>17725</w:t>
            </w:r>
          </w:p>
        </w:tc>
        <w:tc>
          <w:tcPr>
            <w:tcW w:w="755" w:type="dxa"/>
          </w:tcPr>
          <w:p w14:paraId="5B798BFD" w14:textId="77777777" w:rsidR="0073714F" w:rsidRDefault="0073714F">
            <w:r>
              <w:t>Ali Hussain</w:t>
            </w:r>
          </w:p>
        </w:tc>
        <w:tc>
          <w:tcPr>
            <w:tcW w:w="842" w:type="dxa"/>
          </w:tcPr>
          <w:p w14:paraId="60FC4332" w14:textId="77777777" w:rsidR="0073714F" w:rsidRDefault="0073714F">
            <w:r>
              <w:t>94345-P</w:t>
            </w:r>
          </w:p>
        </w:tc>
        <w:tc>
          <w:tcPr>
            <w:tcW w:w="803" w:type="dxa"/>
          </w:tcPr>
          <w:p w14:paraId="48AAD0A5" w14:textId="77777777" w:rsidR="0073714F" w:rsidRDefault="0073714F">
            <w:r>
              <w:t>Liaqat Ali Khan</w:t>
            </w:r>
          </w:p>
        </w:tc>
        <w:tc>
          <w:tcPr>
            <w:tcW w:w="694" w:type="dxa"/>
          </w:tcPr>
          <w:p w14:paraId="5C1330F7" w14:textId="77777777" w:rsidR="0073714F" w:rsidRDefault="0073714F">
            <w:r>
              <w:t>61.25</w:t>
            </w:r>
          </w:p>
        </w:tc>
        <w:tc>
          <w:tcPr>
            <w:tcW w:w="695" w:type="dxa"/>
          </w:tcPr>
          <w:p w14:paraId="674A6A91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2CE719AA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38D05232" w14:textId="77777777" w:rsidR="0073714F" w:rsidRDefault="0073714F">
            <w:r>
              <w:t>Lahore General Hospital, Lahore</w:t>
            </w:r>
          </w:p>
        </w:tc>
        <w:tc>
          <w:tcPr>
            <w:tcW w:w="731" w:type="dxa"/>
          </w:tcPr>
          <w:p w14:paraId="2AEE0DED" w14:textId="77777777" w:rsidR="0073714F" w:rsidRDefault="0073714F">
            <w:r>
              <w:t>Punjab</w:t>
            </w:r>
          </w:p>
        </w:tc>
      </w:tr>
      <w:tr w:rsidR="0073714F" w14:paraId="7CB266DC" w14:textId="77777777" w:rsidTr="0073714F">
        <w:tc>
          <w:tcPr>
            <w:tcW w:w="388" w:type="dxa"/>
          </w:tcPr>
          <w:p w14:paraId="4BF021F6" w14:textId="77777777" w:rsidR="0073714F" w:rsidRDefault="0073714F">
            <w:r>
              <w:t>318</w:t>
            </w:r>
          </w:p>
        </w:tc>
        <w:tc>
          <w:tcPr>
            <w:tcW w:w="640" w:type="dxa"/>
          </w:tcPr>
          <w:p w14:paraId="758100F2" w14:textId="77777777" w:rsidR="0073714F" w:rsidRDefault="0073714F">
            <w:r>
              <w:t>7104</w:t>
            </w:r>
          </w:p>
        </w:tc>
        <w:tc>
          <w:tcPr>
            <w:tcW w:w="755" w:type="dxa"/>
          </w:tcPr>
          <w:p w14:paraId="710E3F18" w14:textId="77777777" w:rsidR="0073714F" w:rsidRDefault="0073714F">
            <w:r>
              <w:t>Hashim Saeed Ahmed</w:t>
            </w:r>
          </w:p>
        </w:tc>
        <w:tc>
          <w:tcPr>
            <w:tcW w:w="842" w:type="dxa"/>
          </w:tcPr>
          <w:p w14:paraId="4A976D3C" w14:textId="77777777" w:rsidR="0073714F" w:rsidRDefault="0073714F">
            <w:r>
              <w:t>100081-P</w:t>
            </w:r>
          </w:p>
        </w:tc>
        <w:tc>
          <w:tcPr>
            <w:tcW w:w="803" w:type="dxa"/>
          </w:tcPr>
          <w:p w14:paraId="2E4677D5" w14:textId="77777777" w:rsidR="0073714F" w:rsidRDefault="0073714F">
            <w:r>
              <w:t>Ahmed Khan Cheema</w:t>
            </w:r>
          </w:p>
        </w:tc>
        <w:tc>
          <w:tcPr>
            <w:tcW w:w="694" w:type="dxa"/>
          </w:tcPr>
          <w:p w14:paraId="606FE278" w14:textId="77777777" w:rsidR="0073714F" w:rsidRDefault="0073714F">
            <w:r>
              <w:t>61.853333</w:t>
            </w:r>
          </w:p>
        </w:tc>
        <w:tc>
          <w:tcPr>
            <w:tcW w:w="695" w:type="dxa"/>
          </w:tcPr>
          <w:p w14:paraId="3F50095C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C83DA3F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69589C32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076D0701" w14:textId="77777777" w:rsidR="0073714F" w:rsidRDefault="0073714F">
            <w:r>
              <w:t>Punjab</w:t>
            </w:r>
          </w:p>
        </w:tc>
      </w:tr>
      <w:tr w:rsidR="0073714F" w14:paraId="3C31916E" w14:textId="77777777" w:rsidTr="0073714F">
        <w:tc>
          <w:tcPr>
            <w:tcW w:w="388" w:type="dxa"/>
          </w:tcPr>
          <w:p w14:paraId="6320FA49" w14:textId="77777777" w:rsidR="0073714F" w:rsidRDefault="0073714F">
            <w:r>
              <w:t>319</w:t>
            </w:r>
          </w:p>
        </w:tc>
        <w:tc>
          <w:tcPr>
            <w:tcW w:w="640" w:type="dxa"/>
          </w:tcPr>
          <w:p w14:paraId="17C8A9BB" w14:textId="77777777" w:rsidR="0073714F" w:rsidRDefault="0073714F">
            <w:r>
              <w:t>2601</w:t>
            </w:r>
          </w:p>
        </w:tc>
        <w:tc>
          <w:tcPr>
            <w:tcW w:w="755" w:type="dxa"/>
          </w:tcPr>
          <w:p w14:paraId="08242515" w14:textId="77777777" w:rsidR="0073714F" w:rsidRDefault="0073714F">
            <w:r>
              <w:t>Muhammad Mubasher Rahim</w:t>
            </w:r>
          </w:p>
        </w:tc>
        <w:tc>
          <w:tcPr>
            <w:tcW w:w="842" w:type="dxa"/>
          </w:tcPr>
          <w:p w14:paraId="6DAF484E" w14:textId="77777777" w:rsidR="0073714F" w:rsidRDefault="0073714F">
            <w:r>
              <w:t>95282-P</w:t>
            </w:r>
          </w:p>
        </w:tc>
        <w:tc>
          <w:tcPr>
            <w:tcW w:w="803" w:type="dxa"/>
          </w:tcPr>
          <w:p w14:paraId="7875C295" w14:textId="77777777" w:rsidR="0073714F" w:rsidRDefault="0073714F">
            <w:r>
              <w:t>Rahim Bakhsh</w:t>
            </w:r>
          </w:p>
        </w:tc>
        <w:tc>
          <w:tcPr>
            <w:tcW w:w="694" w:type="dxa"/>
          </w:tcPr>
          <w:p w14:paraId="58B6BDD9" w14:textId="77777777" w:rsidR="0073714F" w:rsidRDefault="0073714F">
            <w:r>
              <w:t>61.308696</w:t>
            </w:r>
          </w:p>
        </w:tc>
        <w:tc>
          <w:tcPr>
            <w:tcW w:w="695" w:type="dxa"/>
          </w:tcPr>
          <w:p w14:paraId="759E0113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499C2E89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07B228B2" w14:textId="77777777" w:rsidR="0073714F" w:rsidRDefault="0073714F">
            <w:r>
              <w:t>Mayo Hospital, Lahore</w:t>
            </w:r>
          </w:p>
        </w:tc>
        <w:tc>
          <w:tcPr>
            <w:tcW w:w="731" w:type="dxa"/>
          </w:tcPr>
          <w:p w14:paraId="58CFEFDB" w14:textId="77777777" w:rsidR="0073714F" w:rsidRDefault="0073714F">
            <w:r>
              <w:t>Punjab</w:t>
            </w:r>
          </w:p>
        </w:tc>
      </w:tr>
      <w:tr w:rsidR="0073714F" w14:paraId="30E21A6E" w14:textId="77777777" w:rsidTr="0073714F">
        <w:tc>
          <w:tcPr>
            <w:tcW w:w="388" w:type="dxa"/>
          </w:tcPr>
          <w:p w14:paraId="54A4FFE0" w14:textId="77777777" w:rsidR="0073714F" w:rsidRDefault="0073714F">
            <w:r>
              <w:t>320</w:t>
            </w:r>
          </w:p>
        </w:tc>
        <w:tc>
          <w:tcPr>
            <w:tcW w:w="640" w:type="dxa"/>
          </w:tcPr>
          <w:p w14:paraId="14CB43AC" w14:textId="77777777" w:rsidR="0073714F" w:rsidRDefault="0073714F">
            <w:r>
              <w:t>18403</w:t>
            </w:r>
          </w:p>
        </w:tc>
        <w:tc>
          <w:tcPr>
            <w:tcW w:w="755" w:type="dxa"/>
          </w:tcPr>
          <w:p w14:paraId="54EFE770" w14:textId="77777777" w:rsidR="0073714F" w:rsidRDefault="0073714F">
            <w:r>
              <w:t>Muhammad Sadam Hussain</w:t>
            </w:r>
          </w:p>
        </w:tc>
        <w:tc>
          <w:tcPr>
            <w:tcW w:w="842" w:type="dxa"/>
          </w:tcPr>
          <w:p w14:paraId="128E983F" w14:textId="77777777" w:rsidR="0073714F" w:rsidRDefault="0073714F">
            <w:r>
              <w:t>P-92980</w:t>
            </w:r>
          </w:p>
        </w:tc>
        <w:tc>
          <w:tcPr>
            <w:tcW w:w="803" w:type="dxa"/>
          </w:tcPr>
          <w:p w14:paraId="0373533A" w14:textId="77777777" w:rsidR="0073714F" w:rsidRDefault="0073714F">
            <w:r>
              <w:t>Allah Diwaya</w:t>
            </w:r>
          </w:p>
        </w:tc>
        <w:tc>
          <w:tcPr>
            <w:tcW w:w="694" w:type="dxa"/>
          </w:tcPr>
          <w:p w14:paraId="7A4C7D3B" w14:textId="77777777" w:rsidR="0073714F" w:rsidRDefault="0073714F">
            <w:r>
              <w:t>62.098298</w:t>
            </w:r>
          </w:p>
        </w:tc>
        <w:tc>
          <w:tcPr>
            <w:tcW w:w="695" w:type="dxa"/>
          </w:tcPr>
          <w:p w14:paraId="636D443B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1DF78C0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25285E7B" w14:textId="77777777" w:rsidR="0073714F" w:rsidRDefault="0073714F">
            <w:r>
              <w:t>Nishtar Hospital, Multan</w:t>
            </w:r>
          </w:p>
        </w:tc>
        <w:tc>
          <w:tcPr>
            <w:tcW w:w="731" w:type="dxa"/>
          </w:tcPr>
          <w:p w14:paraId="18BD4A8F" w14:textId="77777777" w:rsidR="0073714F" w:rsidRDefault="0073714F">
            <w:r>
              <w:t>Punjab</w:t>
            </w:r>
          </w:p>
        </w:tc>
      </w:tr>
      <w:tr w:rsidR="0073714F" w14:paraId="738D1E78" w14:textId="77777777" w:rsidTr="0073714F">
        <w:tc>
          <w:tcPr>
            <w:tcW w:w="388" w:type="dxa"/>
          </w:tcPr>
          <w:p w14:paraId="6D1CB690" w14:textId="77777777" w:rsidR="0073714F" w:rsidRDefault="0073714F">
            <w:r>
              <w:t>321</w:t>
            </w:r>
          </w:p>
        </w:tc>
        <w:tc>
          <w:tcPr>
            <w:tcW w:w="640" w:type="dxa"/>
          </w:tcPr>
          <w:p w14:paraId="6CD574A7" w14:textId="77777777" w:rsidR="0073714F" w:rsidRDefault="0073714F">
            <w:r>
              <w:t>18579</w:t>
            </w:r>
          </w:p>
        </w:tc>
        <w:tc>
          <w:tcPr>
            <w:tcW w:w="755" w:type="dxa"/>
          </w:tcPr>
          <w:p w14:paraId="53E92985" w14:textId="77777777" w:rsidR="0073714F" w:rsidRDefault="0073714F">
            <w:r>
              <w:t>Sana Hafeez</w:t>
            </w:r>
          </w:p>
        </w:tc>
        <w:tc>
          <w:tcPr>
            <w:tcW w:w="842" w:type="dxa"/>
          </w:tcPr>
          <w:p w14:paraId="32EAC116" w14:textId="77777777" w:rsidR="0073714F" w:rsidRDefault="0073714F">
            <w:r>
              <w:t xml:space="preserve"> B-111541-P</w:t>
            </w:r>
          </w:p>
        </w:tc>
        <w:tc>
          <w:tcPr>
            <w:tcW w:w="803" w:type="dxa"/>
          </w:tcPr>
          <w:p w14:paraId="72FE46CD" w14:textId="77777777" w:rsidR="0073714F" w:rsidRDefault="0073714F">
            <w:r>
              <w:t>Abdul Hafeez</w:t>
            </w:r>
          </w:p>
        </w:tc>
        <w:tc>
          <w:tcPr>
            <w:tcW w:w="694" w:type="dxa"/>
          </w:tcPr>
          <w:p w14:paraId="1FEF1033" w14:textId="77777777" w:rsidR="0073714F" w:rsidRDefault="0073714F">
            <w:r>
              <w:t>57.9375</w:t>
            </w:r>
          </w:p>
        </w:tc>
        <w:tc>
          <w:tcPr>
            <w:tcW w:w="695" w:type="dxa"/>
          </w:tcPr>
          <w:p w14:paraId="314D3365" w14:textId="77777777" w:rsidR="0073714F" w:rsidRDefault="0073714F">
            <w:r>
              <w:t>32</w:t>
            </w:r>
          </w:p>
        </w:tc>
        <w:tc>
          <w:tcPr>
            <w:tcW w:w="1135" w:type="dxa"/>
          </w:tcPr>
          <w:p w14:paraId="79B96C60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597F920A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0E126A85" w14:textId="77777777" w:rsidR="0073714F" w:rsidRDefault="0073714F">
            <w:r>
              <w:t>Punjab</w:t>
            </w:r>
          </w:p>
        </w:tc>
      </w:tr>
      <w:tr w:rsidR="0073714F" w14:paraId="49DDCA64" w14:textId="77777777" w:rsidTr="0073714F">
        <w:tc>
          <w:tcPr>
            <w:tcW w:w="388" w:type="dxa"/>
          </w:tcPr>
          <w:p w14:paraId="07D6DD9B" w14:textId="77777777" w:rsidR="0073714F" w:rsidRDefault="0073714F">
            <w:r>
              <w:t>322</w:t>
            </w:r>
          </w:p>
        </w:tc>
        <w:tc>
          <w:tcPr>
            <w:tcW w:w="640" w:type="dxa"/>
          </w:tcPr>
          <w:p w14:paraId="4B38EDDC" w14:textId="77777777" w:rsidR="0073714F" w:rsidRDefault="0073714F">
            <w:r>
              <w:t>17451</w:t>
            </w:r>
          </w:p>
        </w:tc>
        <w:tc>
          <w:tcPr>
            <w:tcW w:w="755" w:type="dxa"/>
          </w:tcPr>
          <w:p w14:paraId="6209E357" w14:textId="77777777" w:rsidR="0073714F" w:rsidRDefault="0073714F">
            <w:r>
              <w:t>Basir Ahmad Khan</w:t>
            </w:r>
          </w:p>
        </w:tc>
        <w:tc>
          <w:tcPr>
            <w:tcW w:w="842" w:type="dxa"/>
          </w:tcPr>
          <w:p w14:paraId="30637951" w14:textId="77777777" w:rsidR="0073714F" w:rsidRDefault="0073714F">
            <w:r>
              <w:t>20775-N</w:t>
            </w:r>
          </w:p>
        </w:tc>
        <w:tc>
          <w:tcPr>
            <w:tcW w:w="803" w:type="dxa"/>
          </w:tcPr>
          <w:p w14:paraId="7331E3CD" w14:textId="77777777" w:rsidR="0073714F" w:rsidRDefault="0073714F">
            <w:r>
              <w:t>Said Muhammad</w:t>
            </w:r>
          </w:p>
        </w:tc>
        <w:tc>
          <w:tcPr>
            <w:tcW w:w="694" w:type="dxa"/>
          </w:tcPr>
          <w:p w14:paraId="5BFD2555" w14:textId="77777777" w:rsidR="0073714F" w:rsidRDefault="0073714F">
            <w:r>
              <w:t>40.272459</w:t>
            </w:r>
          </w:p>
        </w:tc>
        <w:tc>
          <w:tcPr>
            <w:tcW w:w="695" w:type="dxa"/>
          </w:tcPr>
          <w:p w14:paraId="198E2372" w14:textId="77777777" w:rsidR="0073714F" w:rsidRDefault="0073714F">
            <w:r>
              <w:t>1</w:t>
            </w:r>
          </w:p>
        </w:tc>
        <w:tc>
          <w:tcPr>
            <w:tcW w:w="1135" w:type="dxa"/>
          </w:tcPr>
          <w:p w14:paraId="7CF27FA9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7E187FE2" w14:textId="77777777" w:rsidR="0073714F" w:rsidRDefault="0073714F">
            <w:r>
              <w:t>Sahiwal Teaching Hospital, Sahiwal</w:t>
            </w:r>
          </w:p>
        </w:tc>
        <w:tc>
          <w:tcPr>
            <w:tcW w:w="731" w:type="dxa"/>
          </w:tcPr>
          <w:p w14:paraId="0CEF0D4C" w14:textId="77777777" w:rsidR="0073714F" w:rsidRDefault="0073714F">
            <w:r>
              <w:t>KPK, Sindh, Balochistan</w:t>
            </w:r>
          </w:p>
        </w:tc>
      </w:tr>
      <w:tr w:rsidR="0073714F" w14:paraId="7347FFC5" w14:textId="77777777" w:rsidTr="0073714F">
        <w:tc>
          <w:tcPr>
            <w:tcW w:w="388" w:type="dxa"/>
          </w:tcPr>
          <w:p w14:paraId="5CAA377E" w14:textId="77777777" w:rsidR="0073714F" w:rsidRDefault="0073714F">
            <w:r>
              <w:t>323</w:t>
            </w:r>
          </w:p>
        </w:tc>
        <w:tc>
          <w:tcPr>
            <w:tcW w:w="640" w:type="dxa"/>
          </w:tcPr>
          <w:p w14:paraId="2B1DE47C" w14:textId="77777777" w:rsidR="0073714F" w:rsidRDefault="0073714F">
            <w:r>
              <w:t>6564</w:t>
            </w:r>
          </w:p>
        </w:tc>
        <w:tc>
          <w:tcPr>
            <w:tcW w:w="755" w:type="dxa"/>
          </w:tcPr>
          <w:p w14:paraId="34D32EA8" w14:textId="77777777" w:rsidR="0073714F" w:rsidRDefault="0073714F">
            <w:r>
              <w:t>Muhammad Jalil</w:t>
            </w:r>
          </w:p>
        </w:tc>
        <w:tc>
          <w:tcPr>
            <w:tcW w:w="842" w:type="dxa"/>
          </w:tcPr>
          <w:p w14:paraId="24B1B30F" w14:textId="77777777" w:rsidR="0073714F" w:rsidRDefault="0073714F">
            <w:r>
              <w:t>107091-P</w:t>
            </w:r>
          </w:p>
        </w:tc>
        <w:tc>
          <w:tcPr>
            <w:tcW w:w="803" w:type="dxa"/>
          </w:tcPr>
          <w:p w14:paraId="502EF9A0" w14:textId="77777777" w:rsidR="0073714F" w:rsidRDefault="0073714F">
            <w:r>
              <w:t>AHMED HASSAN</w:t>
            </w:r>
          </w:p>
        </w:tc>
        <w:tc>
          <w:tcPr>
            <w:tcW w:w="694" w:type="dxa"/>
          </w:tcPr>
          <w:p w14:paraId="352B4B4A" w14:textId="77777777" w:rsidR="0073714F" w:rsidRDefault="0073714F">
            <w:r>
              <w:t>60.835</w:t>
            </w:r>
          </w:p>
        </w:tc>
        <w:tc>
          <w:tcPr>
            <w:tcW w:w="695" w:type="dxa"/>
          </w:tcPr>
          <w:p w14:paraId="58F41964" w14:textId="77777777" w:rsidR="0073714F" w:rsidRDefault="0073714F">
            <w:r>
              <w:t>3</w:t>
            </w:r>
          </w:p>
        </w:tc>
        <w:tc>
          <w:tcPr>
            <w:tcW w:w="1135" w:type="dxa"/>
          </w:tcPr>
          <w:p w14:paraId="277F046B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4ED956B6" w14:textId="77777777" w:rsidR="0073714F" w:rsidRDefault="0073714F">
            <w:r>
              <w:t>Services Hospital, Lahore</w:t>
            </w:r>
          </w:p>
        </w:tc>
        <w:tc>
          <w:tcPr>
            <w:tcW w:w="731" w:type="dxa"/>
          </w:tcPr>
          <w:p w14:paraId="02E055CB" w14:textId="77777777" w:rsidR="0073714F" w:rsidRDefault="0073714F">
            <w:r>
              <w:t>Punjab</w:t>
            </w:r>
          </w:p>
        </w:tc>
      </w:tr>
      <w:tr w:rsidR="0073714F" w14:paraId="1D56B8E6" w14:textId="77777777" w:rsidTr="0073714F">
        <w:tc>
          <w:tcPr>
            <w:tcW w:w="388" w:type="dxa"/>
          </w:tcPr>
          <w:p w14:paraId="2C2C1D29" w14:textId="77777777" w:rsidR="0073714F" w:rsidRDefault="0073714F">
            <w:r>
              <w:t>324</w:t>
            </w:r>
          </w:p>
        </w:tc>
        <w:tc>
          <w:tcPr>
            <w:tcW w:w="640" w:type="dxa"/>
          </w:tcPr>
          <w:p w14:paraId="5C56F2C9" w14:textId="77777777" w:rsidR="0073714F" w:rsidRDefault="0073714F">
            <w:r>
              <w:t>18001</w:t>
            </w:r>
          </w:p>
        </w:tc>
        <w:tc>
          <w:tcPr>
            <w:tcW w:w="755" w:type="dxa"/>
          </w:tcPr>
          <w:p w14:paraId="0EACFA8A" w14:textId="77777777" w:rsidR="0073714F" w:rsidRDefault="0073714F">
            <w:r>
              <w:t>Hafiz Muhammad Usman</w:t>
            </w:r>
          </w:p>
        </w:tc>
        <w:tc>
          <w:tcPr>
            <w:tcW w:w="842" w:type="dxa"/>
          </w:tcPr>
          <w:p w14:paraId="1D143ABB" w14:textId="77777777" w:rsidR="0073714F" w:rsidRDefault="0073714F">
            <w:r>
              <w:t>94377-P</w:t>
            </w:r>
          </w:p>
        </w:tc>
        <w:tc>
          <w:tcPr>
            <w:tcW w:w="803" w:type="dxa"/>
          </w:tcPr>
          <w:p w14:paraId="2C1DCD0F" w14:textId="77777777" w:rsidR="0073714F" w:rsidRDefault="0073714F">
            <w:r>
              <w:t>Muhammad Aslam</w:t>
            </w:r>
          </w:p>
        </w:tc>
        <w:tc>
          <w:tcPr>
            <w:tcW w:w="694" w:type="dxa"/>
          </w:tcPr>
          <w:p w14:paraId="0E5089F9" w14:textId="77777777" w:rsidR="0073714F" w:rsidRDefault="0073714F">
            <w:r>
              <w:t>58.605833</w:t>
            </w:r>
          </w:p>
        </w:tc>
        <w:tc>
          <w:tcPr>
            <w:tcW w:w="695" w:type="dxa"/>
          </w:tcPr>
          <w:p w14:paraId="42C9E0E9" w14:textId="77777777" w:rsidR="0073714F" w:rsidRDefault="0073714F">
            <w:r>
              <w:t>8</w:t>
            </w:r>
          </w:p>
        </w:tc>
        <w:tc>
          <w:tcPr>
            <w:tcW w:w="1135" w:type="dxa"/>
          </w:tcPr>
          <w:p w14:paraId="55C6211C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2CF1208A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397A2127" w14:textId="77777777" w:rsidR="0073714F" w:rsidRDefault="0073714F">
            <w:r>
              <w:t>Punjab</w:t>
            </w:r>
          </w:p>
        </w:tc>
      </w:tr>
      <w:tr w:rsidR="0073714F" w14:paraId="4B63F45A" w14:textId="77777777" w:rsidTr="0073714F">
        <w:tc>
          <w:tcPr>
            <w:tcW w:w="388" w:type="dxa"/>
          </w:tcPr>
          <w:p w14:paraId="23002054" w14:textId="77777777" w:rsidR="0073714F" w:rsidRDefault="0073714F">
            <w:r>
              <w:t>325</w:t>
            </w:r>
          </w:p>
        </w:tc>
        <w:tc>
          <w:tcPr>
            <w:tcW w:w="640" w:type="dxa"/>
          </w:tcPr>
          <w:p w14:paraId="7937F181" w14:textId="77777777" w:rsidR="0073714F" w:rsidRDefault="0073714F">
            <w:r>
              <w:t>18243</w:t>
            </w:r>
          </w:p>
        </w:tc>
        <w:tc>
          <w:tcPr>
            <w:tcW w:w="755" w:type="dxa"/>
          </w:tcPr>
          <w:p w14:paraId="7238D3FA" w14:textId="77777777" w:rsidR="0073714F" w:rsidRDefault="0073714F">
            <w:r>
              <w:t>Hamara Altaf</w:t>
            </w:r>
          </w:p>
        </w:tc>
        <w:tc>
          <w:tcPr>
            <w:tcW w:w="842" w:type="dxa"/>
          </w:tcPr>
          <w:p w14:paraId="0929103D" w14:textId="77777777" w:rsidR="0073714F" w:rsidRDefault="0073714F">
            <w:r>
              <w:t>5046-AJK</w:t>
            </w:r>
          </w:p>
        </w:tc>
        <w:tc>
          <w:tcPr>
            <w:tcW w:w="803" w:type="dxa"/>
          </w:tcPr>
          <w:p w14:paraId="0760B5BA" w14:textId="77777777" w:rsidR="0073714F" w:rsidRDefault="0073714F">
            <w:r>
              <w:t>Muhammad Altaf</w:t>
            </w:r>
          </w:p>
        </w:tc>
        <w:tc>
          <w:tcPr>
            <w:tcW w:w="694" w:type="dxa"/>
          </w:tcPr>
          <w:p w14:paraId="24285193" w14:textId="77777777" w:rsidR="0073714F" w:rsidRDefault="0073714F">
            <w:r>
              <w:t>47.88</w:t>
            </w:r>
          </w:p>
        </w:tc>
        <w:tc>
          <w:tcPr>
            <w:tcW w:w="695" w:type="dxa"/>
          </w:tcPr>
          <w:p w14:paraId="39CE464D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396BBFE8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75ADE924" w14:textId="77777777" w:rsidR="0073714F" w:rsidRDefault="0073714F">
            <w:r>
              <w:t>Sir Ganga Ram Hospital, Lahore</w:t>
            </w:r>
          </w:p>
        </w:tc>
        <w:tc>
          <w:tcPr>
            <w:tcW w:w="731" w:type="dxa"/>
          </w:tcPr>
          <w:p w14:paraId="2BD5FD52" w14:textId="77777777" w:rsidR="0073714F" w:rsidRDefault="0073714F">
            <w:r>
              <w:t>AJK, G&amp;B, FATA, ICT</w:t>
            </w:r>
          </w:p>
        </w:tc>
      </w:tr>
      <w:tr w:rsidR="0073714F" w14:paraId="168F83AE" w14:textId="77777777" w:rsidTr="0073714F">
        <w:tc>
          <w:tcPr>
            <w:tcW w:w="388" w:type="dxa"/>
          </w:tcPr>
          <w:p w14:paraId="54A1F810" w14:textId="77777777" w:rsidR="0073714F" w:rsidRDefault="0073714F">
            <w:r>
              <w:t>326</w:t>
            </w:r>
          </w:p>
        </w:tc>
        <w:tc>
          <w:tcPr>
            <w:tcW w:w="640" w:type="dxa"/>
          </w:tcPr>
          <w:p w14:paraId="7743345E" w14:textId="77777777" w:rsidR="0073714F" w:rsidRDefault="0073714F">
            <w:r>
              <w:t>17705</w:t>
            </w:r>
          </w:p>
        </w:tc>
        <w:tc>
          <w:tcPr>
            <w:tcW w:w="755" w:type="dxa"/>
          </w:tcPr>
          <w:p w14:paraId="683CE1EC" w14:textId="77777777" w:rsidR="0073714F" w:rsidRDefault="0073714F">
            <w:r>
              <w:t>Muhammad Waqar Haider</w:t>
            </w:r>
          </w:p>
        </w:tc>
        <w:tc>
          <w:tcPr>
            <w:tcW w:w="842" w:type="dxa"/>
          </w:tcPr>
          <w:p w14:paraId="02B40A9B" w14:textId="77777777" w:rsidR="0073714F" w:rsidRDefault="0073714F">
            <w:r>
              <w:t>102033-p</w:t>
            </w:r>
          </w:p>
        </w:tc>
        <w:tc>
          <w:tcPr>
            <w:tcW w:w="803" w:type="dxa"/>
          </w:tcPr>
          <w:p w14:paraId="5007970D" w14:textId="77777777" w:rsidR="0073714F" w:rsidRDefault="0073714F">
            <w:r>
              <w:t>Zawar Hussain</w:t>
            </w:r>
          </w:p>
        </w:tc>
        <w:tc>
          <w:tcPr>
            <w:tcW w:w="694" w:type="dxa"/>
          </w:tcPr>
          <w:p w14:paraId="4E3AB726" w14:textId="77777777" w:rsidR="0073714F" w:rsidRDefault="0073714F">
            <w:r>
              <w:t>60.045</w:t>
            </w:r>
          </w:p>
        </w:tc>
        <w:tc>
          <w:tcPr>
            <w:tcW w:w="695" w:type="dxa"/>
          </w:tcPr>
          <w:p w14:paraId="3D910D17" w14:textId="77777777" w:rsidR="0073714F" w:rsidRDefault="0073714F">
            <w:r>
              <w:t>2</w:t>
            </w:r>
          </w:p>
        </w:tc>
        <w:tc>
          <w:tcPr>
            <w:tcW w:w="1135" w:type="dxa"/>
          </w:tcPr>
          <w:p w14:paraId="00AFEE7F" w14:textId="77777777" w:rsidR="0073714F" w:rsidRDefault="0073714F">
            <w:r>
              <w:t>Urology</w:t>
            </w:r>
          </w:p>
        </w:tc>
        <w:tc>
          <w:tcPr>
            <w:tcW w:w="879" w:type="dxa"/>
          </w:tcPr>
          <w:p w14:paraId="785D2805" w14:textId="77777777" w:rsidR="0073714F" w:rsidRDefault="0073714F">
            <w:r>
              <w:t>SZ Hospital, Rahim Yar Khan</w:t>
            </w:r>
          </w:p>
        </w:tc>
        <w:tc>
          <w:tcPr>
            <w:tcW w:w="731" w:type="dxa"/>
          </w:tcPr>
          <w:p w14:paraId="28D53643" w14:textId="77777777" w:rsidR="0073714F" w:rsidRDefault="0073714F">
            <w:r>
              <w:t>Punjab</w:t>
            </w:r>
          </w:p>
        </w:tc>
      </w:tr>
    </w:tbl>
    <w:p w14:paraId="1ABB6DCD" w14:textId="77777777" w:rsidR="00392132" w:rsidRDefault="00392132"/>
    <w:sectPr w:rsidR="00392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710840">
    <w:abstractNumId w:val="8"/>
  </w:num>
  <w:num w:numId="2" w16cid:durableId="1604456466">
    <w:abstractNumId w:val="6"/>
  </w:num>
  <w:num w:numId="3" w16cid:durableId="1774327211">
    <w:abstractNumId w:val="5"/>
  </w:num>
  <w:num w:numId="4" w16cid:durableId="1288580450">
    <w:abstractNumId w:val="4"/>
  </w:num>
  <w:num w:numId="5" w16cid:durableId="2136025326">
    <w:abstractNumId w:val="7"/>
  </w:num>
  <w:num w:numId="6" w16cid:durableId="946040632">
    <w:abstractNumId w:val="3"/>
  </w:num>
  <w:num w:numId="7" w16cid:durableId="1789666476">
    <w:abstractNumId w:val="2"/>
  </w:num>
  <w:num w:numId="8" w16cid:durableId="126244566">
    <w:abstractNumId w:val="1"/>
  </w:num>
  <w:num w:numId="9" w16cid:durableId="200107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132"/>
    <w:rsid w:val="00535156"/>
    <w:rsid w:val="007371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EFA8E"/>
  <w14:defaultImageDpi w14:val="300"/>
  <w15:docId w15:val="{AB271ECE-DADC-49B2-9789-2EE0F193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5680</Words>
  <Characters>32381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2022-08-12T18:23:00Z</dcterms:modified>
  <cp:category/>
</cp:coreProperties>
</file>
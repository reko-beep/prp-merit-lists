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879"/>
        <w:gridCol w:w="1041"/>
        <w:gridCol w:w="716"/>
        <w:gridCol w:w="1041"/>
        <w:gridCol w:w="963"/>
        <w:gridCol w:w="965"/>
        <w:gridCol w:w="1263"/>
        <w:gridCol w:w="896"/>
        <w:gridCol w:w="697"/>
      </w:tblGrid>
      <w:tr w:rsidR="00A01E5C" w14:paraId="67AC5D31" w14:textId="77777777" w:rsidTr="00A01E5C">
        <w:tc>
          <w:tcPr>
            <w:tcW w:w="357" w:type="dxa"/>
          </w:tcPr>
          <w:p w14:paraId="57333EAB" w14:textId="77777777" w:rsidR="00A01E5C" w:rsidRDefault="00A01E5C">
            <w:r>
              <w:t>Sr</w:t>
            </w:r>
          </w:p>
        </w:tc>
        <w:tc>
          <w:tcPr>
            <w:tcW w:w="736" w:type="dxa"/>
          </w:tcPr>
          <w:p w14:paraId="6EBCB1DF" w14:textId="77777777" w:rsidR="00A01E5C" w:rsidRDefault="00A01E5C">
            <w:r>
              <w:t>Applicant Id</w:t>
            </w:r>
          </w:p>
        </w:tc>
        <w:tc>
          <w:tcPr>
            <w:tcW w:w="863" w:type="dxa"/>
          </w:tcPr>
          <w:p w14:paraId="5800B644" w14:textId="77777777" w:rsidR="00A01E5C" w:rsidRDefault="00A01E5C">
            <w:r>
              <w:t>Name</w:t>
            </w:r>
          </w:p>
        </w:tc>
        <w:tc>
          <w:tcPr>
            <w:tcW w:w="609" w:type="dxa"/>
          </w:tcPr>
          <w:p w14:paraId="2E5D2B17" w14:textId="77777777" w:rsidR="00A01E5C" w:rsidRDefault="00A01E5C">
            <w:r>
              <w:t>Pmdc No</w:t>
            </w:r>
          </w:p>
        </w:tc>
        <w:tc>
          <w:tcPr>
            <w:tcW w:w="863" w:type="dxa"/>
          </w:tcPr>
          <w:p w14:paraId="474AE9C5" w14:textId="77777777" w:rsidR="00A01E5C" w:rsidRDefault="00A01E5C">
            <w:r>
              <w:t>Father Name</w:t>
            </w:r>
          </w:p>
        </w:tc>
        <w:tc>
          <w:tcPr>
            <w:tcW w:w="802" w:type="dxa"/>
          </w:tcPr>
          <w:p w14:paraId="1FF7114C" w14:textId="77777777" w:rsidR="00A01E5C" w:rsidRDefault="00A01E5C">
            <w:r>
              <w:t>Marks</w:t>
            </w:r>
          </w:p>
        </w:tc>
        <w:tc>
          <w:tcPr>
            <w:tcW w:w="804" w:type="dxa"/>
          </w:tcPr>
          <w:p w14:paraId="645F4535" w14:textId="77777777" w:rsidR="00A01E5C" w:rsidRDefault="00A01E5C">
            <w:r>
              <w:t>Preference No</w:t>
            </w:r>
          </w:p>
        </w:tc>
        <w:tc>
          <w:tcPr>
            <w:tcW w:w="1038" w:type="dxa"/>
          </w:tcPr>
          <w:p w14:paraId="35EEEFBA" w14:textId="77777777" w:rsidR="00A01E5C" w:rsidRDefault="00A01E5C">
            <w:r>
              <w:t>Speciality Name</w:t>
            </w:r>
          </w:p>
        </w:tc>
        <w:tc>
          <w:tcPr>
            <w:tcW w:w="750" w:type="dxa"/>
          </w:tcPr>
          <w:p w14:paraId="2A6F7482" w14:textId="77777777" w:rsidR="00A01E5C" w:rsidRDefault="00A01E5C">
            <w:r>
              <w:t>Hospital Name</w:t>
            </w:r>
          </w:p>
        </w:tc>
        <w:tc>
          <w:tcPr>
            <w:tcW w:w="593" w:type="dxa"/>
          </w:tcPr>
          <w:p w14:paraId="10D57313" w14:textId="77777777" w:rsidR="00A01E5C" w:rsidRDefault="00A01E5C">
            <w:r>
              <w:t>Quota Name</w:t>
            </w:r>
          </w:p>
        </w:tc>
      </w:tr>
      <w:tr w:rsidR="00A01E5C" w14:paraId="0C6ED696" w14:textId="77777777" w:rsidTr="00A01E5C">
        <w:tc>
          <w:tcPr>
            <w:tcW w:w="357" w:type="dxa"/>
          </w:tcPr>
          <w:p w14:paraId="5A8010F8" w14:textId="77777777" w:rsidR="00A01E5C" w:rsidRDefault="00A01E5C">
            <w:r>
              <w:t>1</w:t>
            </w:r>
          </w:p>
        </w:tc>
        <w:tc>
          <w:tcPr>
            <w:tcW w:w="736" w:type="dxa"/>
          </w:tcPr>
          <w:p w14:paraId="3E657E7F" w14:textId="77777777" w:rsidR="00A01E5C" w:rsidRDefault="00A01E5C">
            <w:r>
              <w:t>15676</w:t>
            </w:r>
          </w:p>
        </w:tc>
        <w:tc>
          <w:tcPr>
            <w:tcW w:w="863" w:type="dxa"/>
          </w:tcPr>
          <w:p w14:paraId="56B29AB6" w14:textId="77777777" w:rsidR="00A01E5C" w:rsidRDefault="00A01E5C">
            <w:r>
              <w:t>Feryal Syed</w:t>
            </w:r>
          </w:p>
        </w:tc>
        <w:tc>
          <w:tcPr>
            <w:tcW w:w="609" w:type="dxa"/>
          </w:tcPr>
          <w:p w14:paraId="1CE62A63" w14:textId="77777777" w:rsidR="00A01E5C" w:rsidRDefault="00A01E5C">
            <w:r>
              <w:t>26205-D</w:t>
            </w:r>
          </w:p>
        </w:tc>
        <w:tc>
          <w:tcPr>
            <w:tcW w:w="863" w:type="dxa"/>
          </w:tcPr>
          <w:p w14:paraId="44F4CB84" w14:textId="77777777" w:rsidR="00A01E5C" w:rsidRDefault="00A01E5C">
            <w:r>
              <w:t>Syed Shakir Hussain</w:t>
            </w:r>
          </w:p>
        </w:tc>
        <w:tc>
          <w:tcPr>
            <w:tcW w:w="802" w:type="dxa"/>
          </w:tcPr>
          <w:p w14:paraId="7E305F97" w14:textId="77777777" w:rsidR="00A01E5C" w:rsidRDefault="00A01E5C">
            <w:r>
              <w:t>58.68</w:t>
            </w:r>
          </w:p>
        </w:tc>
        <w:tc>
          <w:tcPr>
            <w:tcW w:w="804" w:type="dxa"/>
          </w:tcPr>
          <w:p w14:paraId="20D01F7D" w14:textId="77777777" w:rsidR="00A01E5C" w:rsidRDefault="00A01E5C">
            <w:r>
              <w:t>1</w:t>
            </w:r>
          </w:p>
        </w:tc>
        <w:tc>
          <w:tcPr>
            <w:tcW w:w="1038" w:type="dxa"/>
          </w:tcPr>
          <w:p w14:paraId="6B54CD28" w14:textId="77777777" w:rsidR="00A01E5C" w:rsidRDefault="00A01E5C">
            <w:r>
              <w:t>Operative Dentistry</w:t>
            </w:r>
          </w:p>
        </w:tc>
        <w:tc>
          <w:tcPr>
            <w:tcW w:w="750" w:type="dxa"/>
          </w:tcPr>
          <w:p w14:paraId="2F4F7410" w14:textId="77777777" w:rsidR="00A01E5C" w:rsidRDefault="00A01E5C">
            <w:r>
              <w:t>Nishtar Institute of Dentistry, Multan</w:t>
            </w:r>
          </w:p>
        </w:tc>
        <w:tc>
          <w:tcPr>
            <w:tcW w:w="593" w:type="dxa"/>
          </w:tcPr>
          <w:p w14:paraId="16245F75" w14:textId="77777777" w:rsidR="00A01E5C" w:rsidRDefault="00A01E5C">
            <w:r>
              <w:t>Punjab</w:t>
            </w:r>
          </w:p>
        </w:tc>
      </w:tr>
      <w:tr w:rsidR="00A01E5C" w14:paraId="1CAADA9F" w14:textId="77777777" w:rsidTr="00A01E5C">
        <w:tc>
          <w:tcPr>
            <w:tcW w:w="357" w:type="dxa"/>
          </w:tcPr>
          <w:p w14:paraId="132AEC1F" w14:textId="77777777" w:rsidR="00A01E5C" w:rsidRDefault="00A01E5C">
            <w:r>
              <w:t>2</w:t>
            </w:r>
          </w:p>
        </w:tc>
        <w:tc>
          <w:tcPr>
            <w:tcW w:w="736" w:type="dxa"/>
          </w:tcPr>
          <w:p w14:paraId="53944AC6" w14:textId="77777777" w:rsidR="00A01E5C" w:rsidRDefault="00A01E5C">
            <w:r>
              <w:t>5764</w:t>
            </w:r>
          </w:p>
        </w:tc>
        <w:tc>
          <w:tcPr>
            <w:tcW w:w="863" w:type="dxa"/>
          </w:tcPr>
          <w:p w14:paraId="7B05794C" w14:textId="77777777" w:rsidR="00A01E5C" w:rsidRDefault="00A01E5C">
            <w:r>
              <w:t>Arooj Fatima</w:t>
            </w:r>
          </w:p>
        </w:tc>
        <w:tc>
          <w:tcPr>
            <w:tcW w:w="609" w:type="dxa"/>
          </w:tcPr>
          <w:p w14:paraId="1C0B63FA" w14:textId="77777777" w:rsidR="00A01E5C" w:rsidRDefault="00A01E5C">
            <w:r>
              <w:t>21789-D</w:t>
            </w:r>
          </w:p>
        </w:tc>
        <w:tc>
          <w:tcPr>
            <w:tcW w:w="863" w:type="dxa"/>
          </w:tcPr>
          <w:p w14:paraId="7C0741F6" w14:textId="77777777" w:rsidR="00A01E5C" w:rsidRDefault="00A01E5C">
            <w:r>
              <w:t>Muhammad Asghar</w:t>
            </w:r>
          </w:p>
        </w:tc>
        <w:tc>
          <w:tcPr>
            <w:tcW w:w="802" w:type="dxa"/>
          </w:tcPr>
          <w:p w14:paraId="3D7A79E5" w14:textId="77777777" w:rsidR="00A01E5C" w:rsidRDefault="00A01E5C">
            <w:r>
              <w:t>61.178096</w:t>
            </w:r>
          </w:p>
        </w:tc>
        <w:tc>
          <w:tcPr>
            <w:tcW w:w="804" w:type="dxa"/>
          </w:tcPr>
          <w:p w14:paraId="1EA32607" w14:textId="77777777" w:rsidR="00A01E5C" w:rsidRDefault="00A01E5C">
            <w:r>
              <w:t>4</w:t>
            </w:r>
          </w:p>
        </w:tc>
        <w:tc>
          <w:tcPr>
            <w:tcW w:w="1038" w:type="dxa"/>
          </w:tcPr>
          <w:p w14:paraId="73F69A3B" w14:textId="77777777" w:rsidR="00A01E5C" w:rsidRDefault="00A01E5C">
            <w:r>
              <w:t>Operative Dentistry</w:t>
            </w:r>
          </w:p>
        </w:tc>
        <w:tc>
          <w:tcPr>
            <w:tcW w:w="750" w:type="dxa"/>
          </w:tcPr>
          <w:p w14:paraId="5687B268" w14:textId="77777777" w:rsidR="00A01E5C" w:rsidRDefault="00A01E5C">
            <w:r>
              <w:t>Punjab Dental Hospital, Lahore</w:t>
            </w:r>
          </w:p>
        </w:tc>
        <w:tc>
          <w:tcPr>
            <w:tcW w:w="593" w:type="dxa"/>
          </w:tcPr>
          <w:p w14:paraId="2ED42C0E" w14:textId="77777777" w:rsidR="00A01E5C" w:rsidRDefault="00A01E5C">
            <w:r>
              <w:t>Punjab</w:t>
            </w:r>
          </w:p>
        </w:tc>
      </w:tr>
      <w:tr w:rsidR="00A01E5C" w14:paraId="5B2A9A4A" w14:textId="77777777" w:rsidTr="00A01E5C">
        <w:tc>
          <w:tcPr>
            <w:tcW w:w="357" w:type="dxa"/>
          </w:tcPr>
          <w:p w14:paraId="6191CED1" w14:textId="77777777" w:rsidR="00A01E5C" w:rsidRDefault="00A01E5C">
            <w:r>
              <w:t>3</w:t>
            </w:r>
          </w:p>
        </w:tc>
        <w:tc>
          <w:tcPr>
            <w:tcW w:w="736" w:type="dxa"/>
          </w:tcPr>
          <w:p w14:paraId="5CE65EC5" w14:textId="77777777" w:rsidR="00A01E5C" w:rsidRDefault="00A01E5C">
            <w:r>
              <w:t>6645</w:t>
            </w:r>
          </w:p>
        </w:tc>
        <w:tc>
          <w:tcPr>
            <w:tcW w:w="863" w:type="dxa"/>
          </w:tcPr>
          <w:p w14:paraId="0CCE8389" w14:textId="77777777" w:rsidR="00A01E5C" w:rsidRDefault="00A01E5C">
            <w:r>
              <w:t>Aqeel Ahmad</w:t>
            </w:r>
          </w:p>
        </w:tc>
        <w:tc>
          <w:tcPr>
            <w:tcW w:w="609" w:type="dxa"/>
          </w:tcPr>
          <w:p w14:paraId="6998DBAF" w14:textId="77777777" w:rsidR="00A01E5C" w:rsidRDefault="00A01E5C">
            <w:r>
              <w:t>14386-D</w:t>
            </w:r>
          </w:p>
        </w:tc>
        <w:tc>
          <w:tcPr>
            <w:tcW w:w="863" w:type="dxa"/>
          </w:tcPr>
          <w:p w14:paraId="2830BC44" w14:textId="77777777" w:rsidR="00A01E5C" w:rsidRDefault="00A01E5C">
            <w:r>
              <w:t>Noor Muhammad</w:t>
            </w:r>
          </w:p>
        </w:tc>
        <w:tc>
          <w:tcPr>
            <w:tcW w:w="802" w:type="dxa"/>
          </w:tcPr>
          <w:p w14:paraId="70B3418F" w14:textId="77777777" w:rsidR="00A01E5C" w:rsidRDefault="00A01E5C">
            <w:r>
              <w:t>62.2</w:t>
            </w:r>
          </w:p>
        </w:tc>
        <w:tc>
          <w:tcPr>
            <w:tcW w:w="804" w:type="dxa"/>
          </w:tcPr>
          <w:p w14:paraId="27E70862" w14:textId="77777777" w:rsidR="00A01E5C" w:rsidRDefault="00A01E5C">
            <w:r>
              <w:t>1</w:t>
            </w:r>
          </w:p>
        </w:tc>
        <w:tc>
          <w:tcPr>
            <w:tcW w:w="1038" w:type="dxa"/>
          </w:tcPr>
          <w:p w14:paraId="65394DC6" w14:textId="77777777" w:rsidR="00A01E5C" w:rsidRDefault="00A01E5C">
            <w:r>
              <w:t>Oral &amp; Maxillofacial Surgery</w:t>
            </w:r>
          </w:p>
        </w:tc>
        <w:tc>
          <w:tcPr>
            <w:tcW w:w="750" w:type="dxa"/>
          </w:tcPr>
          <w:p w14:paraId="62698B48" w14:textId="77777777" w:rsidR="00A01E5C" w:rsidRDefault="00A01E5C">
            <w:r>
              <w:t>Jinnah Hospital, Lahore</w:t>
            </w:r>
          </w:p>
        </w:tc>
        <w:tc>
          <w:tcPr>
            <w:tcW w:w="593" w:type="dxa"/>
          </w:tcPr>
          <w:p w14:paraId="061127A5" w14:textId="77777777" w:rsidR="00A01E5C" w:rsidRDefault="00A01E5C">
            <w:r>
              <w:t>Punjab</w:t>
            </w:r>
          </w:p>
        </w:tc>
      </w:tr>
      <w:tr w:rsidR="00A01E5C" w14:paraId="2F96BE5F" w14:textId="77777777" w:rsidTr="00A01E5C">
        <w:tc>
          <w:tcPr>
            <w:tcW w:w="357" w:type="dxa"/>
          </w:tcPr>
          <w:p w14:paraId="0C6DEF50" w14:textId="77777777" w:rsidR="00A01E5C" w:rsidRDefault="00A01E5C">
            <w:r>
              <w:t>4</w:t>
            </w:r>
          </w:p>
        </w:tc>
        <w:tc>
          <w:tcPr>
            <w:tcW w:w="736" w:type="dxa"/>
          </w:tcPr>
          <w:p w14:paraId="61730C98" w14:textId="77777777" w:rsidR="00A01E5C" w:rsidRDefault="00A01E5C">
            <w:r>
              <w:t>4185</w:t>
            </w:r>
          </w:p>
        </w:tc>
        <w:tc>
          <w:tcPr>
            <w:tcW w:w="863" w:type="dxa"/>
          </w:tcPr>
          <w:p w14:paraId="15B70873" w14:textId="77777777" w:rsidR="00A01E5C" w:rsidRDefault="00A01E5C">
            <w:r>
              <w:t>Mehak Ali Naqvi</w:t>
            </w:r>
          </w:p>
        </w:tc>
        <w:tc>
          <w:tcPr>
            <w:tcW w:w="609" w:type="dxa"/>
          </w:tcPr>
          <w:p w14:paraId="29CBE677" w14:textId="77777777" w:rsidR="00A01E5C" w:rsidRDefault="00A01E5C">
            <w:r>
              <w:t>25754-D</w:t>
            </w:r>
          </w:p>
        </w:tc>
        <w:tc>
          <w:tcPr>
            <w:tcW w:w="863" w:type="dxa"/>
          </w:tcPr>
          <w:p w14:paraId="0E553009" w14:textId="77777777" w:rsidR="00A01E5C" w:rsidRDefault="00A01E5C">
            <w:r>
              <w:t>Syed Quyyam Ul Hassan</w:t>
            </w:r>
          </w:p>
        </w:tc>
        <w:tc>
          <w:tcPr>
            <w:tcW w:w="802" w:type="dxa"/>
          </w:tcPr>
          <w:p w14:paraId="752083B6" w14:textId="77777777" w:rsidR="00A01E5C" w:rsidRDefault="00A01E5C">
            <w:r>
              <w:t>63.89619</w:t>
            </w:r>
          </w:p>
        </w:tc>
        <w:tc>
          <w:tcPr>
            <w:tcW w:w="804" w:type="dxa"/>
          </w:tcPr>
          <w:p w14:paraId="7B69D107" w14:textId="77777777" w:rsidR="00A01E5C" w:rsidRDefault="00A01E5C">
            <w:r>
              <w:t>1</w:t>
            </w:r>
          </w:p>
        </w:tc>
        <w:tc>
          <w:tcPr>
            <w:tcW w:w="1038" w:type="dxa"/>
          </w:tcPr>
          <w:p w14:paraId="2584F9BF" w14:textId="77777777" w:rsidR="00A01E5C" w:rsidRDefault="00A01E5C">
            <w:r>
              <w:t>Oral &amp; Maxillofacial Surgery</w:t>
            </w:r>
          </w:p>
        </w:tc>
        <w:tc>
          <w:tcPr>
            <w:tcW w:w="750" w:type="dxa"/>
          </w:tcPr>
          <w:p w14:paraId="796DE621" w14:textId="77777777" w:rsidR="00A01E5C" w:rsidRDefault="00A01E5C">
            <w:r>
              <w:t>Mayo Hospital, Lahore</w:t>
            </w:r>
          </w:p>
        </w:tc>
        <w:tc>
          <w:tcPr>
            <w:tcW w:w="593" w:type="dxa"/>
          </w:tcPr>
          <w:p w14:paraId="082286B7" w14:textId="77777777" w:rsidR="00A01E5C" w:rsidRDefault="00A01E5C">
            <w:r>
              <w:t>Punjab</w:t>
            </w:r>
          </w:p>
        </w:tc>
      </w:tr>
      <w:tr w:rsidR="00A01E5C" w14:paraId="785CDC8F" w14:textId="77777777" w:rsidTr="00A01E5C">
        <w:tc>
          <w:tcPr>
            <w:tcW w:w="357" w:type="dxa"/>
          </w:tcPr>
          <w:p w14:paraId="45121C93" w14:textId="77777777" w:rsidR="00A01E5C" w:rsidRDefault="00A01E5C">
            <w:r>
              <w:t>5</w:t>
            </w:r>
          </w:p>
        </w:tc>
        <w:tc>
          <w:tcPr>
            <w:tcW w:w="736" w:type="dxa"/>
          </w:tcPr>
          <w:p w14:paraId="09A83049" w14:textId="77777777" w:rsidR="00A01E5C" w:rsidRDefault="00A01E5C">
            <w:r>
              <w:t>4667</w:t>
            </w:r>
          </w:p>
        </w:tc>
        <w:tc>
          <w:tcPr>
            <w:tcW w:w="863" w:type="dxa"/>
          </w:tcPr>
          <w:p w14:paraId="14511532" w14:textId="77777777" w:rsidR="00A01E5C" w:rsidRDefault="00A01E5C">
            <w:r>
              <w:t>Misbah Akbar</w:t>
            </w:r>
          </w:p>
        </w:tc>
        <w:tc>
          <w:tcPr>
            <w:tcW w:w="609" w:type="dxa"/>
          </w:tcPr>
          <w:p w14:paraId="05A6ED3E" w14:textId="77777777" w:rsidR="00A01E5C" w:rsidRDefault="00A01E5C">
            <w:r>
              <w:t>25100-D</w:t>
            </w:r>
          </w:p>
        </w:tc>
        <w:tc>
          <w:tcPr>
            <w:tcW w:w="863" w:type="dxa"/>
          </w:tcPr>
          <w:p w14:paraId="6FE82156" w14:textId="77777777" w:rsidR="00A01E5C" w:rsidRDefault="00A01E5C">
            <w:r>
              <w:t>Muhammad Akbar</w:t>
            </w:r>
          </w:p>
        </w:tc>
        <w:tc>
          <w:tcPr>
            <w:tcW w:w="802" w:type="dxa"/>
          </w:tcPr>
          <w:p w14:paraId="3753DAD3" w14:textId="77777777" w:rsidR="00A01E5C" w:rsidRDefault="00A01E5C">
            <w:r>
              <w:t>58.755757</w:t>
            </w:r>
          </w:p>
        </w:tc>
        <w:tc>
          <w:tcPr>
            <w:tcW w:w="804" w:type="dxa"/>
          </w:tcPr>
          <w:p w14:paraId="26FEB0CA" w14:textId="77777777" w:rsidR="00A01E5C" w:rsidRDefault="00A01E5C">
            <w:r>
              <w:t>5</w:t>
            </w:r>
          </w:p>
        </w:tc>
        <w:tc>
          <w:tcPr>
            <w:tcW w:w="1038" w:type="dxa"/>
          </w:tcPr>
          <w:p w14:paraId="13D0EA96" w14:textId="77777777" w:rsidR="00A01E5C" w:rsidRDefault="00A01E5C">
            <w:r>
              <w:t>Oral &amp; Maxillofacial Surgery</w:t>
            </w:r>
          </w:p>
        </w:tc>
        <w:tc>
          <w:tcPr>
            <w:tcW w:w="750" w:type="dxa"/>
          </w:tcPr>
          <w:p w14:paraId="50C42E9E" w14:textId="77777777" w:rsidR="00A01E5C" w:rsidRDefault="00A01E5C">
            <w:r>
              <w:t>Nishtar Institute of Dentistry, Multan</w:t>
            </w:r>
          </w:p>
        </w:tc>
        <w:tc>
          <w:tcPr>
            <w:tcW w:w="593" w:type="dxa"/>
          </w:tcPr>
          <w:p w14:paraId="113D5119" w14:textId="77777777" w:rsidR="00A01E5C" w:rsidRDefault="00A01E5C">
            <w:r>
              <w:t>Punjab</w:t>
            </w:r>
          </w:p>
        </w:tc>
      </w:tr>
      <w:tr w:rsidR="00A01E5C" w14:paraId="1D29ADFC" w14:textId="77777777" w:rsidTr="00A01E5C">
        <w:tc>
          <w:tcPr>
            <w:tcW w:w="357" w:type="dxa"/>
          </w:tcPr>
          <w:p w14:paraId="1D8647CC" w14:textId="77777777" w:rsidR="00A01E5C" w:rsidRDefault="00A01E5C">
            <w:r>
              <w:t>6</w:t>
            </w:r>
          </w:p>
        </w:tc>
        <w:tc>
          <w:tcPr>
            <w:tcW w:w="736" w:type="dxa"/>
          </w:tcPr>
          <w:p w14:paraId="78541C89" w14:textId="77777777" w:rsidR="00A01E5C" w:rsidRDefault="00A01E5C">
            <w:r>
              <w:t>6598</w:t>
            </w:r>
          </w:p>
        </w:tc>
        <w:tc>
          <w:tcPr>
            <w:tcW w:w="863" w:type="dxa"/>
          </w:tcPr>
          <w:p w14:paraId="4DD7B5C5" w14:textId="77777777" w:rsidR="00A01E5C" w:rsidRDefault="00A01E5C">
            <w:r>
              <w:t>Sajid Ali</w:t>
            </w:r>
          </w:p>
        </w:tc>
        <w:tc>
          <w:tcPr>
            <w:tcW w:w="609" w:type="dxa"/>
          </w:tcPr>
          <w:p w14:paraId="67652619" w14:textId="77777777" w:rsidR="00A01E5C" w:rsidRDefault="00A01E5C">
            <w:r>
              <w:t>14119-D</w:t>
            </w:r>
          </w:p>
        </w:tc>
        <w:tc>
          <w:tcPr>
            <w:tcW w:w="863" w:type="dxa"/>
          </w:tcPr>
          <w:p w14:paraId="2E737DA0" w14:textId="77777777" w:rsidR="00A01E5C" w:rsidRDefault="00A01E5C">
            <w:r>
              <w:t>Muhammad Ashiq</w:t>
            </w:r>
          </w:p>
        </w:tc>
        <w:tc>
          <w:tcPr>
            <w:tcW w:w="802" w:type="dxa"/>
          </w:tcPr>
          <w:p w14:paraId="1FA73639" w14:textId="77777777" w:rsidR="00A01E5C" w:rsidRDefault="00A01E5C">
            <w:r>
              <w:t>64.143529</w:t>
            </w:r>
          </w:p>
        </w:tc>
        <w:tc>
          <w:tcPr>
            <w:tcW w:w="804" w:type="dxa"/>
          </w:tcPr>
          <w:p w14:paraId="6CD7ED0A" w14:textId="77777777" w:rsidR="00A01E5C" w:rsidRDefault="00A01E5C">
            <w:r>
              <w:t>1</w:t>
            </w:r>
          </w:p>
        </w:tc>
        <w:tc>
          <w:tcPr>
            <w:tcW w:w="1038" w:type="dxa"/>
          </w:tcPr>
          <w:p w14:paraId="32AD8BA6" w14:textId="77777777" w:rsidR="00A01E5C" w:rsidRDefault="00A01E5C">
            <w:r>
              <w:t>Oral &amp; Maxillofacial Surgery</w:t>
            </w:r>
          </w:p>
        </w:tc>
        <w:tc>
          <w:tcPr>
            <w:tcW w:w="750" w:type="dxa"/>
          </w:tcPr>
          <w:p w14:paraId="46D33240" w14:textId="77777777" w:rsidR="00A01E5C" w:rsidRDefault="00A01E5C">
            <w:r>
              <w:t>Punjab Dental Hospital, Lahore</w:t>
            </w:r>
          </w:p>
        </w:tc>
        <w:tc>
          <w:tcPr>
            <w:tcW w:w="593" w:type="dxa"/>
          </w:tcPr>
          <w:p w14:paraId="2F3B9E03" w14:textId="77777777" w:rsidR="00A01E5C" w:rsidRDefault="00A01E5C">
            <w:r>
              <w:t>Punjab</w:t>
            </w:r>
          </w:p>
        </w:tc>
      </w:tr>
      <w:tr w:rsidR="00A01E5C" w14:paraId="71F4D001" w14:textId="77777777" w:rsidTr="00A01E5C">
        <w:tc>
          <w:tcPr>
            <w:tcW w:w="357" w:type="dxa"/>
          </w:tcPr>
          <w:p w14:paraId="63046EAB" w14:textId="77777777" w:rsidR="00A01E5C" w:rsidRDefault="00A01E5C">
            <w:r>
              <w:t>7</w:t>
            </w:r>
          </w:p>
        </w:tc>
        <w:tc>
          <w:tcPr>
            <w:tcW w:w="736" w:type="dxa"/>
          </w:tcPr>
          <w:p w14:paraId="5DC42384" w14:textId="77777777" w:rsidR="00A01E5C" w:rsidRDefault="00A01E5C">
            <w:r>
              <w:t>16916</w:t>
            </w:r>
          </w:p>
        </w:tc>
        <w:tc>
          <w:tcPr>
            <w:tcW w:w="863" w:type="dxa"/>
          </w:tcPr>
          <w:p w14:paraId="4893574B" w14:textId="77777777" w:rsidR="00A01E5C" w:rsidRDefault="00A01E5C">
            <w:r>
              <w:t>Waqar Ahsan</w:t>
            </w:r>
          </w:p>
        </w:tc>
        <w:tc>
          <w:tcPr>
            <w:tcW w:w="609" w:type="dxa"/>
          </w:tcPr>
          <w:p w14:paraId="5788B801" w14:textId="77777777" w:rsidR="00A01E5C" w:rsidRDefault="00A01E5C">
            <w:r>
              <w:t>5476-D</w:t>
            </w:r>
          </w:p>
        </w:tc>
        <w:tc>
          <w:tcPr>
            <w:tcW w:w="863" w:type="dxa"/>
          </w:tcPr>
          <w:p w14:paraId="3307DD73" w14:textId="77777777" w:rsidR="00A01E5C" w:rsidRDefault="00A01E5C">
            <w:r>
              <w:t>Maqbool Ahmad</w:t>
            </w:r>
          </w:p>
        </w:tc>
        <w:tc>
          <w:tcPr>
            <w:tcW w:w="802" w:type="dxa"/>
          </w:tcPr>
          <w:p w14:paraId="4FC74B82" w14:textId="77777777" w:rsidR="00A01E5C" w:rsidRDefault="00A01E5C">
            <w:r>
              <w:t>67.045</w:t>
            </w:r>
          </w:p>
        </w:tc>
        <w:tc>
          <w:tcPr>
            <w:tcW w:w="804" w:type="dxa"/>
          </w:tcPr>
          <w:p w14:paraId="2BA8A60D" w14:textId="77777777" w:rsidR="00A01E5C" w:rsidRDefault="00A01E5C">
            <w:r>
              <w:t>1</w:t>
            </w:r>
          </w:p>
        </w:tc>
        <w:tc>
          <w:tcPr>
            <w:tcW w:w="1038" w:type="dxa"/>
          </w:tcPr>
          <w:p w14:paraId="7FF702CE" w14:textId="77777777" w:rsidR="00A01E5C" w:rsidRDefault="00A01E5C">
            <w:r>
              <w:t>Orthodontics</w:t>
            </w:r>
          </w:p>
        </w:tc>
        <w:tc>
          <w:tcPr>
            <w:tcW w:w="750" w:type="dxa"/>
          </w:tcPr>
          <w:p w14:paraId="4233A0FB" w14:textId="77777777" w:rsidR="00A01E5C" w:rsidRDefault="00A01E5C">
            <w:r>
              <w:t>Punjab Dental Hospital, Lahore</w:t>
            </w:r>
          </w:p>
        </w:tc>
        <w:tc>
          <w:tcPr>
            <w:tcW w:w="593" w:type="dxa"/>
          </w:tcPr>
          <w:p w14:paraId="51B398AC" w14:textId="77777777" w:rsidR="00A01E5C" w:rsidRDefault="00A01E5C">
            <w:r>
              <w:t>Punjab</w:t>
            </w:r>
          </w:p>
        </w:tc>
      </w:tr>
      <w:tr w:rsidR="00A01E5C" w14:paraId="069CEF6E" w14:textId="77777777" w:rsidTr="00A01E5C">
        <w:tc>
          <w:tcPr>
            <w:tcW w:w="357" w:type="dxa"/>
          </w:tcPr>
          <w:p w14:paraId="57DCA82E" w14:textId="77777777" w:rsidR="00A01E5C" w:rsidRDefault="00A01E5C">
            <w:r>
              <w:t>8</w:t>
            </w:r>
          </w:p>
        </w:tc>
        <w:tc>
          <w:tcPr>
            <w:tcW w:w="736" w:type="dxa"/>
          </w:tcPr>
          <w:p w14:paraId="66447B6E" w14:textId="77777777" w:rsidR="00A01E5C" w:rsidRDefault="00A01E5C">
            <w:r>
              <w:t>978</w:t>
            </w:r>
          </w:p>
        </w:tc>
        <w:tc>
          <w:tcPr>
            <w:tcW w:w="863" w:type="dxa"/>
          </w:tcPr>
          <w:p w14:paraId="6C401E93" w14:textId="77777777" w:rsidR="00A01E5C" w:rsidRDefault="00A01E5C">
            <w:r>
              <w:t>Muaz Hafeez</w:t>
            </w:r>
          </w:p>
        </w:tc>
        <w:tc>
          <w:tcPr>
            <w:tcW w:w="609" w:type="dxa"/>
          </w:tcPr>
          <w:p w14:paraId="72E1D1A7" w14:textId="77777777" w:rsidR="00A01E5C" w:rsidRDefault="00A01E5C">
            <w:r>
              <w:t>19089-D</w:t>
            </w:r>
          </w:p>
        </w:tc>
        <w:tc>
          <w:tcPr>
            <w:tcW w:w="863" w:type="dxa"/>
          </w:tcPr>
          <w:p w14:paraId="5C34F55E" w14:textId="77777777" w:rsidR="00A01E5C" w:rsidRDefault="00A01E5C">
            <w:r>
              <w:t>Hafeez Ur Rehman</w:t>
            </w:r>
          </w:p>
        </w:tc>
        <w:tc>
          <w:tcPr>
            <w:tcW w:w="802" w:type="dxa"/>
          </w:tcPr>
          <w:p w14:paraId="76B6012B" w14:textId="77777777" w:rsidR="00A01E5C" w:rsidRDefault="00A01E5C">
            <w:r>
              <w:t>59.408235</w:t>
            </w:r>
          </w:p>
        </w:tc>
        <w:tc>
          <w:tcPr>
            <w:tcW w:w="804" w:type="dxa"/>
          </w:tcPr>
          <w:p w14:paraId="3F57CFA6" w14:textId="77777777" w:rsidR="00A01E5C" w:rsidRDefault="00A01E5C">
            <w:r>
              <w:t>6</w:t>
            </w:r>
          </w:p>
        </w:tc>
        <w:tc>
          <w:tcPr>
            <w:tcW w:w="1038" w:type="dxa"/>
          </w:tcPr>
          <w:p w14:paraId="26C5E50E" w14:textId="77777777" w:rsidR="00A01E5C" w:rsidRDefault="00A01E5C">
            <w:r>
              <w:t>Orthodontics</w:t>
            </w:r>
          </w:p>
        </w:tc>
        <w:tc>
          <w:tcPr>
            <w:tcW w:w="750" w:type="dxa"/>
          </w:tcPr>
          <w:p w14:paraId="10F10415" w14:textId="77777777" w:rsidR="00A01E5C" w:rsidRDefault="00A01E5C">
            <w:r>
              <w:t>Punjab Dental Hospital, Lahore</w:t>
            </w:r>
          </w:p>
        </w:tc>
        <w:tc>
          <w:tcPr>
            <w:tcW w:w="593" w:type="dxa"/>
          </w:tcPr>
          <w:p w14:paraId="093663BD" w14:textId="77777777" w:rsidR="00A01E5C" w:rsidRDefault="00A01E5C">
            <w:r>
              <w:t>Punjab</w:t>
            </w:r>
          </w:p>
        </w:tc>
      </w:tr>
      <w:tr w:rsidR="00A01E5C" w14:paraId="066109A6" w14:textId="77777777" w:rsidTr="00A01E5C">
        <w:tc>
          <w:tcPr>
            <w:tcW w:w="357" w:type="dxa"/>
          </w:tcPr>
          <w:p w14:paraId="4D99F10E" w14:textId="77777777" w:rsidR="00A01E5C" w:rsidRDefault="00A01E5C">
            <w:r>
              <w:t>9</w:t>
            </w:r>
          </w:p>
        </w:tc>
        <w:tc>
          <w:tcPr>
            <w:tcW w:w="736" w:type="dxa"/>
          </w:tcPr>
          <w:p w14:paraId="76482E86" w14:textId="77777777" w:rsidR="00A01E5C" w:rsidRDefault="00A01E5C">
            <w:r>
              <w:t>6967</w:t>
            </w:r>
          </w:p>
        </w:tc>
        <w:tc>
          <w:tcPr>
            <w:tcW w:w="863" w:type="dxa"/>
          </w:tcPr>
          <w:p w14:paraId="4A2DD479" w14:textId="77777777" w:rsidR="00A01E5C" w:rsidRDefault="00A01E5C">
            <w:r>
              <w:t>Zaufia Altaf</w:t>
            </w:r>
          </w:p>
        </w:tc>
        <w:tc>
          <w:tcPr>
            <w:tcW w:w="609" w:type="dxa"/>
          </w:tcPr>
          <w:p w14:paraId="5B3D014B" w14:textId="77777777" w:rsidR="00A01E5C" w:rsidRDefault="00A01E5C">
            <w:r>
              <w:t>24252-D</w:t>
            </w:r>
          </w:p>
        </w:tc>
        <w:tc>
          <w:tcPr>
            <w:tcW w:w="863" w:type="dxa"/>
          </w:tcPr>
          <w:p w14:paraId="4E678432" w14:textId="77777777" w:rsidR="00A01E5C" w:rsidRDefault="00A01E5C">
            <w:r>
              <w:t xml:space="preserve">Muhammad Altaf </w:t>
            </w:r>
            <w:r>
              <w:lastRenderedPageBreak/>
              <w:t>Khan</w:t>
            </w:r>
          </w:p>
        </w:tc>
        <w:tc>
          <w:tcPr>
            <w:tcW w:w="802" w:type="dxa"/>
          </w:tcPr>
          <w:p w14:paraId="744745DB" w14:textId="77777777" w:rsidR="00A01E5C" w:rsidRDefault="00A01E5C">
            <w:r>
              <w:lastRenderedPageBreak/>
              <w:t>57.017143</w:t>
            </w:r>
          </w:p>
        </w:tc>
        <w:tc>
          <w:tcPr>
            <w:tcW w:w="804" w:type="dxa"/>
          </w:tcPr>
          <w:p w14:paraId="6D4FDEA3" w14:textId="77777777" w:rsidR="00A01E5C" w:rsidRDefault="00A01E5C">
            <w:r>
              <w:t>2</w:t>
            </w:r>
          </w:p>
        </w:tc>
        <w:tc>
          <w:tcPr>
            <w:tcW w:w="1038" w:type="dxa"/>
          </w:tcPr>
          <w:p w14:paraId="2C1D0BA0" w14:textId="77777777" w:rsidR="00A01E5C" w:rsidRDefault="00A01E5C">
            <w:r>
              <w:t>Orthodontics</w:t>
            </w:r>
          </w:p>
        </w:tc>
        <w:tc>
          <w:tcPr>
            <w:tcW w:w="750" w:type="dxa"/>
          </w:tcPr>
          <w:p w14:paraId="7153CF11" w14:textId="77777777" w:rsidR="00A01E5C" w:rsidRDefault="00A01E5C">
            <w:r>
              <w:t>Punjab Dental Hospit</w:t>
            </w:r>
            <w:r>
              <w:lastRenderedPageBreak/>
              <w:t>al, Lahore</w:t>
            </w:r>
          </w:p>
        </w:tc>
        <w:tc>
          <w:tcPr>
            <w:tcW w:w="593" w:type="dxa"/>
          </w:tcPr>
          <w:p w14:paraId="373BA621" w14:textId="77777777" w:rsidR="00A01E5C" w:rsidRDefault="00A01E5C">
            <w:r>
              <w:lastRenderedPageBreak/>
              <w:t>Open</w:t>
            </w:r>
          </w:p>
        </w:tc>
      </w:tr>
      <w:tr w:rsidR="00A01E5C" w14:paraId="5A32AED2" w14:textId="77777777" w:rsidTr="00A01E5C">
        <w:tc>
          <w:tcPr>
            <w:tcW w:w="357" w:type="dxa"/>
          </w:tcPr>
          <w:p w14:paraId="53BBC79F" w14:textId="77777777" w:rsidR="00A01E5C" w:rsidRDefault="00A01E5C">
            <w:r>
              <w:t>10</w:t>
            </w:r>
          </w:p>
        </w:tc>
        <w:tc>
          <w:tcPr>
            <w:tcW w:w="736" w:type="dxa"/>
          </w:tcPr>
          <w:p w14:paraId="60081A7A" w14:textId="77777777" w:rsidR="00A01E5C" w:rsidRDefault="00A01E5C">
            <w:r>
              <w:t>16975</w:t>
            </w:r>
          </w:p>
        </w:tc>
        <w:tc>
          <w:tcPr>
            <w:tcW w:w="863" w:type="dxa"/>
          </w:tcPr>
          <w:p w14:paraId="31ECAC96" w14:textId="77777777" w:rsidR="00A01E5C" w:rsidRDefault="00A01E5C">
            <w:r>
              <w:t>Muhammad Talha Shabbir</w:t>
            </w:r>
          </w:p>
        </w:tc>
        <w:tc>
          <w:tcPr>
            <w:tcW w:w="609" w:type="dxa"/>
          </w:tcPr>
          <w:p w14:paraId="5FA5D068" w14:textId="77777777" w:rsidR="00A01E5C" w:rsidRDefault="00A01E5C">
            <w:r>
              <w:t>17681-D</w:t>
            </w:r>
          </w:p>
        </w:tc>
        <w:tc>
          <w:tcPr>
            <w:tcW w:w="863" w:type="dxa"/>
          </w:tcPr>
          <w:p w14:paraId="7738FE6B" w14:textId="77777777" w:rsidR="00A01E5C" w:rsidRDefault="00A01E5C">
            <w:r>
              <w:t>Muhammad Shabbir</w:t>
            </w:r>
          </w:p>
        </w:tc>
        <w:tc>
          <w:tcPr>
            <w:tcW w:w="802" w:type="dxa"/>
          </w:tcPr>
          <w:p w14:paraId="60854A80" w14:textId="77777777" w:rsidR="00A01E5C" w:rsidRDefault="00A01E5C">
            <w:r>
              <w:t>59.471429</w:t>
            </w:r>
          </w:p>
        </w:tc>
        <w:tc>
          <w:tcPr>
            <w:tcW w:w="804" w:type="dxa"/>
          </w:tcPr>
          <w:p w14:paraId="7488059C" w14:textId="77777777" w:rsidR="00A01E5C" w:rsidRDefault="00A01E5C">
            <w:r>
              <w:t>5</w:t>
            </w:r>
          </w:p>
        </w:tc>
        <w:tc>
          <w:tcPr>
            <w:tcW w:w="1038" w:type="dxa"/>
          </w:tcPr>
          <w:p w14:paraId="214C2E34" w14:textId="77777777" w:rsidR="00A01E5C" w:rsidRDefault="00A01E5C">
            <w:r>
              <w:t>Prosthodontics</w:t>
            </w:r>
          </w:p>
        </w:tc>
        <w:tc>
          <w:tcPr>
            <w:tcW w:w="750" w:type="dxa"/>
          </w:tcPr>
          <w:p w14:paraId="0295568A" w14:textId="77777777" w:rsidR="00A01E5C" w:rsidRDefault="00A01E5C">
            <w:r>
              <w:t>Punjab Dental Hospital, Lahore</w:t>
            </w:r>
          </w:p>
        </w:tc>
        <w:tc>
          <w:tcPr>
            <w:tcW w:w="593" w:type="dxa"/>
          </w:tcPr>
          <w:p w14:paraId="362590D9" w14:textId="77777777" w:rsidR="00A01E5C" w:rsidRDefault="00A01E5C">
            <w:r>
              <w:t>Punjab</w:t>
            </w:r>
          </w:p>
        </w:tc>
      </w:tr>
    </w:tbl>
    <w:p w14:paraId="6569A4E6" w14:textId="77777777" w:rsidR="00C738F0" w:rsidRDefault="00C738F0"/>
    <w:sectPr w:rsidR="00C738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005289">
    <w:abstractNumId w:val="8"/>
  </w:num>
  <w:num w:numId="2" w16cid:durableId="1446579109">
    <w:abstractNumId w:val="6"/>
  </w:num>
  <w:num w:numId="3" w16cid:durableId="540704110">
    <w:abstractNumId w:val="5"/>
  </w:num>
  <w:num w:numId="4" w16cid:durableId="1786537050">
    <w:abstractNumId w:val="4"/>
  </w:num>
  <w:num w:numId="5" w16cid:durableId="1555696693">
    <w:abstractNumId w:val="7"/>
  </w:num>
  <w:num w:numId="6" w16cid:durableId="1994527214">
    <w:abstractNumId w:val="3"/>
  </w:num>
  <w:num w:numId="7" w16cid:durableId="195777704">
    <w:abstractNumId w:val="2"/>
  </w:num>
  <w:num w:numId="8" w16cid:durableId="1079868933">
    <w:abstractNumId w:val="1"/>
  </w:num>
  <w:num w:numId="9" w16cid:durableId="107335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F68"/>
    <w:rsid w:val="0029639D"/>
    <w:rsid w:val="00326F90"/>
    <w:rsid w:val="00A01E5C"/>
    <w:rsid w:val="00AA1D8D"/>
    <w:rsid w:val="00B47730"/>
    <w:rsid w:val="00C738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EA1CC"/>
  <w14:defaultImageDpi w14:val="300"/>
  <w15:docId w15:val="{54E51C83-41AC-49F6-B57A-CDCFBE5F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2022-08-12T18:22:00Z</dcterms:modified>
  <cp:category/>
</cp:coreProperties>
</file>
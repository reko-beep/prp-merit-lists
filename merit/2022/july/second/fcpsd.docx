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"/>
        <w:gridCol w:w="879"/>
        <w:gridCol w:w="918"/>
        <w:gridCol w:w="716"/>
        <w:gridCol w:w="1041"/>
        <w:gridCol w:w="963"/>
        <w:gridCol w:w="965"/>
        <w:gridCol w:w="1263"/>
        <w:gridCol w:w="1019"/>
        <w:gridCol w:w="697"/>
      </w:tblGrid>
      <w:tr w:rsidR="00D441F8" w14:paraId="4D2F2DBE" w14:textId="77777777" w:rsidTr="00D441F8">
        <w:tc>
          <w:tcPr>
            <w:tcW w:w="357" w:type="dxa"/>
          </w:tcPr>
          <w:p w14:paraId="681193CD" w14:textId="77777777" w:rsidR="00D441F8" w:rsidRDefault="00D441F8">
            <w:r>
              <w:t>Sr</w:t>
            </w:r>
          </w:p>
        </w:tc>
        <w:tc>
          <w:tcPr>
            <w:tcW w:w="736" w:type="dxa"/>
          </w:tcPr>
          <w:p w14:paraId="30E670F7" w14:textId="77777777" w:rsidR="00D441F8" w:rsidRDefault="00D441F8">
            <w:r>
              <w:t>Applicant Id</w:t>
            </w:r>
          </w:p>
        </w:tc>
        <w:tc>
          <w:tcPr>
            <w:tcW w:w="767" w:type="dxa"/>
          </w:tcPr>
          <w:p w14:paraId="13889118" w14:textId="77777777" w:rsidR="00D441F8" w:rsidRDefault="00D441F8">
            <w:r>
              <w:t>Name</w:t>
            </w:r>
          </w:p>
        </w:tc>
        <w:tc>
          <w:tcPr>
            <w:tcW w:w="609" w:type="dxa"/>
          </w:tcPr>
          <w:p w14:paraId="793305A1" w14:textId="77777777" w:rsidR="00D441F8" w:rsidRDefault="00D441F8">
            <w:r>
              <w:t>Pmdc No</w:t>
            </w:r>
          </w:p>
        </w:tc>
        <w:tc>
          <w:tcPr>
            <w:tcW w:w="863" w:type="dxa"/>
          </w:tcPr>
          <w:p w14:paraId="356BEF5E" w14:textId="77777777" w:rsidR="00D441F8" w:rsidRDefault="00D441F8">
            <w:r>
              <w:t>Father Name</w:t>
            </w:r>
          </w:p>
        </w:tc>
        <w:tc>
          <w:tcPr>
            <w:tcW w:w="802" w:type="dxa"/>
          </w:tcPr>
          <w:p w14:paraId="08CAC8FC" w14:textId="77777777" w:rsidR="00D441F8" w:rsidRDefault="00D441F8">
            <w:r>
              <w:t>Marks</w:t>
            </w:r>
          </w:p>
        </w:tc>
        <w:tc>
          <w:tcPr>
            <w:tcW w:w="804" w:type="dxa"/>
          </w:tcPr>
          <w:p w14:paraId="668D2B3C" w14:textId="77777777" w:rsidR="00D441F8" w:rsidRDefault="00D441F8">
            <w:r>
              <w:t>Preference No</w:t>
            </w:r>
          </w:p>
        </w:tc>
        <w:tc>
          <w:tcPr>
            <w:tcW w:w="1038" w:type="dxa"/>
          </w:tcPr>
          <w:p w14:paraId="50C085C5" w14:textId="77777777" w:rsidR="00D441F8" w:rsidRDefault="00D441F8">
            <w:r>
              <w:t>Speciality Name</w:t>
            </w:r>
          </w:p>
        </w:tc>
        <w:tc>
          <w:tcPr>
            <w:tcW w:w="846" w:type="dxa"/>
          </w:tcPr>
          <w:p w14:paraId="04D8C2C4" w14:textId="77777777" w:rsidR="00D441F8" w:rsidRDefault="00D441F8">
            <w:r>
              <w:t>Hospital Name</w:t>
            </w:r>
          </w:p>
        </w:tc>
        <w:tc>
          <w:tcPr>
            <w:tcW w:w="593" w:type="dxa"/>
          </w:tcPr>
          <w:p w14:paraId="0AB497C6" w14:textId="77777777" w:rsidR="00D441F8" w:rsidRDefault="00D441F8">
            <w:r>
              <w:t>Quota Name</w:t>
            </w:r>
          </w:p>
        </w:tc>
      </w:tr>
      <w:tr w:rsidR="00D441F8" w14:paraId="4EEC3BAF" w14:textId="77777777" w:rsidTr="00D441F8">
        <w:tc>
          <w:tcPr>
            <w:tcW w:w="357" w:type="dxa"/>
          </w:tcPr>
          <w:p w14:paraId="25FAAF50" w14:textId="77777777" w:rsidR="00D441F8" w:rsidRDefault="00D441F8">
            <w:r>
              <w:t>1</w:t>
            </w:r>
          </w:p>
        </w:tc>
        <w:tc>
          <w:tcPr>
            <w:tcW w:w="736" w:type="dxa"/>
          </w:tcPr>
          <w:p w14:paraId="50273C19" w14:textId="77777777" w:rsidR="00D441F8" w:rsidRDefault="00D441F8">
            <w:r>
              <w:t>2244</w:t>
            </w:r>
          </w:p>
        </w:tc>
        <w:tc>
          <w:tcPr>
            <w:tcW w:w="767" w:type="dxa"/>
          </w:tcPr>
          <w:p w14:paraId="0C39624D" w14:textId="77777777" w:rsidR="00D441F8" w:rsidRDefault="00D441F8">
            <w:r>
              <w:t>Ali Imran</w:t>
            </w:r>
          </w:p>
        </w:tc>
        <w:tc>
          <w:tcPr>
            <w:tcW w:w="609" w:type="dxa"/>
          </w:tcPr>
          <w:p w14:paraId="107CE7F0" w14:textId="77777777" w:rsidR="00D441F8" w:rsidRDefault="00D441F8">
            <w:r>
              <w:t>21998-D</w:t>
            </w:r>
          </w:p>
        </w:tc>
        <w:tc>
          <w:tcPr>
            <w:tcW w:w="863" w:type="dxa"/>
          </w:tcPr>
          <w:p w14:paraId="22DA8C00" w14:textId="77777777" w:rsidR="00D441F8" w:rsidRDefault="00D441F8">
            <w:r>
              <w:t>Muhammad Afzal Khan</w:t>
            </w:r>
          </w:p>
        </w:tc>
        <w:tc>
          <w:tcPr>
            <w:tcW w:w="802" w:type="dxa"/>
          </w:tcPr>
          <w:p w14:paraId="35399D1D" w14:textId="77777777" w:rsidR="00D441F8" w:rsidRDefault="00D441F8">
            <w:r>
              <w:t>73.177143</w:t>
            </w:r>
          </w:p>
        </w:tc>
        <w:tc>
          <w:tcPr>
            <w:tcW w:w="804" w:type="dxa"/>
          </w:tcPr>
          <w:p w14:paraId="7E4D3574" w14:textId="77777777" w:rsidR="00D441F8" w:rsidRDefault="00D441F8">
            <w:r>
              <w:t>1</w:t>
            </w:r>
          </w:p>
        </w:tc>
        <w:tc>
          <w:tcPr>
            <w:tcW w:w="1038" w:type="dxa"/>
          </w:tcPr>
          <w:p w14:paraId="73088DC3" w14:textId="77777777" w:rsidR="00D441F8" w:rsidRDefault="00D441F8">
            <w:r>
              <w:t>Operative Dentistry</w:t>
            </w:r>
          </w:p>
        </w:tc>
        <w:tc>
          <w:tcPr>
            <w:tcW w:w="846" w:type="dxa"/>
          </w:tcPr>
          <w:p w14:paraId="2A335DF7" w14:textId="77777777" w:rsidR="00D441F8" w:rsidRDefault="00D441F8">
            <w:r>
              <w:t>Nishtar Institute of Dentistry, Multan</w:t>
            </w:r>
          </w:p>
        </w:tc>
        <w:tc>
          <w:tcPr>
            <w:tcW w:w="593" w:type="dxa"/>
          </w:tcPr>
          <w:p w14:paraId="0FA88468" w14:textId="77777777" w:rsidR="00D441F8" w:rsidRDefault="00D441F8">
            <w:r>
              <w:t>Punjab</w:t>
            </w:r>
          </w:p>
        </w:tc>
      </w:tr>
      <w:tr w:rsidR="00D441F8" w14:paraId="743968CA" w14:textId="77777777" w:rsidTr="00D441F8">
        <w:tc>
          <w:tcPr>
            <w:tcW w:w="357" w:type="dxa"/>
          </w:tcPr>
          <w:p w14:paraId="57BA815D" w14:textId="77777777" w:rsidR="00D441F8" w:rsidRDefault="00D441F8">
            <w:r>
              <w:t>2</w:t>
            </w:r>
          </w:p>
        </w:tc>
        <w:tc>
          <w:tcPr>
            <w:tcW w:w="736" w:type="dxa"/>
          </w:tcPr>
          <w:p w14:paraId="5F85A612" w14:textId="77777777" w:rsidR="00D441F8" w:rsidRDefault="00D441F8">
            <w:r>
              <w:t>18257</w:t>
            </w:r>
          </w:p>
        </w:tc>
        <w:tc>
          <w:tcPr>
            <w:tcW w:w="767" w:type="dxa"/>
          </w:tcPr>
          <w:p w14:paraId="2540E073" w14:textId="77777777" w:rsidR="00D441F8" w:rsidRDefault="00D441F8">
            <w:r>
              <w:t>Nazfatima</w:t>
            </w:r>
          </w:p>
        </w:tc>
        <w:tc>
          <w:tcPr>
            <w:tcW w:w="609" w:type="dxa"/>
          </w:tcPr>
          <w:p w14:paraId="44EF626F" w14:textId="77777777" w:rsidR="00D441F8" w:rsidRDefault="00D441F8">
            <w:r>
              <w:t>14399-D</w:t>
            </w:r>
          </w:p>
        </w:tc>
        <w:tc>
          <w:tcPr>
            <w:tcW w:w="863" w:type="dxa"/>
          </w:tcPr>
          <w:p w14:paraId="2EA0212E" w14:textId="77777777" w:rsidR="00D441F8" w:rsidRDefault="00D441F8">
            <w:r>
              <w:t>akhter wahab</w:t>
            </w:r>
          </w:p>
        </w:tc>
        <w:tc>
          <w:tcPr>
            <w:tcW w:w="802" w:type="dxa"/>
          </w:tcPr>
          <w:p w14:paraId="5025A7EB" w14:textId="77777777" w:rsidR="00D441F8" w:rsidRDefault="00D441F8">
            <w:r>
              <w:t>68.111765</w:t>
            </w:r>
          </w:p>
        </w:tc>
        <w:tc>
          <w:tcPr>
            <w:tcW w:w="804" w:type="dxa"/>
          </w:tcPr>
          <w:p w14:paraId="4FA7C3C7" w14:textId="77777777" w:rsidR="00D441F8" w:rsidRDefault="00D441F8">
            <w:r>
              <w:t>1</w:t>
            </w:r>
          </w:p>
        </w:tc>
        <w:tc>
          <w:tcPr>
            <w:tcW w:w="1038" w:type="dxa"/>
          </w:tcPr>
          <w:p w14:paraId="720E8839" w14:textId="77777777" w:rsidR="00D441F8" w:rsidRDefault="00D441F8">
            <w:r>
              <w:t>Operative Dentistry</w:t>
            </w:r>
          </w:p>
        </w:tc>
        <w:tc>
          <w:tcPr>
            <w:tcW w:w="846" w:type="dxa"/>
          </w:tcPr>
          <w:p w14:paraId="328CF83B" w14:textId="77777777" w:rsidR="00D441F8" w:rsidRDefault="00D441F8">
            <w:r>
              <w:t>Punjab Dental Hospital, Lahore</w:t>
            </w:r>
          </w:p>
        </w:tc>
        <w:tc>
          <w:tcPr>
            <w:tcW w:w="593" w:type="dxa"/>
          </w:tcPr>
          <w:p w14:paraId="651BBD48" w14:textId="77777777" w:rsidR="00D441F8" w:rsidRDefault="00D441F8">
            <w:r>
              <w:t>Punjab</w:t>
            </w:r>
          </w:p>
        </w:tc>
      </w:tr>
      <w:tr w:rsidR="00D441F8" w14:paraId="3BE3B868" w14:textId="77777777" w:rsidTr="00D441F8">
        <w:tc>
          <w:tcPr>
            <w:tcW w:w="357" w:type="dxa"/>
          </w:tcPr>
          <w:p w14:paraId="59761454" w14:textId="77777777" w:rsidR="00D441F8" w:rsidRDefault="00D441F8">
            <w:r>
              <w:t>3</w:t>
            </w:r>
          </w:p>
        </w:tc>
        <w:tc>
          <w:tcPr>
            <w:tcW w:w="736" w:type="dxa"/>
          </w:tcPr>
          <w:p w14:paraId="0EC4C793" w14:textId="77777777" w:rsidR="00D441F8" w:rsidRDefault="00D441F8">
            <w:r>
              <w:t>6045</w:t>
            </w:r>
          </w:p>
        </w:tc>
        <w:tc>
          <w:tcPr>
            <w:tcW w:w="767" w:type="dxa"/>
          </w:tcPr>
          <w:p w14:paraId="2E290DD2" w14:textId="77777777" w:rsidR="00D441F8" w:rsidRDefault="00D441F8">
            <w:r>
              <w:t>Mishal Niazi</w:t>
            </w:r>
          </w:p>
        </w:tc>
        <w:tc>
          <w:tcPr>
            <w:tcW w:w="609" w:type="dxa"/>
          </w:tcPr>
          <w:p w14:paraId="78040CB3" w14:textId="77777777" w:rsidR="00D441F8" w:rsidRDefault="00D441F8">
            <w:r>
              <w:t>22443-D</w:t>
            </w:r>
          </w:p>
        </w:tc>
        <w:tc>
          <w:tcPr>
            <w:tcW w:w="863" w:type="dxa"/>
          </w:tcPr>
          <w:p w14:paraId="4E681FF2" w14:textId="77777777" w:rsidR="00D441F8" w:rsidRDefault="00D441F8">
            <w:r>
              <w:t>Muhammad awais khan</w:t>
            </w:r>
          </w:p>
        </w:tc>
        <w:tc>
          <w:tcPr>
            <w:tcW w:w="802" w:type="dxa"/>
          </w:tcPr>
          <w:p w14:paraId="0B9E5691" w14:textId="77777777" w:rsidR="00D441F8" w:rsidRDefault="00D441F8">
            <w:r>
              <w:t>67.231429</w:t>
            </w:r>
          </w:p>
        </w:tc>
        <w:tc>
          <w:tcPr>
            <w:tcW w:w="804" w:type="dxa"/>
          </w:tcPr>
          <w:p w14:paraId="546BAF5F" w14:textId="77777777" w:rsidR="00D441F8" w:rsidRDefault="00D441F8">
            <w:r>
              <w:t>8</w:t>
            </w:r>
          </w:p>
        </w:tc>
        <w:tc>
          <w:tcPr>
            <w:tcW w:w="1038" w:type="dxa"/>
          </w:tcPr>
          <w:p w14:paraId="4233C047" w14:textId="77777777" w:rsidR="00D441F8" w:rsidRDefault="00D441F8">
            <w:r>
              <w:t>Oral &amp; Maxillofacial Surgery</w:t>
            </w:r>
          </w:p>
        </w:tc>
        <w:tc>
          <w:tcPr>
            <w:tcW w:w="846" w:type="dxa"/>
          </w:tcPr>
          <w:p w14:paraId="56644BCB" w14:textId="77777777" w:rsidR="00D441F8" w:rsidRDefault="00D441F8">
            <w:r>
              <w:t>Allied Hospital (Dentistry), Faisalabad</w:t>
            </w:r>
          </w:p>
        </w:tc>
        <w:tc>
          <w:tcPr>
            <w:tcW w:w="593" w:type="dxa"/>
          </w:tcPr>
          <w:p w14:paraId="60BC8914" w14:textId="77777777" w:rsidR="00D441F8" w:rsidRDefault="00D441F8">
            <w:r>
              <w:t>Punjab</w:t>
            </w:r>
          </w:p>
        </w:tc>
      </w:tr>
      <w:tr w:rsidR="00D441F8" w14:paraId="46B50C24" w14:textId="77777777" w:rsidTr="00D441F8">
        <w:tc>
          <w:tcPr>
            <w:tcW w:w="357" w:type="dxa"/>
          </w:tcPr>
          <w:p w14:paraId="2A263617" w14:textId="77777777" w:rsidR="00D441F8" w:rsidRDefault="00D441F8">
            <w:r>
              <w:t>4</w:t>
            </w:r>
          </w:p>
        </w:tc>
        <w:tc>
          <w:tcPr>
            <w:tcW w:w="736" w:type="dxa"/>
          </w:tcPr>
          <w:p w14:paraId="0CC0E451" w14:textId="77777777" w:rsidR="00D441F8" w:rsidRDefault="00D441F8">
            <w:r>
              <w:t>18097</w:t>
            </w:r>
          </w:p>
        </w:tc>
        <w:tc>
          <w:tcPr>
            <w:tcW w:w="767" w:type="dxa"/>
          </w:tcPr>
          <w:p w14:paraId="5F039ED6" w14:textId="77777777" w:rsidR="00D441F8" w:rsidRDefault="00D441F8">
            <w:r>
              <w:t>Hafiz Imran Sindhu</w:t>
            </w:r>
          </w:p>
        </w:tc>
        <w:tc>
          <w:tcPr>
            <w:tcW w:w="609" w:type="dxa"/>
          </w:tcPr>
          <w:p w14:paraId="28F1666A" w14:textId="77777777" w:rsidR="00D441F8" w:rsidRDefault="00D441F8">
            <w:r>
              <w:t>22854-D</w:t>
            </w:r>
          </w:p>
        </w:tc>
        <w:tc>
          <w:tcPr>
            <w:tcW w:w="863" w:type="dxa"/>
          </w:tcPr>
          <w:p w14:paraId="4FF2AED9" w14:textId="77777777" w:rsidR="00D441F8" w:rsidRDefault="00D441F8">
            <w:r>
              <w:t>Tariq Shahzad</w:t>
            </w:r>
          </w:p>
        </w:tc>
        <w:tc>
          <w:tcPr>
            <w:tcW w:w="802" w:type="dxa"/>
          </w:tcPr>
          <w:p w14:paraId="2C2A9978" w14:textId="77777777" w:rsidR="00D441F8" w:rsidRDefault="00D441F8">
            <w:r>
              <w:t>67.268571</w:t>
            </w:r>
          </w:p>
        </w:tc>
        <w:tc>
          <w:tcPr>
            <w:tcW w:w="804" w:type="dxa"/>
          </w:tcPr>
          <w:p w14:paraId="794E53E0" w14:textId="77777777" w:rsidR="00D441F8" w:rsidRDefault="00D441F8">
            <w:r>
              <w:t>2</w:t>
            </w:r>
          </w:p>
        </w:tc>
        <w:tc>
          <w:tcPr>
            <w:tcW w:w="1038" w:type="dxa"/>
          </w:tcPr>
          <w:p w14:paraId="4CF4BCEC" w14:textId="77777777" w:rsidR="00D441F8" w:rsidRDefault="00D441F8">
            <w:r>
              <w:t>Oral &amp; Maxillofacial Surgery</w:t>
            </w:r>
          </w:p>
        </w:tc>
        <w:tc>
          <w:tcPr>
            <w:tcW w:w="846" w:type="dxa"/>
          </w:tcPr>
          <w:p w14:paraId="64009002" w14:textId="77777777" w:rsidR="00D441F8" w:rsidRDefault="00D441F8">
            <w:r>
              <w:t>Jinnah Hospital, Lahore</w:t>
            </w:r>
          </w:p>
        </w:tc>
        <w:tc>
          <w:tcPr>
            <w:tcW w:w="593" w:type="dxa"/>
          </w:tcPr>
          <w:p w14:paraId="04A19A9C" w14:textId="77777777" w:rsidR="00D441F8" w:rsidRDefault="00D441F8">
            <w:r>
              <w:t>Punjab</w:t>
            </w:r>
          </w:p>
        </w:tc>
      </w:tr>
      <w:tr w:rsidR="00D441F8" w14:paraId="1F07637B" w14:textId="77777777" w:rsidTr="00D441F8">
        <w:tc>
          <w:tcPr>
            <w:tcW w:w="357" w:type="dxa"/>
          </w:tcPr>
          <w:p w14:paraId="2A9FA722" w14:textId="77777777" w:rsidR="00D441F8" w:rsidRDefault="00D441F8">
            <w:r>
              <w:t>5</w:t>
            </w:r>
          </w:p>
        </w:tc>
        <w:tc>
          <w:tcPr>
            <w:tcW w:w="736" w:type="dxa"/>
          </w:tcPr>
          <w:p w14:paraId="373F76B3" w14:textId="77777777" w:rsidR="00D441F8" w:rsidRDefault="00D441F8">
            <w:r>
              <w:t>17724</w:t>
            </w:r>
          </w:p>
        </w:tc>
        <w:tc>
          <w:tcPr>
            <w:tcW w:w="767" w:type="dxa"/>
          </w:tcPr>
          <w:p w14:paraId="18B98E51" w14:textId="77777777" w:rsidR="00D441F8" w:rsidRDefault="00D441F8">
            <w:r>
              <w:t>Zeeshan Yousaf</w:t>
            </w:r>
          </w:p>
        </w:tc>
        <w:tc>
          <w:tcPr>
            <w:tcW w:w="609" w:type="dxa"/>
          </w:tcPr>
          <w:p w14:paraId="21957260" w14:textId="77777777" w:rsidR="00D441F8" w:rsidRDefault="00D441F8">
            <w:r>
              <w:t>22163-D</w:t>
            </w:r>
          </w:p>
        </w:tc>
        <w:tc>
          <w:tcPr>
            <w:tcW w:w="863" w:type="dxa"/>
          </w:tcPr>
          <w:p w14:paraId="7D518225" w14:textId="77777777" w:rsidR="00D441F8" w:rsidRDefault="00D441F8">
            <w:r>
              <w:t>Muhammad Yousaf</w:t>
            </w:r>
          </w:p>
        </w:tc>
        <w:tc>
          <w:tcPr>
            <w:tcW w:w="802" w:type="dxa"/>
          </w:tcPr>
          <w:p w14:paraId="3AFACB44" w14:textId="77777777" w:rsidR="00D441F8" w:rsidRDefault="00D441F8">
            <w:r>
              <w:t>68.211429</w:t>
            </w:r>
          </w:p>
        </w:tc>
        <w:tc>
          <w:tcPr>
            <w:tcW w:w="804" w:type="dxa"/>
          </w:tcPr>
          <w:p w14:paraId="4254B310" w14:textId="77777777" w:rsidR="00D441F8" w:rsidRDefault="00D441F8">
            <w:r>
              <w:t>1</w:t>
            </w:r>
          </w:p>
        </w:tc>
        <w:tc>
          <w:tcPr>
            <w:tcW w:w="1038" w:type="dxa"/>
          </w:tcPr>
          <w:p w14:paraId="466651F7" w14:textId="77777777" w:rsidR="00D441F8" w:rsidRDefault="00D441F8">
            <w:r>
              <w:t>Oral &amp; Maxillofacial Surgery</w:t>
            </w:r>
          </w:p>
        </w:tc>
        <w:tc>
          <w:tcPr>
            <w:tcW w:w="846" w:type="dxa"/>
          </w:tcPr>
          <w:p w14:paraId="5E6352CF" w14:textId="77777777" w:rsidR="00D441F8" w:rsidRDefault="00D441F8">
            <w:r>
              <w:t>Mayo Hospital, Lahore</w:t>
            </w:r>
          </w:p>
        </w:tc>
        <w:tc>
          <w:tcPr>
            <w:tcW w:w="593" w:type="dxa"/>
          </w:tcPr>
          <w:p w14:paraId="236CC67D" w14:textId="77777777" w:rsidR="00D441F8" w:rsidRDefault="00D441F8">
            <w:r>
              <w:t>Punjab</w:t>
            </w:r>
          </w:p>
        </w:tc>
      </w:tr>
      <w:tr w:rsidR="00D441F8" w14:paraId="72E43174" w14:textId="77777777" w:rsidTr="00D441F8">
        <w:tc>
          <w:tcPr>
            <w:tcW w:w="357" w:type="dxa"/>
          </w:tcPr>
          <w:p w14:paraId="798036C1" w14:textId="77777777" w:rsidR="00D441F8" w:rsidRDefault="00D441F8">
            <w:r>
              <w:t>6</w:t>
            </w:r>
          </w:p>
        </w:tc>
        <w:tc>
          <w:tcPr>
            <w:tcW w:w="736" w:type="dxa"/>
          </w:tcPr>
          <w:p w14:paraId="161B10D1" w14:textId="77777777" w:rsidR="00D441F8" w:rsidRDefault="00D441F8">
            <w:r>
              <w:t>18568</w:t>
            </w:r>
          </w:p>
        </w:tc>
        <w:tc>
          <w:tcPr>
            <w:tcW w:w="767" w:type="dxa"/>
          </w:tcPr>
          <w:p w14:paraId="2760E836" w14:textId="77777777" w:rsidR="00D441F8" w:rsidRDefault="00D441F8">
            <w:r>
              <w:t>Tehreem Malik</w:t>
            </w:r>
          </w:p>
        </w:tc>
        <w:tc>
          <w:tcPr>
            <w:tcW w:w="609" w:type="dxa"/>
          </w:tcPr>
          <w:p w14:paraId="4BB921A1" w14:textId="77777777" w:rsidR="00D441F8" w:rsidRDefault="00D441F8">
            <w:r>
              <w:t>21949-D</w:t>
            </w:r>
          </w:p>
        </w:tc>
        <w:tc>
          <w:tcPr>
            <w:tcW w:w="863" w:type="dxa"/>
          </w:tcPr>
          <w:p w14:paraId="184BF84E" w14:textId="77777777" w:rsidR="00D441F8" w:rsidRDefault="00D441F8">
            <w:r>
              <w:t>Muhammad Ramzan</w:t>
            </w:r>
          </w:p>
        </w:tc>
        <w:tc>
          <w:tcPr>
            <w:tcW w:w="802" w:type="dxa"/>
          </w:tcPr>
          <w:p w14:paraId="35818182" w14:textId="77777777" w:rsidR="00D441F8" w:rsidRDefault="00D441F8">
            <w:r>
              <w:t>70.577143</w:t>
            </w:r>
          </w:p>
        </w:tc>
        <w:tc>
          <w:tcPr>
            <w:tcW w:w="804" w:type="dxa"/>
          </w:tcPr>
          <w:p w14:paraId="44522268" w14:textId="77777777" w:rsidR="00D441F8" w:rsidRDefault="00D441F8">
            <w:r>
              <w:t>6</w:t>
            </w:r>
          </w:p>
        </w:tc>
        <w:tc>
          <w:tcPr>
            <w:tcW w:w="1038" w:type="dxa"/>
          </w:tcPr>
          <w:p w14:paraId="1DFEC2E1" w14:textId="77777777" w:rsidR="00D441F8" w:rsidRDefault="00D441F8">
            <w:r>
              <w:t>Oral &amp; Maxillofacial Surgery</w:t>
            </w:r>
          </w:p>
        </w:tc>
        <w:tc>
          <w:tcPr>
            <w:tcW w:w="846" w:type="dxa"/>
          </w:tcPr>
          <w:p w14:paraId="5186F612" w14:textId="77777777" w:rsidR="00D441F8" w:rsidRDefault="00D441F8">
            <w:r>
              <w:t>Nishtar Institute of Dentistry, Multan</w:t>
            </w:r>
          </w:p>
        </w:tc>
        <w:tc>
          <w:tcPr>
            <w:tcW w:w="593" w:type="dxa"/>
          </w:tcPr>
          <w:p w14:paraId="419B038E" w14:textId="77777777" w:rsidR="00D441F8" w:rsidRDefault="00D441F8">
            <w:r>
              <w:t>Punjab</w:t>
            </w:r>
          </w:p>
        </w:tc>
      </w:tr>
      <w:tr w:rsidR="00D441F8" w14:paraId="21CF90AE" w14:textId="77777777" w:rsidTr="00D441F8">
        <w:tc>
          <w:tcPr>
            <w:tcW w:w="357" w:type="dxa"/>
          </w:tcPr>
          <w:p w14:paraId="374A2B4C" w14:textId="77777777" w:rsidR="00D441F8" w:rsidRDefault="00D441F8">
            <w:r>
              <w:t>7</w:t>
            </w:r>
          </w:p>
        </w:tc>
        <w:tc>
          <w:tcPr>
            <w:tcW w:w="736" w:type="dxa"/>
          </w:tcPr>
          <w:p w14:paraId="11503FD2" w14:textId="77777777" w:rsidR="00D441F8" w:rsidRDefault="00D441F8">
            <w:r>
              <w:t>15483</w:t>
            </w:r>
          </w:p>
        </w:tc>
        <w:tc>
          <w:tcPr>
            <w:tcW w:w="767" w:type="dxa"/>
          </w:tcPr>
          <w:p w14:paraId="4EAD23E5" w14:textId="77777777" w:rsidR="00D441F8" w:rsidRDefault="00D441F8">
            <w:r>
              <w:t>Aiesha Umar</w:t>
            </w:r>
          </w:p>
        </w:tc>
        <w:tc>
          <w:tcPr>
            <w:tcW w:w="609" w:type="dxa"/>
          </w:tcPr>
          <w:p w14:paraId="6346E267" w14:textId="77777777" w:rsidR="00D441F8" w:rsidRDefault="00D441F8">
            <w:r>
              <w:t>19626-D</w:t>
            </w:r>
          </w:p>
        </w:tc>
        <w:tc>
          <w:tcPr>
            <w:tcW w:w="863" w:type="dxa"/>
          </w:tcPr>
          <w:p w14:paraId="31687DEF" w14:textId="77777777" w:rsidR="00D441F8" w:rsidRDefault="00D441F8">
            <w:r>
              <w:t>Umar Hayat</w:t>
            </w:r>
          </w:p>
        </w:tc>
        <w:tc>
          <w:tcPr>
            <w:tcW w:w="802" w:type="dxa"/>
          </w:tcPr>
          <w:p w14:paraId="10B3FE9D" w14:textId="77777777" w:rsidR="00D441F8" w:rsidRDefault="00D441F8">
            <w:r>
              <w:t>67.914286</w:t>
            </w:r>
          </w:p>
        </w:tc>
        <w:tc>
          <w:tcPr>
            <w:tcW w:w="804" w:type="dxa"/>
          </w:tcPr>
          <w:p w14:paraId="643B76C5" w14:textId="77777777" w:rsidR="00D441F8" w:rsidRDefault="00D441F8">
            <w:r>
              <w:t>1</w:t>
            </w:r>
          </w:p>
        </w:tc>
        <w:tc>
          <w:tcPr>
            <w:tcW w:w="1038" w:type="dxa"/>
          </w:tcPr>
          <w:p w14:paraId="58484413" w14:textId="77777777" w:rsidR="00D441F8" w:rsidRDefault="00D441F8">
            <w:r>
              <w:t>Oral &amp; Maxillofacial Surgery</w:t>
            </w:r>
          </w:p>
        </w:tc>
        <w:tc>
          <w:tcPr>
            <w:tcW w:w="846" w:type="dxa"/>
          </w:tcPr>
          <w:p w14:paraId="676864F1" w14:textId="77777777" w:rsidR="00D441F8" w:rsidRDefault="00D441F8">
            <w:r>
              <w:t>Punjab Dental Hospital, Lahore</w:t>
            </w:r>
          </w:p>
        </w:tc>
        <w:tc>
          <w:tcPr>
            <w:tcW w:w="593" w:type="dxa"/>
          </w:tcPr>
          <w:p w14:paraId="2AF55BCD" w14:textId="77777777" w:rsidR="00D441F8" w:rsidRDefault="00D441F8">
            <w:r>
              <w:t>Punjab</w:t>
            </w:r>
          </w:p>
        </w:tc>
      </w:tr>
      <w:tr w:rsidR="00D441F8" w14:paraId="55FE418F" w14:textId="77777777" w:rsidTr="00D441F8">
        <w:tc>
          <w:tcPr>
            <w:tcW w:w="357" w:type="dxa"/>
          </w:tcPr>
          <w:p w14:paraId="32EE2872" w14:textId="77777777" w:rsidR="00D441F8" w:rsidRDefault="00D441F8">
            <w:r>
              <w:t>8</w:t>
            </w:r>
          </w:p>
        </w:tc>
        <w:tc>
          <w:tcPr>
            <w:tcW w:w="736" w:type="dxa"/>
          </w:tcPr>
          <w:p w14:paraId="50C2C694" w14:textId="77777777" w:rsidR="00D441F8" w:rsidRDefault="00D441F8">
            <w:r>
              <w:t>214</w:t>
            </w:r>
          </w:p>
        </w:tc>
        <w:tc>
          <w:tcPr>
            <w:tcW w:w="767" w:type="dxa"/>
          </w:tcPr>
          <w:p w14:paraId="5B48FA8C" w14:textId="77777777" w:rsidR="00D441F8" w:rsidRDefault="00D441F8">
            <w:r>
              <w:t>Laika Tahir</w:t>
            </w:r>
          </w:p>
        </w:tc>
        <w:tc>
          <w:tcPr>
            <w:tcW w:w="609" w:type="dxa"/>
          </w:tcPr>
          <w:p w14:paraId="19C0C473" w14:textId="77777777" w:rsidR="00D441F8" w:rsidRDefault="00D441F8">
            <w:r>
              <w:t>19767-D</w:t>
            </w:r>
          </w:p>
        </w:tc>
        <w:tc>
          <w:tcPr>
            <w:tcW w:w="863" w:type="dxa"/>
          </w:tcPr>
          <w:p w14:paraId="133D1F5C" w14:textId="77777777" w:rsidR="00D441F8" w:rsidRDefault="00D441F8">
            <w:r>
              <w:t>Muhammad Ahsan Rehman</w:t>
            </w:r>
          </w:p>
        </w:tc>
        <w:tc>
          <w:tcPr>
            <w:tcW w:w="802" w:type="dxa"/>
          </w:tcPr>
          <w:p w14:paraId="2AE8CD03" w14:textId="77777777" w:rsidR="00D441F8" w:rsidRDefault="00D441F8">
            <w:r>
              <w:t>75.371429</w:t>
            </w:r>
          </w:p>
        </w:tc>
        <w:tc>
          <w:tcPr>
            <w:tcW w:w="804" w:type="dxa"/>
          </w:tcPr>
          <w:p w14:paraId="400DB598" w14:textId="77777777" w:rsidR="00D441F8" w:rsidRDefault="00D441F8">
            <w:r>
              <w:t>1</w:t>
            </w:r>
          </w:p>
        </w:tc>
        <w:tc>
          <w:tcPr>
            <w:tcW w:w="1038" w:type="dxa"/>
          </w:tcPr>
          <w:p w14:paraId="68FC6953" w14:textId="77777777" w:rsidR="00D441F8" w:rsidRDefault="00D441F8">
            <w:r>
              <w:t>Orthodontics</w:t>
            </w:r>
          </w:p>
        </w:tc>
        <w:tc>
          <w:tcPr>
            <w:tcW w:w="846" w:type="dxa"/>
          </w:tcPr>
          <w:p w14:paraId="36617E94" w14:textId="77777777" w:rsidR="00D441F8" w:rsidRDefault="00D441F8">
            <w:r>
              <w:t>Allied Hospital (Dentistry), Faisalabad</w:t>
            </w:r>
          </w:p>
        </w:tc>
        <w:tc>
          <w:tcPr>
            <w:tcW w:w="593" w:type="dxa"/>
          </w:tcPr>
          <w:p w14:paraId="5541BD0B" w14:textId="77777777" w:rsidR="00D441F8" w:rsidRDefault="00D441F8">
            <w:r>
              <w:t>Punjab</w:t>
            </w:r>
          </w:p>
        </w:tc>
      </w:tr>
      <w:tr w:rsidR="00D441F8" w14:paraId="06D5A202" w14:textId="77777777" w:rsidTr="00D441F8">
        <w:tc>
          <w:tcPr>
            <w:tcW w:w="357" w:type="dxa"/>
          </w:tcPr>
          <w:p w14:paraId="162600BD" w14:textId="77777777" w:rsidR="00D441F8" w:rsidRDefault="00D441F8">
            <w:r>
              <w:t>9</w:t>
            </w:r>
          </w:p>
        </w:tc>
        <w:tc>
          <w:tcPr>
            <w:tcW w:w="736" w:type="dxa"/>
          </w:tcPr>
          <w:p w14:paraId="0AEB2A40" w14:textId="77777777" w:rsidR="00D441F8" w:rsidRDefault="00D441F8">
            <w:r>
              <w:t>7612</w:t>
            </w:r>
          </w:p>
        </w:tc>
        <w:tc>
          <w:tcPr>
            <w:tcW w:w="767" w:type="dxa"/>
          </w:tcPr>
          <w:p w14:paraId="7AC0981D" w14:textId="77777777" w:rsidR="00D441F8" w:rsidRDefault="00D441F8">
            <w:r>
              <w:t>Atif Riaz</w:t>
            </w:r>
          </w:p>
        </w:tc>
        <w:tc>
          <w:tcPr>
            <w:tcW w:w="609" w:type="dxa"/>
          </w:tcPr>
          <w:p w14:paraId="49987996" w14:textId="77777777" w:rsidR="00D441F8" w:rsidRDefault="00D441F8">
            <w:r>
              <w:t>21835-D</w:t>
            </w:r>
          </w:p>
        </w:tc>
        <w:tc>
          <w:tcPr>
            <w:tcW w:w="863" w:type="dxa"/>
          </w:tcPr>
          <w:p w14:paraId="797D3C71" w14:textId="77777777" w:rsidR="00D441F8" w:rsidRDefault="00D441F8">
            <w:r>
              <w:t>Riaz Qadeer</w:t>
            </w:r>
          </w:p>
        </w:tc>
        <w:tc>
          <w:tcPr>
            <w:tcW w:w="802" w:type="dxa"/>
          </w:tcPr>
          <w:p w14:paraId="5484A9CB" w14:textId="77777777" w:rsidR="00D441F8" w:rsidRDefault="00D441F8">
            <w:r>
              <w:t>70.677143</w:t>
            </w:r>
          </w:p>
        </w:tc>
        <w:tc>
          <w:tcPr>
            <w:tcW w:w="804" w:type="dxa"/>
          </w:tcPr>
          <w:p w14:paraId="0072BC92" w14:textId="77777777" w:rsidR="00D441F8" w:rsidRDefault="00D441F8">
            <w:r>
              <w:t>1</w:t>
            </w:r>
          </w:p>
        </w:tc>
        <w:tc>
          <w:tcPr>
            <w:tcW w:w="1038" w:type="dxa"/>
          </w:tcPr>
          <w:p w14:paraId="4CB8EF20" w14:textId="77777777" w:rsidR="00D441F8" w:rsidRDefault="00D441F8">
            <w:r>
              <w:t>Orthodontics</w:t>
            </w:r>
          </w:p>
        </w:tc>
        <w:tc>
          <w:tcPr>
            <w:tcW w:w="846" w:type="dxa"/>
          </w:tcPr>
          <w:p w14:paraId="6DBA8068" w14:textId="77777777" w:rsidR="00D441F8" w:rsidRDefault="00D441F8">
            <w:r>
              <w:t>Children Hospital, Lahore</w:t>
            </w:r>
          </w:p>
        </w:tc>
        <w:tc>
          <w:tcPr>
            <w:tcW w:w="593" w:type="dxa"/>
          </w:tcPr>
          <w:p w14:paraId="26DCFCA9" w14:textId="77777777" w:rsidR="00D441F8" w:rsidRDefault="00D441F8">
            <w:r>
              <w:t>Punjab</w:t>
            </w:r>
          </w:p>
        </w:tc>
      </w:tr>
      <w:tr w:rsidR="00D441F8" w14:paraId="2F0465C1" w14:textId="77777777" w:rsidTr="00D441F8">
        <w:tc>
          <w:tcPr>
            <w:tcW w:w="357" w:type="dxa"/>
          </w:tcPr>
          <w:p w14:paraId="4CB4EC8F" w14:textId="77777777" w:rsidR="00D441F8" w:rsidRDefault="00D441F8">
            <w:r>
              <w:t>10</w:t>
            </w:r>
          </w:p>
        </w:tc>
        <w:tc>
          <w:tcPr>
            <w:tcW w:w="736" w:type="dxa"/>
          </w:tcPr>
          <w:p w14:paraId="1C337CA2" w14:textId="77777777" w:rsidR="00D441F8" w:rsidRDefault="00D441F8">
            <w:r>
              <w:t>7469</w:t>
            </w:r>
          </w:p>
        </w:tc>
        <w:tc>
          <w:tcPr>
            <w:tcW w:w="767" w:type="dxa"/>
          </w:tcPr>
          <w:p w14:paraId="7E410F17" w14:textId="77777777" w:rsidR="00D441F8" w:rsidRDefault="00D441F8">
            <w:r>
              <w:t>Bilawal Nawaz</w:t>
            </w:r>
          </w:p>
        </w:tc>
        <w:tc>
          <w:tcPr>
            <w:tcW w:w="609" w:type="dxa"/>
          </w:tcPr>
          <w:p w14:paraId="20ECE70F" w14:textId="77777777" w:rsidR="00D441F8" w:rsidRDefault="00D441F8">
            <w:r>
              <w:t>22377-D</w:t>
            </w:r>
          </w:p>
        </w:tc>
        <w:tc>
          <w:tcPr>
            <w:tcW w:w="863" w:type="dxa"/>
          </w:tcPr>
          <w:p w14:paraId="3B68EE1C" w14:textId="77777777" w:rsidR="00D441F8" w:rsidRDefault="00D441F8">
            <w:r>
              <w:t>malik shah nawaz</w:t>
            </w:r>
          </w:p>
        </w:tc>
        <w:tc>
          <w:tcPr>
            <w:tcW w:w="802" w:type="dxa"/>
          </w:tcPr>
          <w:p w14:paraId="438382D6" w14:textId="77777777" w:rsidR="00D441F8" w:rsidRDefault="00D441F8">
            <w:r>
              <w:t>68.217143</w:t>
            </w:r>
          </w:p>
        </w:tc>
        <w:tc>
          <w:tcPr>
            <w:tcW w:w="804" w:type="dxa"/>
          </w:tcPr>
          <w:p w14:paraId="273F1D57" w14:textId="77777777" w:rsidR="00D441F8" w:rsidRDefault="00D441F8">
            <w:r>
              <w:t>1</w:t>
            </w:r>
          </w:p>
        </w:tc>
        <w:tc>
          <w:tcPr>
            <w:tcW w:w="1038" w:type="dxa"/>
          </w:tcPr>
          <w:p w14:paraId="3B556507" w14:textId="77777777" w:rsidR="00D441F8" w:rsidRDefault="00D441F8">
            <w:r>
              <w:t>Orthodontics</w:t>
            </w:r>
          </w:p>
        </w:tc>
        <w:tc>
          <w:tcPr>
            <w:tcW w:w="846" w:type="dxa"/>
          </w:tcPr>
          <w:p w14:paraId="56118FE3" w14:textId="77777777" w:rsidR="00D441F8" w:rsidRDefault="00D441F8">
            <w:r>
              <w:t xml:space="preserve">Nishtar Institute of </w:t>
            </w:r>
            <w:r>
              <w:lastRenderedPageBreak/>
              <w:t>Dentistry, Multan</w:t>
            </w:r>
          </w:p>
        </w:tc>
        <w:tc>
          <w:tcPr>
            <w:tcW w:w="593" w:type="dxa"/>
          </w:tcPr>
          <w:p w14:paraId="7AC9E934" w14:textId="77777777" w:rsidR="00D441F8" w:rsidRDefault="00D441F8">
            <w:r>
              <w:lastRenderedPageBreak/>
              <w:t>Punjab</w:t>
            </w:r>
          </w:p>
        </w:tc>
      </w:tr>
      <w:tr w:rsidR="00D441F8" w14:paraId="74DC75F0" w14:textId="77777777" w:rsidTr="00D441F8">
        <w:tc>
          <w:tcPr>
            <w:tcW w:w="357" w:type="dxa"/>
          </w:tcPr>
          <w:p w14:paraId="56C06C50" w14:textId="77777777" w:rsidR="00D441F8" w:rsidRDefault="00D441F8">
            <w:r>
              <w:t>11</w:t>
            </w:r>
          </w:p>
        </w:tc>
        <w:tc>
          <w:tcPr>
            <w:tcW w:w="736" w:type="dxa"/>
          </w:tcPr>
          <w:p w14:paraId="6E9A2180" w14:textId="77777777" w:rsidR="00D441F8" w:rsidRDefault="00D441F8">
            <w:r>
              <w:t>18088</w:t>
            </w:r>
          </w:p>
        </w:tc>
        <w:tc>
          <w:tcPr>
            <w:tcW w:w="767" w:type="dxa"/>
          </w:tcPr>
          <w:p w14:paraId="2A04282F" w14:textId="77777777" w:rsidR="00D441F8" w:rsidRDefault="00D441F8">
            <w:r>
              <w:t>Ali Murtaza Haider</w:t>
            </w:r>
          </w:p>
        </w:tc>
        <w:tc>
          <w:tcPr>
            <w:tcW w:w="609" w:type="dxa"/>
          </w:tcPr>
          <w:p w14:paraId="7C865023" w14:textId="77777777" w:rsidR="00D441F8" w:rsidRDefault="00D441F8">
            <w:r>
              <w:t>22842-D</w:t>
            </w:r>
          </w:p>
        </w:tc>
        <w:tc>
          <w:tcPr>
            <w:tcW w:w="863" w:type="dxa"/>
          </w:tcPr>
          <w:p w14:paraId="47BD5057" w14:textId="77777777" w:rsidR="00D441F8" w:rsidRDefault="00D441F8">
            <w:r>
              <w:t>Fazal Din Anjum</w:t>
            </w:r>
          </w:p>
        </w:tc>
        <w:tc>
          <w:tcPr>
            <w:tcW w:w="802" w:type="dxa"/>
          </w:tcPr>
          <w:p w14:paraId="44BFFCBC" w14:textId="77777777" w:rsidR="00D441F8" w:rsidRDefault="00D441F8">
            <w:r>
              <w:t>68.64</w:t>
            </w:r>
          </w:p>
        </w:tc>
        <w:tc>
          <w:tcPr>
            <w:tcW w:w="804" w:type="dxa"/>
          </w:tcPr>
          <w:p w14:paraId="144F9E0D" w14:textId="77777777" w:rsidR="00D441F8" w:rsidRDefault="00D441F8">
            <w:r>
              <w:t>2</w:t>
            </w:r>
          </w:p>
        </w:tc>
        <w:tc>
          <w:tcPr>
            <w:tcW w:w="1038" w:type="dxa"/>
          </w:tcPr>
          <w:p w14:paraId="4D6F25D3" w14:textId="77777777" w:rsidR="00D441F8" w:rsidRDefault="00D441F8">
            <w:r>
              <w:t>Orthodontics</w:t>
            </w:r>
          </w:p>
        </w:tc>
        <w:tc>
          <w:tcPr>
            <w:tcW w:w="846" w:type="dxa"/>
          </w:tcPr>
          <w:p w14:paraId="3C0AE5F8" w14:textId="77777777" w:rsidR="00D441F8" w:rsidRDefault="00D441F8">
            <w:r>
              <w:t>Punjab Dental Hospital, Lahore</w:t>
            </w:r>
          </w:p>
        </w:tc>
        <w:tc>
          <w:tcPr>
            <w:tcW w:w="593" w:type="dxa"/>
          </w:tcPr>
          <w:p w14:paraId="09253E87" w14:textId="77777777" w:rsidR="00D441F8" w:rsidRDefault="00D441F8">
            <w:r>
              <w:t>Punjab</w:t>
            </w:r>
          </w:p>
        </w:tc>
      </w:tr>
      <w:tr w:rsidR="00D441F8" w14:paraId="4D604B09" w14:textId="77777777" w:rsidTr="00D441F8">
        <w:tc>
          <w:tcPr>
            <w:tcW w:w="357" w:type="dxa"/>
          </w:tcPr>
          <w:p w14:paraId="48A58188" w14:textId="77777777" w:rsidR="00D441F8" w:rsidRDefault="00D441F8">
            <w:r>
              <w:t>12</w:t>
            </w:r>
          </w:p>
        </w:tc>
        <w:tc>
          <w:tcPr>
            <w:tcW w:w="736" w:type="dxa"/>
          </w:tcPr>
          <w:p w14:paraId="4D4EC78F" w14:textId="77777777" w:rsidR="00D441F8" w:rsidRDefault="00D441F8">
            <w:r>
              <w:t>7695</w:t>
            </w:r>
          </w:p>
        </w:tc>
        <w:tc>
          <w:tcPr>
            <w:tcW w:w="767" w:type="dxa"/>
          </w:tcPr>
          <w:p w14:paraId="624A93B0" w14:textId="77777777" w:rsidR="00D441F8" w:rsidRDefault="00D441F8">
            <w:r>
              <w:t>Maryam Amin</w:t>
            </w:r>
          </w:p>
        </w:tc>
        <w:tc>
          <w:tcPr>
            <w:tcW w:w="609" w:type="dxa"/>
          </w:tcPr>
          <w:p w14:paraId="62109F80" w14:textId="77777777" w:rsidR="00D441F8" w:rsidRDefault="00D441F8">
            <w:r>
              <w:t>18088-D</w:t>
            </w:r>
          </w:p>
        </w:tc>
        <w:tc>
          <w:tcPr>
            <w:tcW w:w="863" w:type="dxa"/>
          </w:tcPr>
          <w:p w14:paraId="32C3E62A" w14:textId="77777777" w:rsidR="00D441F8" w:rsidRDefault="00D441F8">
            <w:r>
              <w:t>Umair Jamal</w:t>
            </w:r>
          </w:p>
        </w:tc>
        <w:tc>
          <w:tcPr>
            <w:tcW w:w="802" w:type="dxa"/>
          </w:tcPr>
          <w:p w14:paraId="2061ABFB" w14:textId="77777777" w:rsidR="00D441F8" w:rsidRDefault="00D441F8">
            <w:r>
              <w:t>68.16</w:t>
            </w:r>
          </w:p>
        </w:tc>
        <w:tc>
          <w:tcPr>
            <w:tcW w:w="804" w:type="dxa"/>
          </w:tcPr>
          <w:p w14:paraId="5E0F840A" w14:textId="77777777" w:rsidR="00D441F8" w:rsidRDefault="00D441F8">
            <w:r>
              <w:t>1</w:t>
            </w:r>
          </w:p>
        </w:tc>
        <w:tc>
          <w:tcPr>
            <w:tcW w:w="1038" w:type="dxa"/>
          </w:tcPr>
          <w:p w14:paraId="144954E5" w14:textId="77777777" w:rsidR="00D441F8" w:rsidRDefault="00D441F8">
            <w:r>
              <w:t>Orthodontics</w:t>
            </w:r>
          </w:p>
        </w:tc>
        <w:tc>
          <w:tcPr>
            <w:tcW w:w="846" w:type="dxa"/>
          </w:tcPr>
          <w:p w14:paraId="5C4A7FD3" w14:textId="77777777" w:rsidR="00D441F8" w:rsidRDefault="00D441F8">
            <w:r>
              <w:t>Punjab Dental Hospital, Lahore</w:t>
            </w:r>
          </w:p>
        </w:tc>
        <w:tc>
          <w:tcPr>
            <w:tcW w:w="593" w:type="dxa"/>
          </w:tcPr>
          <w:p w14:paraId="3116A90E" w14:textId="77777777" w:rsidR="00D441F8" w:rsidRDefault="00D441F8">
            <w:r>
              <w:t>Punjab</w:t>
            </w:r>
          </w:p>
        </w:tc>
      </w:tr>
      <w:tr w:rsidR="00D441F8" w14:paraId="54C3A7AE" w14:textId="77777777" w:rsidTr="00D441F8">
        <w:tc>
          <w:tcPr>
            <w:tcW w:w="357" w:type="dxa"/>
          </w:tcPr>
          <w:p w14:paraId="022B8705" w14:textId="77777777" w:rsidR="00D441F8" w:rsidRDefault="00D441F8">
            <w:r>
              <w:t>13</w:t>
            </w:r>
          </w:p>
        </w:tc>
        <w:tc>
          <w:tcPr>
            <w:tcW w:w="736" w:type="dxa"/>
          </w:tcPr>
          <w:p w14:paraId="0EF2EBF5" w14:textId="77777777" w:rsidR="00D441F8" w:rsidRDefault="00D441F8">
            <w:r>
              <w:t>1264</w:t>
            </w:r>
          </w:p>
        </w:tc>
        <w:tc>
          <w:tcPr>
            <w:tcW w:w="767" w:type="dxa"/>
          </w:tcPr>
          <w:p w14:paraId="1852D000" w14:textId="77777777" w:rsidR="00D441F8" w:rsidRDefault="00D441F8">
            <w:r>
              <w:t>Maria Qurban</w:t>
            </w:r>
          </w:p>
        </w:tc>
        <w:tc>
          <w:tcPr>
            <w:tcW w:w="609" w:type="dxa"/>
          </w:tcPr>
          <w:p w14:paraId="3C025A1B" w14:textId="77777777" w:rsidR="00D441F8" w:rsidRDefault="00D441F8">
            <w:r>
              <w:t>19577-D</w:t>
            </w:r>
          </w:p>
        </w:tc>
        <w:tc>
          <w:tcPr>
            <w:tcW w:w="863" w:type="dxa"/>
          </w:tcPr>
          <w:p w14:paraId="414789F0" w14:textId="77777777" w:rsidR="00D441F8" w:rsidRDefault="00D441F8">
            <w:r>
              <w:t>Muhammad nouman tariq</w:t>
            </w:r>
          </w:p>
        </w:tc>
        <w:tc>
          <w:tcPr>
            <w:tcW w:w="802" w:type="dxa"/>
          </w:tcPr>
          <w:p w14:paraId="708384A4" w14:textId="77777777" w:rsidR="00D441F8" w:rsidRDefault="00D441F8">
            <w:r>
              <w:t>69.477778</w:t>
            </w:r>
          </w:p>
        </w:tc>
        <w:tc>
          <w:tcPr>
            <w:tcW w:w="804" w:type="dxa"/>
          </w:tcPr>
          <w:p w14:paraId="00847A39" w14:textId="77777777" w:rsidR="00D441F8" w:rsidRDefault="00D441F8">
            <w:r>
              <w:t>1</w:t>
            </w:r>
          </w:p>
        </w:tc>
        <w:tc>
          <w:tcPr>
            <w:tcW w:w="1038" w:type="dxa"/>
          </w:tcPr>
          <w:p w14:paraId="75518CE2" w14:textId="77777777" w:rsidR="00D441F8" w:rsidRDefault="00D441F8">
            <w:r>
              <w:t>Prosthodontics</w:t>
            </w:r>
          </w:p>
        </w:tc>
        <w:tc>
          <w:tcPr>
            <w:tcW w:w="846" w:type="dxa"/>
          </w:tcPr>
          <w:p w14:paraId="5496B270" w14:textId="77777777" w:rsidR="00D441F8" w:rsidRDefault="00D441F8">
            <w:r>
              <w:t>Punjab Dental Hospital, Lahore</w:t>
            </w:r>
          </w:p>
        </w:tc>
        <w:tc>
          <w:tcPr>
            <w:tcW w:w="593" w:type="dxa"/>
          </w:tcPr>
          <w:p w14:paraId="34484D21" w14:textId="77777777" w:rsidR="00D441F8" w:rsidRDefault="00D441F8">
            <w:r>
              <w:t>Punjab</w:t>
            </w:r>
          </w:p>
        </w:tc>
      </w:tr>
      <w:tr w:rsidR="00D441F8" w14:paraId="1D70C368" w14:textId="77777777" w:rsidTr="00D441F8">
        <w:tc>
          <w:tcPr>
            <w:tcW w:w="357" w:type="dxa"/>
          </w:tcPr>
          <w:p w14:paraId="71049CFE" w14:textId="77777777" w:rsidR="00D441F8" w:rsidRDefault="00D441F8">
            <w:r>
              <w:t>14</w:t>
            </w:r>
          </w:p>
        </w:tc>
        <w:tc>
          <w:tcPr>
            <w:tcW w:w="736" w:type="dxa"/>
          </w:tcPr>
          <w:p w14:paraId="33D932AA" w14:textId="77777777" w:rsidR="00D441F8" w:rsidRDefault="00D441F8">
            <w:r>
              <w:t>6967</w:t>
            </w:r>
          </w:p>
        </w:tc>
        <w:tc>
          <w:tcPr>
            <w:tcW w:w="767" w:type="dxa"/>
          </w:tcPr>
          <w:p w14:paraId="2E7984DE" w14:textId="77777777" w:rsidR="00D441F8" w:rsidRDefault="00D441F8">
            <w:r>
              <w:t>Zaufia Altaf</w:t>
            </w:r>
          </w:p>
        </w:tc>
        <w:tc>
          <w:tcPr>
            <w:tcW w:w="609" w:type="dxa"/>
          </w:tcPr>
          <w:p w14:paraId="06EAFBB7" w14:textId="77777777" w:rsidR="00D441F8" w:rsidRDefault="00D441F8">
            <w:r>
              <w:t>24252-D</w:t>
            </w:r>
          </w:p>
        </w:tc>
        <w:tc>
          <w:tcPr>
            <w:tcW w:w="863" w:type="dxa"/>
          </w:tcPr>
          <w:p w14:paraId="7FC73E65" w14:textId="77777777" w:rsidR="00D441F8" w:rsidRDefault="00D441F8">
            <w:r>
              <w:t>Muhammad Altaf Khan</w:t>
            </w:r>
          </w:p>
        </w:tc>
        <w:tc>
          <w:tcPr>
            <w:tcW w:w="802" w:type="dxa"/>
          </w:tcPr>
          <w:p w14:paraId="19B19B42" w14:textId="77777777" w:rsidR="00D441F8" w:rsidRDefault="00D441F8">
            <w:r>
              <w:t>59.177143</w:t>
            </w:r>
          </w:p>
        </w:tc>
        <w:tc>
          <w:tcPr>
            <w:tcW w:w="804" w:type="dxa"/>
          </w:tcPr>
          <w:p w14:paraId="4D9E027A" w14:textId="77777777" w:rsidR="00D441F8" w:rsidRDefault="00D441F8">
            <w:r>
              <w:t>1</w:t>
            </w:r>
          </w:p>
        </w:tc>
        <w:tc>
          <w:tcPr>
            <w:tcW w:w="1038" w:type="dxa"/>
          </w:tcPr>
          <w:p w14:paraId="41D1D172" w14:textId="77777777" w:rsidR="00D441F8" w:rsidRDefault="00D441F8">
            <w:r>
              <w:t>Prosthodontics</w:t>
            </w:r>
          </w:p>
        </w:tc>
        <w:tc>
          <w:tcPr>
            <w:tcW w:w="846" w:type="dxa"/>
          </w:tcPr>
          <w:p w14:paraId="295CD510" w14:textId="77777777" w:rsidR="00D441F8" w:rsidRDefault="00D441F8">
            <w:r>
              <w:t>Punjab Dental Hospital, Lahore</w:t>
            </w:r>
          </w:p>
        </w:tc>
        <w:tc>
          <w:tcPr>
            <w:tcW w:w="593" w:type="dxa"/>
          </w:tcPr>
          <w:p w14:paraId="696687B3" w14:textId="77777777" w:rsidR="00D441F8" w:rsidRDefault="00D441F8">
            <w:r>
              <w:t>Open</w:t>
            </w:r>
          </w:p>
        </w:tc>
      </w:tr>
    </w:tbl>
    <w:p w14:paraId="0A053D68" w14:textId="77777777" w:rsidR="00CA7AB3" w:rsidRDefault="00CA7AB3"/>
    <w:sectPr w:rsidR="00CA7A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9097955">
    <w:abstractNumId w:val="8"/>
  </w:num>
  <w:num w:numId="2" w16cid:durableId="99492173">
    <w:abstractNumId w:val="6"/>
  </w:num>
  <w:num w:numId="3" w16cid:durableId="514460481">
    <w:abstractNumId w:val="5"/>
  </w:num>
  <w:num w:numId="4" w16cid:durableId="795486093">
    <w:abstractNumId w:val="4"/>
  </w:num>
  <w:num w:numId="5" w16cid:durableId="1148519745">
    <w:abstractNumId w:val="7"/>
  </w:num>
  <w:num w:numId="6" w16cid:durableId="1642736132">
    <w:abstractNumId w:val="3"/>
  </w:num>
  <w:num w:numId="7" w16cid:durableId="850293660">
    <w:abstractNumId w:val="2"/>
  </w:num>
  <w:num w:numId="8" w16cid:durableId="1784762912">
    <w:abstractNumId w:val="1"/>
  </w:num>
  <w:num w:numId="9" w16cid:durableId="445004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13AF3"/>
    <w:rsid w:val="00CA7AB3"/>
    <w:rsid w:val="00CB0664"/>
    <w:rsid w:val="00D441F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E88229"/>
  <w14:defaultImageDpi w14:val="300"/>
  <w15:docId w15:val="{C0A3A934-BD1D-405E-B793-A9A5F3454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</cp:lastModifiedBy>
  <cp:revision>2</cp:revision>
  <dcterms:created xsi:type="dcterms:W3CDTF">2013-12-23T23:15:00Z</dcterms:created>
  <dcterms:modified xsi:type="dcterms:W3CDTF">2022-08-12T18:20:00Z</dcterms:modified>
  <cp:category/>
</cp:coreProperties>
</file>
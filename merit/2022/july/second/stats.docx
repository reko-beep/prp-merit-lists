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78"/>
        <w:gridCol w:w="2160"/>
        <w:gridCol w:w="2160"/>
      </w:tblGrid>
      <w:tr w:rsidR="00A60F29" w14:paraId="7316E186" w14:textId="77777777" w:rsidTr="001B4DA5">
        <w:tc>
          <w:tcPr>
            <w:tcW w:w="2160" w:type="dxa"/>
          </w:tcPr>
          <w:p w14:paraId="2E7A240C" w14:textId="77777777" w:rsidR="00A60F29" w:rsidRDefault="00000000">
            <w:r>
              <w:t>Program</w:t>
            </w:r>
          </w:p>
        </w:tc>
        <w:tc>
          <w:tcPr>
            <w:tcW w:w="2160" w:type="dxa"/>
          </w:tcPr>
          <w:p w14:paraId="1EC5B854" w14:textId="77777777" w:rsidR="00A60F29" w:rsidRDefault="00000000">
            <w:r>
              <w:t>Speciality</w:t>
            </w:r>
          </w:p>
        </w:tc>
        <w:tc>
          <w:tcPr>
            <w:tcW w:w="2160" w:type="dxa"/>
          </w:tcPr>
          <w:p w14:paraId="223D2B6F" w14:textId="77777777" w:rsidR="00A60F29" w:rsidRDefault="00000000">
            <w:r>
              <w:t>Highest</w:t>
            </w:r>
          </w:p>
        </w:tc>
        <w:tc>
          <w:tcPr>
            <w:tcW w:w="2160" w:type="dxa"/>
          </w:tcPr>
          <w:p w14:paraId="1FB80EA7" w14:textId="77777777" w:rsidR="00A60F29" w:rsidRDefault="00000000">
            <w:r>
              <w:t>Lowest</w:t>
            </w:r>
          </w:p>
        </w:tc>
      </w:tr>
      <w:tr w:rsidR="00A60F29" w14:paraId="2BC6D5B4" w14:textId="77777777" w:rsidTr="001B4DA5">
        <w:tc>
          <w:tcPr>
            <w:tcW w:w="2160" w:type="dxa"/>
          </w:tcPr>
          <w:p w14:paraId="4FD6CF1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ED441B4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2FE9A31B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1232172" w14:textId="77777777" w:rsidR="00A60F29" w:rsidRDefault="00000000">
            <w:r>
              <w:t>72.62</w:t>
            </w:r>
          </w:p>
        </w:tc>
      </w:tr>
      <w:tr w:rsidR="00A60F29" w14:paraId="6EF89E49" w14:textId="77777777" w:rsidTr="001B4DA5">
        <w:tc>
          <w:tcPr>
            <w:tcW w:w="2160" w:type="dxa"/>
          </w:tcPr>
          <w:p w14:paraId="0601123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22487D1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E7B53D5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5C4C1CC5" w14:textId="77777777" w:rsidR="00A60F29" w:rsidRDefault="00000000">
            <w:r>
              <w:t>67.233334</w:t>
            </w:r>
          </w:p>
        </w:tc>
      </w:tr>
      <w:tr w:rsidR="00A60F29" w14:paraId="13C7E11E" w14:textId="77777777" w:rsidTr="001B4DA5">
        <w:tc>
          <w:tcPr>
            <w:tcW w:w="2160" w:type="dxa"/>
          </w:tcPr>
          <w:p w14:paraId="52DD45D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DCE0621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3CDE779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7D35CB5E" w14:textId="77777777" w:rsidR="00A60F29" w:rsidRDefault="00000000">
            <w:r>
              <w:t>72.62</w:t>
            </w:r>
          </w:p>
        </w:tc>
      </w:tr>
      <w:tr w:rsidR="00A60F29" w14:paraId="0E7D4D5E" w14:textId="77777777" w:rsidTr="001B4DA5">
        <w:tc>
          <w:tcPr>
            <w:tcW w:w="2160" w:type="dxa"/>
          </w:tcPr>
          <w:p w14:paraId="7613FB0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793735E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6EBDE657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63A87ED" w14:textId="77777777" w:rsidR="00A60F29" w:rsidRDefault="00000000">
            <w:r>
              <w:t>64.941667</w:t>
            </w:r>
          </w:p>
        </w:tc>
      </w:tr>
      <w:tr w:rsidR="00A60F29" w14:paraId="7EEC9782" w14:textId="77777777" w:rsidTr="001B4DA5">
        <w:tc>
          <w:tcPr>
            <w:tcW w:w="2160" w:type="dxa"/>
          </w:tcPr>
          <w:p w14:paraId="780DC07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29CE98C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8B87DBF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8BCD2B6" w14:textId="77777777" w:rsidR="00A60F29" w:rsidRDefault="00000000">
            <w:r>
              <w:t>62.733333</w:t>
            </w:r>
          </w:p>
        </w:tc>
      </w:tr>
      <w:tr w:rsidR="00A60F29" w14:paraId="325C0783" w14:textId="77777777" w:rsidTr="001B4DA5">
        <w:tc>
          <w:tcPr>
            <w:tcW w:w="2160" w:type="dxa"/>
          </w:tcPr>
          <w:p w14:paraId="557D5F1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5B6FCB5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8097A6E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EAA9D29" w14:textId="77777777" w:rsidR="00A60F29" w:rsidRDefault="00000000">
            <w:r>
              <w:t>54.121739</w:t>
            </w:r>
          </w:p>
        </w:tc>
      </w:tr>
      <w:tr w:rsidR="00A60F29" w14:paraId="36D54534" w14:textId="77777777" w:rsidTr="001B4DA5">
        <w:tc>
          <w:tcPr>
            <w:tcW w:w="2160" w:type="dxa"/>
          </w:tcPr>
          <w:p w14:paraId="0F98E95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83D2DC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5E1351AA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2630BD27" w14:textId="77777777" w:rsidR="00A60F29" w:rsidRDefault="00000000">
            <w:r>
              <w:t>53.45</w:t>
            </w:r>
          </w:p>
        </w:tc>
      </w:tr>
      <w:tr w:rsidR="00A60F29" w14:paraId="60D78007" w14:textId="77777777" w:rsidTr="001B4DA5">
        <w:tc>
          <w:tcPr>
            <w:tcW w:w="2160" w:type="dxa"/>
          </w:tcPr>
          <w:p w14:paraId="2ECCB30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DFD1D42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25867A2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448C9907" w14:textId="77777777" w:rsidR="00A60F29" w:rsidRDefault="00000000">
            <w:r>
              <w:t>60.370833</w:t>
            </w:r>
          </w:p>
        </w:tc>
      </w:tr>
      <w:tr w:rsidR="00A60F29" w14:paraId="0AD55AEF" w14:textId="77777777" w:rsidTr="001B4DA5">
        <w:tc>
          <w:tcPr>
            <w:tcW w:w="2160" w:type="dxa"/>
          </w:tcPr>
          <w:p w14:paraId="4657684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2476C0B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2908A116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4B18A095" w14:textId="77777777" w:rsidR="00A60F29" w:rsidRDefault="00000000">
            <w:r>
              <w:t>52.045833</w:t>
            </w:r>
          </w:p>
        </w:tc>
      </w:tr>
      <w:tr w:rsidR="00A60F29" w14:paraId="6DC27A69" w14:textId="77777777" w:rsidTr="001B4DA5">
        <w:tc>
          <w:tcPr>
            <w:tcW w:w="2160" w:type="dxa"/>
          </w:tcPr>
          <w:p w14:paraId="360E3E6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B7C6BAD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4F3BB486" w14:textId="77777777" w:rsidR="00A60F29" w:rsidRDefault="00000000">
            <w:r>
              <w:t>Combined Military Hospital, Lahore</w:t>
            </w:r>
          </w:p>
        </w:tc>
        <w:tc>
          <w:tcPr>
            <w:tcW w:w="2160" w:type="dxa"/>
          </w:tcPr>
          <w:p w14:paraId="40894901" w14:textId="77777777" w:rsidR="00A60F29" w:rsidRDefault="00000000">
            <w:r>
              <w:t>57.276596</w:t>
            </w:r>
          </w:p>
        </w:tc>
      </w:tr>
      <w:tr w:rsidR="00A60F29" w14:paraId="5EB433C3" w14:textId="77777777" w:rsidTr="001B4DA5">
        <w:tc>
          <w:tcPr>
            <w:tcW w:w="2160" w:type="dxa"/>
          </w:tcPr>
          <w:p w14:paraId="58DF002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E16F698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51FF1828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424EA8F2" w14:textId="77777777" w:rsidR="00A60F29" w:rsidRDefault="00000000">
            <w:r>
              <w:t>63.516667</w:t>
            </w:r>
          </w:p>
        </w:tc>
      </w:tr>
      <w:tr w:rsidR="00A60F29" w14:paraId="62BD842F" w14:textId="77777777" w:rsidTr="001B4DA5">
        <w:tc>
          <w:tcPr>
            <w:tcW w:w="2160" w:type="dxa"/>
          </w:tcPr>
          <w:p w14:paraId="4232B69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E9407F7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002564B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4B51A43" w14:textId="77777777" w:rsidR="00A60F29" w:rsidRDefault="00000000">
            <w:r>
              <w:t>49.575</w:t>
            </w:r>
          </w:p>
        </w:tc>
      </w:tr>
      <w:tr w:rsidR="00A60F29" w14:paraId="02B2A190" w14:textId="77777777" w:rsidTr="001B4DA5">
        <w:tc>
          <w:tcPr>
            <w:tcW w:w="2160" w:type="dxa"/>
          </w:tcPr>
          <w:p w14:paraId="1B84F2D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64EDE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908BCC4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5F3EAE53" w14:textId="77777777" w:rsidR="00A60F29" w:rsidRDefault="00000000">
            <w:r>
              <w:t>50.312245</w:t>
            </w:r>
          </w:p>
        </w:tc>
      </w:tr>
      <w:tr w:rsidR="00A60F29" w14:paraId="60A50DAC" w14:textId="77777777" w:rsidTr="001B4DA5">
        <w:tc>
          <w:tcPr>
            <w:tcW w:w="2160" w:type="dxa"/>
          </w:tcPr>
          <w:p w14:paraId="19ECCB0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C34E05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38E9D68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1395CAD" w14:textId="77777777" w:rsidR="00A60F29" w:rsidRDefault="00000000">
            <w:r>
              <w:t>60.1</w:t>
            </w:r>
          </w:p>
        </w:tc>
      </w:tr>
      <w:tr w:rsidR="00A60F29" w14:paraId="15D0063D" w14:textId="77777777" w:rsidTr="001B4DA5">
        <w:tc>
          <w:tcPr>
            <w:tcW w:w="2160" w:type="dxa"/>
          </w:tcPr>
          <w:p w14:paraId="370A5B7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364F31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2CDF4DE" w14:textId="77777777" w:rsidR="00A60F29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6237E81A" w14:textId="77777777" w:rsidR="00A60F29" w:rsidRDefault="00000000">
            <w:r>
              <w:t>60.308333</w:t>
            </w:r>
          </w:p>
        </w:tc>
      </w:tr>
      <w:tr w:rsidR="00A60F29" w14:paraId="5B52A6E5" w14:textId="77777777" w:rsidTr="001B4DA5">
        <w:tc>
          <w:tcPr>
            <w:tcW w:w="2160" w:type="dxa"/>
          </w:tcPr>
          <w:p w14:paraId="688C0F0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285FB8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7ED0531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AECD922" w14:textId="77777777" w:rsidR="00A60F29" w:rsidRDefault="00000000">
            <w:r>
              <w:t>68.358333</w:t>
            </w:r>
          </w:p>
        </w:tc>
      </w:tr>
      <w:tr w:rsidR="00A60F29" w14:paraId="2369B4B2" w14:textId="77777777" w:rsidTr="001B4DA5">
        <w:tc>
          <w:tcPr>
            <w:tcW w:w="2160" w:type="dxa"/>
          </w:tcPr>
          <w:p w14:paraId="0CD98C3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0E4D879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651602A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6AE30CAA" w14:textId="77777777" w:rsidR="00A60F29" w:rsidRDefault="00000000">
            <w:r>
              <w:t>64.6625</w:t>
            </w:r>
          </w:p>
        </w:tc>
      </w:tr>
      <w:tr w:rsidR="00A60F29" w14:paraId="37F35E87" w14:textId="77777777" w:rsidTr="001B4DA5">
        <w:tc>
          <w:tcPr>
            <w:tcW w:w="2160" w:type="dxa"/>
          </w:tcPr>
          <w:p w14:paraId="2945C98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5516170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4E13E944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6CE8BEFA" w14:textId="77777777" w:rsidR="00A60F29" w:rsidRDefault="00000000">
            <w:r>
              <w:t>56.354167</w:t>
            </w:r>
          </w:p>
        </w:tc>
      </w:tr>
      <w:tr w:rsidR="00A60F29" w14:paraId="5F16BCA3" w14:textId="77777777" w:rsidTr="001B4DA5">
        <w:tc>
          <w:tcPr>
            <w:tcW w:w="2160" w:type="dxa"/>
          </w:tcPr>
          <w:p w14:paraId="0E7E357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AD6CB16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D39DA31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6F74636A" w14:textId="77777777" w:rsidR="00A60F29" w:rsidRDefault="00000000">
            <w:r>
              <w:t>49.858333</w:t>
            </w:r>
          </w:p>
        </w:tc>
      </w:tr>
      <w:tr w:rsidR="00A60F29" w14:paraId="28BC9A2B" w14:textId="77777777" w:rsidTr="001B4DA5">
        <w:tc>
          <w:tcPr>
            <w:tcW w:w="2160" w:type="dxa"/>
          </w:tcPr>
          <w:p w14:paraId="064F9F0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953D11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354875F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CDA2B52" w14:textId="77777777" w:rsidR="00A60F29" w:rsidRDefault="00000000">
            <w:r>
              <w:t>51.8</w:t>
            </w:r>
          </w:p>
        </w:tc>
      </w:tr>
      <w:tr w:rsidR="00A60F29" w14:paraId="25C33E94" w14:textId="77777777" w:rsidTr="001B4DA5">
        <w:tc>
          <w:tcPr>
            <w:tcW w:w="2160" w:type="dxa"/>
          </w:tcPr>
          <w:p w14:paraId="667331F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51DD5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BA4A34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617AFE2" w14:textId="77777777" w:rsidR="00A60F29" w:rsidRDefault="00000000">
            <w:r>
              <w:t>65.041667</w:t>
            </w:r>
          </w:p>
        </w:tc>
      </w:tr>
      <w:tr w:rsidR="00A60F29" w14:paraId="3516328E" w14:textId="77777777" w:rsidTr="001B4DA5">
        <w:tc>
          <w:tcPr>
            <w:tcW w:w="2160" w:type="dxa"/>
          </w:tcPr>
          <w:p w14:paraId="4E44869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5EB112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5FD48DB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0E0A492" w14:textId="77777777" w:rsidR="00A60F29" w:rsidRDefault="00000000">
            <w:r>
              <w:t>72.62</w:t>
            </w:r>
          </w:p>
        </w:tc>
      </w:tr>
      <w:tr w:rsidR="00A60F29" w14:paraId="3BDF6CBF" w14:textId="77777777" w:rsidTr="001B4DA5">
        <w:tc>
          <w:tcPr>
            <w:tcW w:w="2160" w:type="dxa"/>
          </w:tcPr>
          <w:p w14:paraId="2F9E504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77B3DDC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E012158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0C6939EA" w14:textId="77777777" w:rsidR="00A60F29" w:rsidRDefault="00000000">
            <w:r>
              <w:t>49.683333</w:t>
            </w:r>
          </w:p>
        </w:tc>
      </w:tr>
      <w:tr w:rsidR="00A60F29" w14:paraId="62D60EB4" w14:textId="77777777" w:rsidTr="001B4DA5">
        <w:tc>
          <w:tcPr>
            <w:tcW w:w="2160" w:type="dxa"/>
          </w:tcPr>
          <w:p w14:paraId="055BB1B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9BD29D2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58FA388D" w14:textId="77777777" w:rsidR="00A60F29" w:rsidRDefault="00000000">
            <w:r>
              <w:t xml:space="preserve">Sz Hospital, Rahim </w:t>
            </w:r>
            <w:r>
              <w:lastRenderedPageBreak/>
              <w:t>Yar Khan</w:t>
            </w:r>
          </w:p>
        </w:tc>
        <w:tc>
          <w:tcPr>
            <w:tcW w:w="2160" w:type="dxa"/>
          </w:tcPr>
          <w:p w14:paraId="12585C35" w14:textId="77777777" w:rsidR="00A60F29" w:rsidRDefault="00000000">
            <w:r>
              <w:lastRenderedPageBreak/>
              <w:t>54.533333</w:t>
            </w:r>
          </w:p>
        </w:tc>
      </w:tr>
      <w:tr w:rsidR="00A60F29" w14:paraId="49269786" w14:textId="77777777" w:rsidTr="001B4DA5">
        <w:tc>
          <w:tcPr>
            <w:tcW w:w="2160" w:type="dxa"/>
          </w:tcPr>
          <w:p w14:paraId="48FF0B1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B5993A6" w14:textId="77777777" w:rsidR="00A60F29" w:rsidRDefault="00000000">
            <w:r>
              <w:t>Anatomy</w:t>
            </w:r>
          </w:p>
        </w:tc>
        <w:tc>
          <w:tcPr>
            <w:tcW w:w="2160" w:type="dxa"/>
          </w:tcPr>
          <w:p w14:paraId="368231C7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BBC7D7A" w14:textId="77777777" w:rsidR="00A60F29" w:rsidRDefault="00000000">
            <w:r>
              <w:t>66.65</w:t>
            </w:r>
          </w:p>
        </w:tc>
      </w:tr>
      <w:tr w:rsidR="00A60F29" w14:paraId="0D06E566" w14:textId="77777777" w:rsidTr="001B4DA5">
        <w:tc>
          <w:tcPr>
            <w:tcW w:w="2160" w:type="dxa"/>
          </w:tcPr>
          <w:p w14:paraId="688FC03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DCE5506" w14:textId="77777777" w:rsidR="00A60F29" w:rsidRDefault="00000000">
            <w:r>
              <w:t>Anatomy</w:t>
            </w:r>
          </w:p>
        </w:tc>
        <w:tc>
          <w:tcPr>
            <w:tcW w:w="2160" w:type="dxa"/>
          </w:tcPr>
          <w:p w14:paraId="1FA0ACDC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72143A21" w14:textId="77777777" w:rsidR="00A60F29" w:rsidRDefault="00000000">
            <w:r>
              <w:t>66.65</w:t>
            </w:r>
          </w:p>
        </w:tc>
      </w:tr>
      <w:tr w:rsidR="00A60F29" w14:paraId="220F67D3" w14:textId="77777777" w:rsidTr="001B4DA5">
        <w:tc>
          <w:tcPr>
            <w:tcW w:w="2160" w:type="dxa"/>
          </w:tcPr>
          <w:p w14:paraId="5C9B32A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F20349" w14:textId="77777777" w:rsidR="00A60F29" w:rsidRDefault="00000000">
            <w:r>
              <w:t>Anatomy</w:t>
            </w:r>
          </w:p>
        </w:tc>
        <w:tc>
          <w:tcPr>
            <w:tcW w:w="2160" w:type="dxa"/>
          </w:tcPr>
          <w:p w14:paraId="0774D539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824AD0C" w14:textId="77777777" w:rsidR="00A60F29" w:rsidRDefault="00000000">
            <w:r>
              <w:t>66.65</w:t>
            </w:r>
          </w:p>
        </w:tc>
      </w:tr>
      <w:tr w:rsidR="00A60F29" w14:paraId="7226A068" w14:textId="77777777" w:rsidTr="001B4DA5">
        <w:tc>
          <w:tcPr>
            <w:tcW w:w="2160" w:type="dxa"/>
          </w:tcPr>
          <w:p w14:paraId="440EC18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5240509" w14:textId="77777777" w:rsidR="00A60F29" w:rsidRDefault="00000000">
            <w:r>
              <w:t>Anatomy</w:t>
            </w:r>
          </w:p>
        </w:tc>
        <w:tc>
          <w:tcPr>
            <w:tcW w:w="2160" w:type="dxa"/>
          </w:tcPr>
          <w:p w14:paraId="51E1D055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F023135" w14:textId="77777777" w:rsidR="00A60F29" w:rsidRDefault="00000000">
            <w:r>
              <w:t>64.341667</w:t>
            </w:r>
          </w:p>
        </w:tc>
      </w:tr>
      <w:tr w:rsidR="00A60F29" w14:paraId="42BBB60B" w14:textId="77777777" w:rsidTr="001B4DA5">
        <w:tc>
          <w:tcPr>
            <w:tcW w:w="2160" w:type="dxa"/>
          </w:tcPr>
          <w:p w14:paraId="4EE4B40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DB99A8" w14:textId="77777777" w:rsidR="00A60F29" w:rsidRDefault="00000000">
            <w:r>
              <w:t>Biochemistry</w:t>
            </w:r>
          </w:p>
        </w:tc>
        <w:tc>
          <w:tcPr>
            <w:tcW w:w="2160" w:type="dxa"/>
          </w:tcPr>
          <w:p w14:paraId="21A29A73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60BEE23" w14:textId="77777777" w:rsidR="00A60F29" w:rsidRDefault="00000000">
            <w:r>
              <w:t>63.3875</w:t>
            </w:r>
          </w:p>
        </w:tc>
      </w:tr>
      <w:tr w:rsidR="00A60F29" w14:paraId="6BF8A0E5" w14:textId="77777777" w:rsidTr="001B4DA5">
        <w:tc>
          <w:tcPr>
            <w:tcW w:w="2160" w:type="dxa"/>
          </w:tcPr>
          <w:p w14:paraId="36438B4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8420C7C" w14:textId="77777777" w:rsidR="00A60F29" w:rsidRDefault="00000000">
            <w:r>
              <w:t>Biochemistry</w:t>
            </w:r>
          </w:p>
        </w:tc>
        <w:tc>
          <w:tcPr>
            <w:tcW w:w="2160" w:type="dxa"/>
          </w:tcPr>
          <w:p w14:paraId="78E5E302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642CE7F" w14:textId="77777777" w:rsidR="00A60F29" w:rsidRDefault="00000000">
            <w:r>
              <w:t>63.3875</w:t>
            </w:r>
          </w:p>
        </w:tc>
      </w:tr>
      <w:tr w:rsidR="00A60F29" w14:paraId="6B3600AB" w14:textId="77777777" w:rsidTr="001B4DA5">
        <w:tc>
          <w:tcPr>
            <w:tcW w:w="2160" w:type="dxa"/>
          </w:tcPr>
          <w:p w14:paraId="3C416B5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4BF2BFD" w14:textId="77777777" w:rsidR="00A60F29" w:rsidRDefault="00000000">
            <w:r>
              <w:t>Biochemistry</w:t>
            </w:r>
          </w:p>
        </w:tc>
        <w:tc>
          <w:tcPr>
            <w:tcW w:w="2160" w:type="dxa"/>
          </w:tcPr>
          <w:p w14:paraId="250764C6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7B1CDEF" w14:textId="77777777" w:rsidR="00A60F29" w:rsidRDefault="00000000">
            <w:r>
              <w:t>63.3875</w:t>
            </w:r>
          </w:p>
        </w:tc>
      </w:tr>
      <w:tr w:rsidR="00A60F29" w14:paraId="38F81448" w14:textId="77777777" w:rsidTr="001B4DA5">
        <w:tc>
          <w:tcPr>
            <w:tcW w:w="2160" w:type="dxa"/>
          </w:tcPr>
          <w:p w14:paraId="11C49ED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F0DE47C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3034F1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0FE5B10" w14:textId="77777777" w:rsidR="00A60F29" w:rsidRDefault="00000000">
            <w:r>
              <w:t>65.6375</w:t>
            </w:r>
          </w:p>
        </w:tc>
      </w:tr>
      <w:tr w:rsidR="00A60F29" w14:paraId="7AEFC083" w14:textId="77777777" w:rsidTr="001B4DA5">
        <w:tc>
          <w:tcPr>
            <w:tcW w:w="2160" w:type="dxa"/>
          </w:tcPr>
          <w:p w14:paraId="202EF31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4306BA2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09DFB20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7B7A2DD" w14:textId="77777777" w:rsidR="00A60F29" w:rsidRDefault="00000000">
            <w:r>
              <w:t>55.8125</w:t>
            </w:r>
          </w:p>
        </w:tc>
      </w:tr>
      <w:tr w:rsidR="00A60F29" w14:paraId="4ADDE1D2" w14:textId="77777777" w:rsidTr="001B4DA5">
        <w:tc>
          <w:tcPr>
            <w:tcW w:w="2160" w:type="dxa"/>
          </w:tcPr>
          <w:p w14:paraId="5AB965B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57EF3C5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425A967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84A7100" w14:textId="77777777" w:rsidR="00A60F29" w:rsidRDefault="00000000">
            <w:r>
              <w:t>65.6375</w:t>
            </w:r>
          </w:p>
        </w:tc>
      </w:tr>
      <w:tr w:rsidR="00A60F29" w14:paraId="2CAF2252" w14:textId="77777777" w:rsidTr="001B4DA5">
        <w:tc>
          <w:tcPr>
            <w:tcW w:w="2160" w:type="dxa"/>
          </w:tcPr>
          <w:p w14:paraId="3D2D007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276D003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2316B837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39A5E781" w14:textId="77777777" w:rsidR="00A60F29" w:rsidRDefault="00000000">
            <w:r>
              <w:t>52.666667</w:t>
            </w:r>
          </w:p>
        </w:tc>
      </w:tr>
      <w:tr w:rsidR="00A60F29" w14:paraId="04A1DEC3" w14:textId="77777777" w:rsidTr="001B4DA5">
        <w:tc>
          <w:tcPr>
            <w:tcW w:w="2160" w:type="dxa"/>
          </w:tcPr>
          <w:p w14:paraId="55C4713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3730A0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C516370" w14:textId="77777777" w:rsidR="00A60F29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79607628" w14:textId="77777777" w:rsidR="00A60F29" w:rsidRDefault="00000000">
            <w:r>
              <w:t>52.045833</w:t>
            </w:r>
          </w:p>
        </w:tc>
      </w:tr>
      <w:tr w:rsidR="00A60F29" w14:paraId="7924FC22" w14:textId="77777777" w:rsidTr="001B4DA5">
        <w:tc>
          <w:tcPr>
            <w:tcW w:w="2160" w:type="dxa"/>
          </w:tcPr>
          <w:p w14:paraId="50EB86A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6989345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5656B487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57587FA0" w14:textId="77777777" w:rsidR="00A60F29" w:rsidRDefault="00000000">
            <w:r>
              <w:t>49.216667</w:t>
            </w:r>
          </w:p>
        </w:tc>
      </w:tr>
      <w:tr w:rsidR="00A60F29" w14:paraId="43B0546B" w14:textId="77777777" w:rsidTr="001B4DA5">
        <w:tc>
          <w:tcPr>
            <w:tcW w:w="2160" w:type="dxa"/>
          </w:tcPr>
          <w:p w14:paraId="1AE98A7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C725A57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A00844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0DFC5B4" w14:textId="77777777" w:rsidR="00A60F29" w:rsidRDefault="00000000">
            <w:r>
              <w:t>55.220833</w:t>
            </w:r>
          </w:p>
        </w:tc>
      </w:tr>
      <w:tr w:rsidR="00A60F29" w14:paraId="0014EE5F" w14:textId="77777777" w:rsidTr="001B4DA5">
        <w:tc>
          <w:tcPr>
            <w:tcW w:w="2160" w:type="dxa"/>
          </w:tcPr>
          <w:p w14:paraId="5EA3786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04E8745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FA82DF9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1F85D03" w14:textId="77777777" w:rsidR="00A60F29" w:rsidRDefault="00000000">
            <w:r>
              <w:t>53.636735</w:t>
            </w:r>
          </w:p>
        </w:tc>
      </w:tr>
      <w:tr w:rsidR="00A60F29" w14:paraId="55E553D7" w14:textId="77777777" w:rsidTr="001B4DA5">
        <w:tc>
          <w:tcPr>
            <w:tcW w:w="2160" w:type="dxa"/>
          </w:tcPr>
          <w:p w14:paraId="3E09616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EB147A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3D7D3BD3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086CEDA4" w14:textId="77777777" w:rsidR="00A60F29" w:rsidRDefault="00000000">
            <w:r>
              <w:t>57.195833</w:t>
            </w:r>
          </w:p>
        </w:tc>
      </w:tr>
      <w:tr w:rsidR="00A60F29" w14:paraId="13A79038" w14:textId="77777777" w:rsidTr="001B4DA5">
        <w:tc>
          <w:tcPr>
            <w:tcW w:w="2160" w:type="dxa"/>
          </w:tcPr>
          <w:p w14:paraId="59CE3FD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873E1B0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70A5FAD2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2A943AFC" w14:textId="77777777" w:rsidR="00A60F29" w:rsidRDefault="00000000">
            <w:r>
              <w:t>46.644681</w:t>
            </w:r>
          </w:p>
        </w:tc>
      </w:tr>
      <w:tr w:rsidR="00A60F29" w14:paraId="66834E93" w14:textId="77777777" w:rsidTr="001B4DA5">
        <w:tc>
          <w:tcPr>
            <w:tcW w:w="2160" w:type="dxa"/>
          </w:tcPr>
          <w:p w14:paraId="1E54707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86A4617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00FAC30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444D5A05" w14:textId="77777777" w:rsidR="00A60F29" w:rsidRDefault="00000000">
            <w:r>
              <w:t>65.6375</w:t>
            </w:r>
          </w:p>
        </w:tc>
      </w:tr>
      <w:tr w:rsidR="00A60F29" w14:paraId="4C3C90E3" w14:textId="77777777" w:rsidTr="001B4DA5">
        <w:tc>
          <w:tcPr>
            <w:tcW w:w="2160" w:type="dxa"/>
          </w:tcPr>
          <w:p w14:paraId="566A58A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D81D84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25F12DCB" w14:textId="77777777" w:rsidR="00A60F29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30767A3F" w14:textId="77777777" w:rsidR="00A60F29" w:rsidRDefault="00000000">
            <w:r>
              <w:t>52.025</w:t>
            </w:r>
          </w:p>
        </w:tc>
      </w:tr>
      <w:tr w:rsidR="00A60F29" w14:paraId="05E619BA" w14:textId="77777777" w:rsidTr="001B4DA5">
        <w:tc>
          <w:tcPr>
            <w:tcW w:w="2160" w:type="dxa"/>
          </w:tcPr>
          <w:p w14:paraId="4A8F31A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271922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0A021B33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DDA2C67" w14:textId="77777777" w:rsidR="00A60F29" w:rsidRDefault="00000000">
            <w:r>
              <w:t>72.704167</w:t>
            </w:r>
          </w:p>
        </w:tc>
      </w:tr>
      <w:tr w:rsidR="00A60F29" w14:paraId="732CB276" w14:textId="77777777" w:rsidTr="001B4DA5">
        <w:tc>
          <w:tcPr>
            <w:tcW w:w="2160" w:type="dxa"/>
          </w:tcPr>
          <w:p w14:paraId="6775B1C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9325538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0AFC2016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05679E33" w14:textId="77777777" w:rsidR="00A60F29" w:rsidRDefault="00000000">
            <w:r>
              <w:t>66.633333</w:t>
            </w:r>
          </w:p>
        </w:tc>
      </w:tr>
      <w:tr w:rsidR="00A60F29" w14:paraId="317A5857" w14:textId="77777777" w:rsidTr="001B4DA5">
        <w:tc>
          <w:tcPr>
            <w:tcW w:w="2160" w:type="dxa"/>
          </w:tcPr>
          <w:p w14:paraId="14C751F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D9FC57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35687A6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42C45B1" w14:textId="77777777" w:rsidR="00A60F29" w:rsidRDefault="00000000">
            <w:r>
              <w:t>72.704167</w:t>
            </w:r>
          </w:p>
        </w:tc>
      </w:tr>
      <w:tr w:rsidR="00A60F29" w14:paraId="050CA14E" w14:textId="77777777" w:rsidTr="001B4DA5">
        <w:tc>
          <w:tcPr>
            <w:tcW w:w="2160" w:type="dxa"/>
          </w:tcPr>
          <w:p w14:paraId="3D9BCE8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500C55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2F5DE31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D59B1F3" w14:textId="77777777" w:rsidR="00A60F29" w:rsidRDefault="00000000">
            <w:r>
              <w:t>68.9875</w:t>
            </w:r>
          </w:p>
        </w:tc>
      </w:tr>
      <w:tr w:rsidR="00A60F29" w14:paraId="1B3CC992" w14:textId="77777777" w:rsidTr="001B4DA5">
        <w:tc>
          <w:tcPr>
            <w:tcW w:w="2160" w:type="dxa"/>
          </w:tcPr>
          <w:p w14:paraId="5094E1A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AA0FBC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0CE92CFD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686F91E4" w14:textId="77777777" w:rsidR="00A60F29" w:rsidRDefault="00000000">
            <w:r>
              <w:t>71.770833</w:t>
            </w:r>
          </w:p>
        </w:tc>
      </w:tr>
      <w:tr w:rsidR="00A60F29" w14:paraId="0BAD6379" w14:textId="77777777" w:rsidTr="001B4DA5">
        <w:tc>
          <w:tcPr>
            <w:tcW w:w="2160" w:type="dxa"/>
          </w:tcPr>
          <w:p w14:paraId="060DB58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FA3E42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9333C9F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DA98704" w14:textId="77777777" w:rsidR="00A60F29" w:rsidRDefault="00000000">
            <w:r>
              <w:t>51.866667</w:t>
            </w:r>
          </w:p>
        </w:tc>
      </w:tr>
      <w:tr w:rsidR="00A60F29" w14:paraId="38B163EF" w14:textId="77777777" w:rsidTr="001B4DA5">
        <w:tc>
          <w:tcPr>
            <w:tcW w:w="2160" w:type="dxa"/>
          </w:tcPr>
          <w:p w14:paraId="15CDC33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1C6FFE8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1A54227A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28BB68D4" w14:textId="77777777" w:rsidR="00A60F29" w:rsidRDefault="00000000">
            <w:r>
              <w:t>66.895833</w:t>
            </w:r>
          </w:p>
        </w:tc>
      </w:tr>
      <w:tr w:rsidR="00A60F29" w14:paraId="1D66D067" w14:textId="77777777" w:rsidTr="001B4DA5">
        <w:tc>
          <w:tcPr>
            <w:tcW w:w="2160" w:type="dxa"/>
          </w:tcPr>
          <w:p w14:paraId="08539647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09B8DC17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13E01DF9" w14:textId="77777777" w:rsidR="00A60F29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17EA951A" w14:textId="77777777" w:rsidR="00A60F29" w:rsidRDefault="00000000">
            <w:r>
              <w:t>72.354167</w:t>
            </w:r>
          </w:p>
        </w:tc>
      </w:tr>
      <w:tr w:rsidR="00A60F29" w14:paraId="283DCC6C" w14:textId="77777777" w:rsidTr="001B4DA5">
        <w:tc>
          <w:tcPr>
            <w:tcW w:w="2160" w:type="dxa"/>
          </w:tcPr>
          <w:p w14:paraId="0C55BD9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057DA5E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5613A0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DFC6F12" w14:textId="77777777" w:rsidR="00A60F29" w:rsidRDefault="00000000">
            <w:r>
              <w:t>72.704167</w:t>
            </w:r>
          </w:p>
        </w:tc>
      </w:tr>
      <w:tr w:rsidR="00A60F29" w14:paraId="768CDE79" w14:textId="77777777" w:rsidTr="001B4DA5">
        <w:tc>
          <w:tcPr>
            <w:tcW w:w="2160" w:type="dxa"/>
          </w:tcPr>
          <w:p w14:paraId="65D81EA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F1BE6B3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C6E1D31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0762DB89" w14:textId="77777777" w:rsidR="00A60F29" w:rsidRDefault="00000000">
            <w:r>
              <w:t>70.207483</w:t>
            </w:r>
          </w:p>
        </w:tc>
      </w:tr>
      <w:tr w:rsidR="00A60F29" w14:paraId="53E60611" w14:textId="77777777" w:rsidTr="001B4DA5">
        <w:tc>
          <w:tcPr>
            <w:tcW w:w="2160" w:type="dxa"/>
          </w:tcPr>
          <w:p w14:paraId="153FC1A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9F489D1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4557FD94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5BA7EAC2" w14:textId="77777777" w:rsidR="00A60F29" w:rsidRDefault="00000000">
            <w:r>
              <w:t>70.8875</w:t>
            </w:r>
          </w:p>
        </w:tc>
      </w:tr>
      <w:tr w:rsidR="00A60F29" w14:paraId="16EBEB56" w14:textId="77777777" w:rsidTr="001B4DA5">
        <w:tc>
          <w:tcPr>
            <w:tcW w:w="2160" w:type="dxa"/>
          </w:tcPr>
          <w:p w14:paraId="3A83A21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6EE96C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6A1C7B75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61B925CC" w14:textId="77777777" w:rsidR="00A60F29" w:rsidRDefault="00000000">
            <w:r>
              <w:t>71.979167</w:t>
            </w:r>
          </w:p>
        </w:tc>
      </w:tr>
      <w:tr w:rsidR="00A60F29" w14:paraId="671C8DE5" w14:textId="77777777" w:rsidTr="001B4DA5">
        <w:tc>
          <w:tcPr>
            <w:tcW w:w="2160" w:type="dxa"/>
          </w:tcPr>
          <w:p w14:paraId="73B00F1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440D9AD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06EB8B5B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154DDCCE" w14:textId="77777777" w:rsidR="00A60F29" w:rsidRDefault="00000000">
            <w:r>
              <w:t>63.525</w:t>
            </w:r>
          </w:p>
        </w:tc>
      </w:tr>
      <w:tr w:rsidR="00A60F29" w14:paraId="3CF6019B" w14:textId="77777777" w:rsidTr="001B4DA5">
        <w:tc>
          <w:tcPr>
            <w:tcW w:w="2160" w:type="dxa"/>
          </w:tcPr>
          <w:p w14:paraId="4D7C79D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B5AD2F2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65B5D57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1A189AC4" w14:textId="77777777" w:rsidR="00A60F29" w:rsidRDefault="00000000">
            <w:r>
              <w:t>70.0125</w:t>
            </w:r>
          </w:p>
        </w:tc>
      </w:tr>
      <w:tr w:rsidR="00A60F29" w14:paraId="3C715AED" w14:textId="77777777" w:rsidTr="001B4DA5">
        <w:tc>
          <w:tcPr>
            <w:tcW w:w="2160" w:type="dxa"/>
          </w:tcPr>
          <w:p w14:paraId="44A87E2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EFDB9FA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36D46AB0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0E0DA4A1" w14:textId="77777777" w:rsidR="00A60F29" w:rsidRDefault="00000000">
            <w:r>
              <w:t>54.415</w:t>
            </w:r>
          </w:p>
        </w:tc>
      </w:tr>
      <w:tr w:rsidR="00A60F29" w14:paraId="4618DEB1" w14:textId="77777777" w:rsidTr="001B4DA5">
        <w:tc>
          <w:tcPr>
            <w:tcW w:w="2160" w:type="dxa"/>
          </w:tcPr>
          <w:p w14:paraId="63BA16E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50D8FD4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453B825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ACC2E4C" w14:textId="77777777" w:rsidR="00A60F29" w:rsidRDefault="00000000">
            <w:r>
              <w:t>66.372414</w:t>
            </w:r>
          </w:p>
        </w:tc>
      </w:tr>
      <w:tr w:rsidR="00A60F29" w14:paraId="69C16562" w14:textId="77777777" w:rsidTr="001B4DA5">
        <w:tc>
          <w:tcPr>
            <w:tcW w:w="2160" w:type="dxa"/>
          </w:tcPr>
          <w:p w14:paraId="4324184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AC40574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D120CAE" w14:textId="77777777" w:rsidR="00A60F29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287D4B60" w14:textId="77777777" w:rsidR="00A60F29" w:rsidRDefault="00000000">
            <w:r>
              <w:t>70.145833</w:t>
            </w:r>
          </w:p>
        </w:tc>
      </w:tr>
      <w:tr w:rsidR="00A60F29" w14:paraId="22ADFF4E" w14:textId="77777777" w:rsidTr="001B4DA5">
        <w:tc>
          <w:tcPr>
            <w:tcW w:w="2160" w:type="dxa"/>
          </w:tcPr>
          <w:p w14:paraId="3B5B53B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9A68724" w14:textId="77777777" w:rsidR="00A60F29" w:rsidRDefault="00000000">
            <w:r>
              <w:t>Chemical Pathology</w:t>
            </w:r>
          </w:p>
        </w:tc>
        <w:tc>
          <w:tcPr>
            <w:tcW w:w="2160" w:type="dxa"/>
          </w:tcPr>
          <w:p w14:paraId="449B41C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3363C24" w14:textId="77777777" w:rsidR="00A60F29" w:rsidRDefault="00000000">
            <w:r>
              <w:t>67.95</w:t>
            </w:r>
          </w:p>
        </w:tc>
      </w:tr>
      <w:tr w:rsidR="00A60F29" w14:paraId="09502212" w14:textId="77777777" w:rsidTr="001B4DA5">
        <w:tc>
          <w:tcPr>
            <w:tcW w:w="2160" w:type="dxa"/>
          </w:tcPr>
          <w:p w14:paraId="08281F1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63D8156" w14:textId="77777777" w:rsidR="00A60F29" w:rsidRDefault="00000000">
            <w:r>
              <w:t>Chemical Pathology</w:t>
            </w:r>
          </w:p>
        </w:tc>
        <w:tc>
          <w:tcPr>
            <w:tcW w:w="2160" w:type="dxa"/>
          </w:tcPr>
          <w:p w14:paraId="00977AC4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E4D5F5C" w14:textId="77777777" w:rsidR="00A60F29" w:rsidRDefault="00000000">
            <w:r>
              <w:t>64.954167</w:t>
            </w:r>
          </w:p>
        </w:tc>
      </w:tr>
      <w:tr w:rsidR="00A60F29" w14:paraId="7CF4A9B9" w14:textId="77777777" w:rsidTr="001B4DA5">
        <w:tc>
          <w:tcPr>
            <w:tcW w:w="2160" w:type="dxa"/>
          </w:tcPr>
          <w:p w14:paraId="6237BCB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F4FB0D2" w14:textId="77777777" w:rsidR="00A60F29" w:rsidRDefault="00000000">
            <w:r>
              <w:t>Chemical Pathology</w:t>
            </w:r>
          </w:p>
        </w:tc>
        <w:tc>
          <w:tcPr>
            <w:tcW w:w="2160" w:type="dxa"/>
          </w:tcPr>
          <w:p w14:paraId="7F3F10D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317552C2" w14:textId="77777777" w:rsidR="00A60F29" w:rsidRDefault="00000000">
            <w:r>
              <w:t>67.95</w:t>
            </w:r>
          </w:p>
        </w:tc>
      </w:tr>
      <w:tr w:rsidR="00A60F29" w14:paraId="4156F21E" w14:textId="77777777" w:rsidTr="001B4DA5">
        <w:tc>
          <w:tcPr>
            <w:tcW w:w="2160" w:type="dxa"/>
          </w:tcPr>
          <w:p w14:paraId="512028D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9CB01FD" w14:textId="77777777" w:rsidR="00A60F29" w:rsidRDefault="00000000">
            <w:r>
              <w:t>Chemical Pathology</w:t>
            </w:r>
          </w:p>
        </w:tc>
        <w:tc>
          <w:tcPr>
            <w:tcW w:w="2160" w:type="dxa"/>
          </w:tcPr>
          <w:p w14:paraId="5C1830DB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7173B9E" w14:textId="77777777" w:rsidR="00A60F29" w:rsidRDefault="00000000">
            <w:r>
              <w:t>67.95</w:t>
            </w:r>
          </w:p>
        </w:tc>
      </w:tr>
      <w:tr w:rsidR="00A60F29" w14:paraId="043057A1" w14:textId="77777777" w:rsidTr="001B4DA5">
        <w:tc>
          <w:tcPr>
            <w:tcW w:w="2160" w:type="dxa"/>
          </w:tcPr>
          <w:p w14:paraId="3F933AF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E492BC9" w14:textId="77777777" w:rsidR="00A60F29" w:rsidRDefault="00000000">
            <w:r>
              <w:t>Chemical Pathology</w:t>
            </w:r>
          </w:p>
        </w:tc>
        <w:tc>
          <w:tcPr>
            <w:tcW w:w="2160" w:type="dxa"/>
          </w:tcPr>
          <w:p w14:paraId="282177A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26F79C35" w14:textId="77777777" w:rsidR="00A60F29" w:rsidRDefault="00000000">
            <w:r>
              <w:t>49.670833</w:t>
            </w:r>
          </w:p>
        </w:tc>
      </w:tr>
      <w:tr w:rsidR="00A60F29" w14:paraId="183A1185" w14:textId="77777777" w:rsidTr="001B4DA5">
        <w:tc>
          <w:tcPr>
            <w:tcW w:w="2160" w:type="dxa"/>
          </w:tcPr>
          <w:p w14:paraId="4D9E5BB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F310CA3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27BEB9E9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AEEDA50" w14:textId="77777777" w:rsidR="00A60F29" w:rsidRDefault="00000000">
            <w:r>
              <w:t>69.9125</w:t>
            </w:r>
          </w:p>
        </w:tc>
      </w:tr>
      <w:tr w:rsidR="00A60F29" w14:paraId="2391E51A" w14:textId="77777777" w:rsidTr="001B4DA5">
        <w:tc>
          <w:tcPr>
            <w:tcW w:w="2160" w:type="dxa"/>
          </w:tcPr>
          <w:p w14:paraId="06BEE8B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4F2A6AB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4BF0E76E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3EB43B8" w14:textId="77777777" w:rsidR="00A60F29" w:rsidRDefault="00000000">
            <w:r>
              <w:t>67.026087</w:t>
            </w:r>
          </w:p>
        </w:tc>
      </w:tr>
      <w:tr w:rsidR="00A60F29" w14:paraId="6FBE09A8" w14:textId="77777777" w:rsidTr="001B4DA5">
        <w:tc>
          <w:tcPr>
            <w:tcW w:w="2160" w:type="dxa"/>
          </w:tcPr>
          <w:p w14:paraId="2F0EE8A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9FFBF61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135DEA5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4F40059" w14:textId="77777777" w:rsidR="00A60F29" w:rsidRDefault="00000000">
            <w:r>
              <w:t>69.9125</w:t>
            </w:r>
          </w:p>
        </w:tc>
      </w:tr>
      <w:tr w:rsidR="00A60F29" w14:paraId="086487D5" w14:textId="77777777" w:rsidTr="001B4DA5">
        <w:tc>
          <w:tcPr>
            <w:tcW w:w="2160" w:type="dxa"/>
          </w:tcPr>
          <w:p w14:paraId="68855C2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F2C3F9E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3F91843D" w14:textId="77777777" w:rsidR="00A60F29" w:rsidRDefault="00000000">
            <w:r>
              <w:t>Institute Of Public Health (Iph) Lahore</w:t>
            </w:r>
          </w:p>
        </w:tc>
        <w:tc>
          <w:tcPr>
            <w:tcW w:w="2160" w:type="dxa"/>
          </w:tcPr>
          <w:p w14:paraId="4C8AEAF5" w14:textId="77777777" w:rsidR="00A60F29" w:rsidRDefault="00000000">
            <w:r>
              <w:t>65.05</w:t>
            </w:r>
          </w:p>
        </w:tc>
      </w:tr>
      <w:tr w:rsidR="00A60F29" w14:paraId="12661BBB" w14:textId="77777777" w:rsidTr="001B4DA5">
        <w:tc>
          <w:tcPr>
            <w:tcW w:w="2160" w:type="dxa"/>
          </w:tcPr>
          <w:p w14:paraId="13BBAD2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1EE828B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5612CC0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A296DCD" w14:textId="77777777" w:rsidR="00A60F29" w:rsidRDefault="00000000">
            <w:r>
              <w:t>63.470833</w:t>
            </w:r>
          </w:p>
        </w:tc>
      </w:tr>
      <w:tr w:rsidR="00A60F29" w14:paraId="4953BB4A" w14:textId="77777777" w:rsidTr="001B4DA5">
        <w:tc>
          <w:tcPr>
            <w:tcW w:w="2160" w:type="dxa"/>
          </w:tcPr>
          <w:p w14:paraId="724288A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D80956D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48F16A10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707EBE34" w14:textId="77777777" w:rsidR="00A60F29" w:rsidRDefault="00000000">
            <w:r>
              <w:t>63.22</w:t>
            </w:r>
          </w:p>
        </w:tc>
      </w:tr>
      <w:tr w:rsidR="00A60F29" w14:paraId="37941A73" w14:textId="77777777" w:rsidTr="001B4DA5">
        <w:tc>
          <w:tcPr>
            <w:tcW w:w="2160" w:type="dxa"/>
          </w:tcPr>
          <w:p w14:paraId="2C44DD0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8E01288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7733E610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1D0DDAEB" w14:textId="77777777" w:rsidR="00A60F29" w:rsidRDefault="00000000">
            <w:r>
              <w:t>50.596296</w:t>
            </w:r>
          </w:p>
        </w:tc>
      </w:tr>
      <w:tr w:rsidR="00A60F29" w14:paraId="3E5FA8E5" w14:textId="77777777" w:rsidTr="001B4DA5">
        <w:tc>
          <w:tcPr>
            <w:tcW w:w="2160" w:type="dxa"/>
          </w:tcPr>
          <w:p w14:paraId="47C786A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852BC0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2BEC4D5A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3603F0D" w14:textId="77777777" w:rsidR="00A60F29" w:rsidRDefault="00000000">
            <w:r>
              <w:t>69.9125</w:t>
            </w:r>
          </w:p>
        </w:tc>
      </w:tr>
      <w:tr w:rsidR="00A60F29" w14:paraId="1931FAA6" w14:textId="77777777" w:rsidTr="001B4DA5">
        <w:tc>
          <w:tcPr>
            <w:tcW w:w="2160" w:type="dxa"/>
          </w:tcPr>
          <w:p w14:paraId="76DF247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987E4AA" w14:textId="77777777" w:rsidR="00A60F29" w:rsidRDefault="00000000">
            <w:r>
              <w:t xml:space="preserve">Community </w:t>
            </w:r>
            <w:r>
              <w:lastRenderedPageBreak/>
              <w:t>Medicine</w:t>
            </w:r>
          </w:p>
        </w:tc>
        <w:tc>
          <w:tcPr>
            <w:tcW w:w="2160" w:type="dxa"/>
          </w:tcPr>
          <w:p w14:paraId="1D5C475E" w14:textId="77777777" w:rsidR="00A60F29" w:rsidRDefault="00000000">
            <w:r>
              <w:lastRenderedPageBreak/>
              <w:t xml:space="preserve">Rmu Allied Hospital, </w:t>
            </w:r>
            <w:r>
              <w:lastRenderedPageBreak/>
              <w:t>Rawalpindi</w:t>
            </w:r>
          </w:p>
        </w:tc>
        <w:tc>
          <w:tcPr>
            <w:tcW w:w="2160" w:type="dxa"/>
          </w:tcPr>
          <w:p w14:paraId="782AB36B" w14:textId="77777777" w:rsidR="00A60F29" w:rsidRDefault="00000000">
            <w:r>
              <w:lastRenderedPageBreak/>
              <w:t>62.475</w:t>
            </w:r>
          </w:p>
        </w:tc>
      </w:tr>
      <w:tr w:rsidR="00A60F29" w14:paraId="58CEE2B8" w14:textId="77777777" w:rsidTr="001B4DA5">
        <w:tc>
          <w:tcPr>
            <w:tcW w:w="2160" w:type="dxa"/>
          </w:tcPr>
          <w:p w14:paraId="2D695FA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E86C5EF" w14:textId="77777777" w:rsidR="00A60F29" w:rsidRDefault="00000000">
            <w:r>
              <w:t>Community Medicine</w:t>
            </w:r>
          </w:p>
        </w:tc>
        <w:tc>
          <w:tcPr>
            <w:tcW w:w="2160" w:type="dxa"/>
          </w:tcPr>
          <w:p w14:paraId="536433DF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626C7E1" w14:textId="77777777" w:rsidR="00A60F29" w:rsidRDefault="00000000">
            <w:r>
              <w:t>61.6</w:t>
            </w:r>
          </w:p>
        </w:tc>
      </w:tr>
      <w:tr w:rsidR="00A60F29" w14:paraId="3034486D" w14:textId="77777777" w:rsidTr="001B4DA5">
        <w:tc>
          <w:tcPr>
            <w:tcW w:w="2160" w:type="dxa"/>
          </w:tcPr>
          <w:p w14:paraId="13DCA0D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212EC1D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7AF8DB1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7FAEBC9" w14:textId="77777777" w:rsidR="00A60F29" w:rsidRDefault="00000000">
            <w:r>
              <w:t>80.608163</w:t>
            </w:r>
          </w:p>
        </w:tc>
      </w:tr>
      <w:tr w:rsidR="00A60F29" w14:paraId="3F9AC4B1" w14:textId="77777777" w:rsidTr="001B4DA5">
        <w:tc>
          <w:tcPr>
            <w:tcW w:w="2160" w:type="dxa"/>
          </w:tcPr>
          <w:p w14:paraId="60CB3F3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045BF21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3EC24921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E7C3F72" w14:textId="77777777" w:rsidR="00A60F29" w:rsidRDefault="00000000">
            <w:r>
              <w:t>73.1125</w:t>
            </w:r>
          </w:p>
        </w:tc>
      </w:tr>
      <w:tr w:rsidR="00A60F29" w14:paraId="2AF9091E" w14:textId="77777777" w:rsidTr="001B4DA5">
        <w:tc>
          <w:tcPr>
            <w:tcW w:w="2160" w:type="dxa"/>
          </w:tcPr>
          <w:p w14:paraId="2F7890B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F53C0B3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0B146A2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939D6FA" w14:textId="77777777" w:rsidR="00A60F29" w:rsidRDefault="00000000">
            <w:r>
              <w:t>80.608163</w:t>
            </w:r>
          </w:p>
        </w:tc>
      </w:tr>
      <w:tr w:rsidR="00A60F29" w14:paraId="7F014C62" w14:textId="77777777" w:rsidTr="001B4DA5">
        <w:tc>
          <w:tcPr>
            <w:tcW w:w="2160" w:type="dxa"/>
          </w:tcPr>
          <w:p w14:paraId="2EDF84A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FF038A8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4DBA5DE5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1B1045E" w14:textId="77777777" w:rsidR="00A60F29" w:rsidRDefault="00000000">
            <w:r>
              <w:t>69.304167</w:t>
            </w:r>
          </w:p>
        </w:tc>
      </w:tr>
      <w:tr w:rsidR="00A60F29" w14:paraId="770276B5" w14:textId="77777777" w:rsidTr="001B4DA5">
        <w:tc>
          <w:tcPr>
            <w:tcW w:w="2160" w:type="dxa"/>
          </w:tcPr>
          <w:p w14:paraId="6FDC3B5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EDCA2F6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2164A00B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2C5C9665" w14:textId="77777777" w:rsidR="00A60F29" w:rsidRDefault="00000000">
            <w:r>
              <w:t>74.145833</w:t>
            </w:r>
          </w:p>
        </w:tc>
      </w:tr>
      <w:tr w:rsidR="00A60F29" w14:paraId="440040E3" w14:textId="77777777" w:rsidTr="001B4DA5">
        <w:tc>
          <w:tcPr>
            <w:tcW w:w="2160" w:type="dxa"/>
          </w:tcPr>
          <w:p w14:paraId="3490EBA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AE114F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4EDAC5C9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39E291CD" w14:textId="77777777" w:rsidR="00A60F29" w:rsidRDefault="00000000">
            <w:r>
              <w:t>76.091667</w:t>
            </w:r>
          </w:p>
        </w:tc>
      </w:tr>
      <w:tr w:rsidR="00A60F29" w14:paraId="48D8CF1A" w14:textId="77777777" w:rsidTr="001B4DA5">
        <w:tc>
          <w:tcPr>
            <w:tcW w:w="2160" w:type="dxa"/>
          </w:tcPr>
          <w:p w14:paraId="58C60F0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13B0264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0FD78C6D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B32D9C2" w14:textId="77777777" w:rsidR="00A60F29" w:rsidRDefault="00000000">
            <w:r>
              <w:t>72.974468</w:t>
            </w:r>
          </w:p>
        </w:tc>
      </w:tr>
      <w:tr w:rsidR="00A60F29" w14:paraId="7B8C7FC6" w14:textId="77777777" w:rsidTr="001B4DA5">
        <w:tc>
          <w:tcPr>
            <w:tcW w:w="2160" w:type="dxa"/>
          </w:tcPr>
          <w:p w14:paraId="408DFA4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1C83E5B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1A0CEF7E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7D4C84B8" w14:textId="77777777" w:rsidR="00A60F29" w:rsidRDefault="00000000">
            <w:r>
              <w:t>80.608163</w:t>
            </w:r>
          </w:p>
        </w:tc>
      </w:tr>
      <w:tr w:rsidR="00A60F29" w14:paraId="69987021" w14:textId="77777777" w:rsidTr="001B4DA5">
        <w:tc>
          <w:tcPr>
            <w:tcW w:w="2160" w:type="dxa"/>
          </w:tcPr>
          <w:p w14:paraId="580ED5B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2A11B8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04F68ED2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01D1D301" w14:textId="77777777" w:rsidR="00A60F29" w:rsidRDefault="00000000">
            <w:r>
              <w:t>74.683333</w:t>
            </w:r>
          </w:p>
        </w:tc>
      </w:tr>
      <w:tr w:rsidR="00A60F29" w14:paraId="2ABB063D" w14:textId="77777777" w:rsidTr="001B4DA5">
        <w:tc>
          <w:tcPr>
            <w:tcW w:w="2160" w:type="dxa"/>
          </w:tcPr>
          <w:p w14:paraId="1812869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9C34A12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73FD52E0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5861605F" w14:textId="77777777" w:rsidR="00A60F29" w:rsidRDefault="00000000">
            <w:r>
              <w:t>74.116667</w:t>
            </w:r>
          </w:p>
        </w:tc>
      </w:tr>
      <w:tr w:rsidR="00A60F29" w14:paraId="7937867D" w14:textId="77777777" w:rsidTr="001B4DA5">
        <w:tc>
          <w:tcPr>
            <w:tcW w:w="2160" w:type="dxa"/>
          </w:tcPr>
          <w:p w14:paraId="63EB10F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BF61C5C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3BAAC658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2187FE67" w14:textId="77777777" w:rsidR="00A60F29" w:rsidRDefault="00000000">
            <w:r>
              <w:t>74.225</w:t>
            </w:r>
          </w:p>
        </w:tc>
      </w:tr>
      <w:tr w:rsidR="00A60F29" w14:paraId="706BC941" w14:textId="77777777" w:rsidTr="001B4DA5">
        <w:tc>
          <w:tcPr>
            <w:tcW w:w="2160" w:type="dxa"/>
          </w:tcPr>
          <w:p w14:paraId="622F57C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D475C90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5B6D009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157CD4D" w14:textId="77777777" w:rsidR="00A60F29" w:rsidRDefault="00000000">
            <w:r>
              <w:t>75.645833</w:t>
            </w:r>
          </w:p>
        </w:tc>
      </w:tr>
      <w:tr w:rsidR="00A60F29" w14:paraId="2E10A515" w14:textId="77777777" w:rsidTr="001B4DA5">
        <w:tc>
          <w:tcPr>
            <w:tcW w:w="2160" w:type="dxa"/>
          </w:tcPr>
          <w:p w14:paraId="7214AAF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F086CD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F7026B0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7C88FAF6" w14:textId="77777777" w:rsidR="00A60F29" w:rsidRDefault="00000000">
            <w:r>
              <w:t>67.102128</w:t>
            </w:r>
          </w:p>
        </w:tc>
      </w:tr>
      <w:tr w:rsidR="00A60F29" w14:paraId="19ADF7A3" w14:textId="77777777" w:rsidTr="001B4DA5">
        <w:tc>
          <w:tcPr>
            <w:tcW w:w="2160" w:type="dxa"/>
          </w:tcPr>
          <w:p w14:paraId="4F99D7E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BFC27AF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38B46F4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12DEB70" w14:textId="77777777" w:rsidR="00A60F29" w:rsidRDefault="00000000">
            <w:r>
              <w:t>75.645833</w:t>
            </w:r>
          </w:p>
        </w:tc>
      </w:tr>
      <w:tr w:rsidR="00A60F29" w14:paraId="689A0355" w14:textId="77777777" w:rsidTr="001B4DA5">
        <w:tc>
          <w:tcPr>
            <w:tcW w:w="2160" w:type="dxa"/>
          </w:tcPr>
          <w:p w14:paraId="4201FAC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FED14D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AB06079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B71D234" w14:textId="77777777" w:rsidR="00A60F29" w:rsidRDefault="00000000">
            <w:r>
              <w:t>74.753191</w:t>
            </w:r>
          </w:p>
        </w:tc>
      </w:tr>
      <w:tr w:rsidR="00A60F29" w14:paraId="43232B66" w14:textId="77777777" w:rsidTr="001B4DA5">
        <w:tc>
          <w:tcPr>
            <w:tcW w:w="2160" w:type="dxa"/>
          </w:tcPr>
          <w:p w14:paraId="777ECA0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19CCA1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36CC2504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0B4CCD7" w14:textId="77777777" w:rsidR="00A60F29" w:rsidRDefault="00000000">
            <w:r>
              <w:t>73.3625</w:t>
            </w:r>
          </w:p>
        </w:tc>
      </w:tr>
      <w:tr w:rsidR="00A60F29" w14:paraId="69925339" w14:textId="77777777" w:rsidTr="001B4DA5">
        <w:tc>
          <w:tcPr>
            <w:tcW w:w="2160" w:type="dxa"/>
          </w:tcPr>
          <w:p w14:paraId="3744B2F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1933999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68158A6E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1D6C94BA" w14:textId="77777777" w:rsidR="00A60F29" w:rsidRDefault="00000000">
            <w:r>
              <w:t>56.733333</w:t>
            </w:r>
          </w:p>
        </w:tc>
      </w:tr>
      <w:tr w:rsidR="00A60F29" w14:paraId="5B8EE6C1" w14:textId="77777777" w:rsidTr="001B4DA5">
        <w:tc>
          <w:tcPr>
            <w:tcW w:w="2160" w:type="dxa"/>
          </w:tcPr>
          <w:p w14:paraId="2D8F9FA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9EBA8DE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60BA547E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67484BC0" w14:textId="77777777" w:rsidR="00A60F29" w:rsidRDefault="00000000">
            <w:r>
              <w:t>69.4125</w:t>
            </w:r>
          </w:p>
        </w:tc>
      </w:tr>
      <w:tr w:rsidR="00A60F29" w14:paraId="0143679B" w14:textId="77777777" w:rsidTr="001B4DA5">
        <w:tc>
          <w:tcPr>
            <w:tcW w:w="2160" w:type="dxa"/>
          </w:tcPr>
          <w:p w14:paraId="14376A6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CFAE284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FD0B2A7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74627C31" w14:textId="77777777" w:rsidR="00A60F29" w:rsidRDefault="00000000">
            <w:r>
              <w:t>68.8625</w:t>
            </w:r>
          </w:p>
        </w:tc>
      </w:tr>
      <w:tr w:rsidR="00A60F29" w14:paraId="78E596F5" w14:textId="77777777" w:rsidTr="001B4DA5">
        <w:tc>
          <w:tcPr>
            <w:tcW w:w="2160" w:type="dxa"/>
          </w:tcPr>
          <w:p w14:paraId="11EA45E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388894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80776C0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2163489E" w14:textId="77777777" w:rsidR="00A60F29" w:rsidRDefault="00000000">
            <w:r>
              <w:t>68.7375</w:t>
            </w:r>
          </w:p>
        </w:tc>
      </w:tr>
      <w:tr w:rsidR="00A60F29" w14:paraId="7451EF31" w14:textId="77777777" w:rsidTr="001B4DA5">
        <w:tc>
          <w:tcPr>
            <w:tcW w:w="2160" w:type="dxa"/>
          </w:tcPr>
          <w:p w14:paraId="1ADD32B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2F0285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2488DD6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4762AB9" w14:textId="77777777" w:rsidR="00A60F29" w:rsidRDefault="00000000">
            <w:r>
              <w:t>68.261224</w:t>
            </w:r>
          </w:p>
        </w:tc>
      </w:tr>
      <w:tr w:rsidR="00A60F29" w14:paraId="367087AA" w14:textId="77777777" w:rsidTr="001B4DA5">
        <w:tc>
          <w:tcPr>
            <w:tcW w:w="2160" w:type="dxa"/>
          </w:tcPr>
          <w:p w14:paraId="065231E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A510B37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3227FB79" w14:textId="77777777" w:rsidR="00A60F29" w:rsidRDefault="00000000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2160" w:type="dxa"/>
          </w:tcPr>
          <w:p w14:paraId="42E7172A" w14:textId="77777777" w:rsidR="00A60F29" w:rsidRDefault="00000000">
            <w:r>
              <w:lastRenderedPageBreak/>
              <w:t>73.220833</w:t>
            </w:r>
          </w:p>
        </w:tc>
      </w:tr>
      <w:tr w:rsidR="00A60F29" w14:paraId="5BEB4DB3" w14:textId="77777777" w:rsidTr="001B4DA5">
        <w:tc>
          <w:tcPr>
            <w:tcW w:w="2160" w:type="dxa"/>
          </w:tcPr>
          <w:p w14:paraId="161163B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42A5C76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5829E891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ACBEA60" w14:textId="77777777" w:rsidR="00A60F29" w:rsidRDefault="00000000">
            <w:r>
              <w:t>74.291304</w:t>
            </w:r>
          </w:p>
        </w:tc>
      </w:tr>
      <w:tr w:rsidR="00A60F29" w14:paraId="4DC0179A" w14:textId="77777777" w:rsidTr="001B4DA5">
        <w:tc>
          <w:tcPr>
            <w:tcW w:w="2160" w:type="dxa"/>
          </w:tcPr>
          <w:p w14:paraId="6D10AA4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3619FB1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33815CD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59A944C5" w14:textId="77777777" w:rsidR="00A60F29" w:rsidRDefault="00000000">
            <w:r>
              <w:t>73.187755</w:t>
            </w:r>
          </w:p>
        </w:tc>
      </w:tr>
      <w:tr w:rsidR="00A60F29" w14:paraId="557CEF0C" w14:textId="77777777" w:rsidTr="001B4DA5">
        <w:tc>
          <w:tcPr>
            <w:tcW w:w="2160" w:type="dxa"/>
          </w:tcPr>
          <w:p w14:paraId="5D56473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1F6BB6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18067FE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36221B45" w14:textId="77777777" w:rsidR="00A60F29" w:rsidRDefault="00000000">
            <w:r>
              <w:t>74.5625</w:t>
            </w:r>
          </w:p>
        </w:tc>
      </w:tr>
      <w:tr w:rsidR="00A60F29" w14:paraId="79F3285D" w14:textId="77777777" w:rsidTr="001B4DA5">
        <w:tc>
          <w:tcPr>
            <w:tcW w:w="2160" w:type="dxa"/>
          </w:tcPr>
          <w:p w14:paraId="34EB818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9D47CD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7C646C7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0C96381B" w14:textId="77777777" w:rsidR="00A60F29" w:rsidRDefault="00000000">
            <w:r>
              <w:t>68.720833</w:t>
            </w:r>
          </w:p>
        </w:tc>
      </w:tr>
      <w:tr w:rsidR="00A60F29" w14:paraId="28F385E2" w14:textId="77777777" w:rsidTr="001B4DA5">
        <w:tc>
          <w:tcPr>
            <w:tcW w:w="2160" w:type="dxa"/>
          </w:tcPr>
          <w:p w14:paraId="00607FB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110096A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F45E600" w14:textId="77777777" w:rsidR="00A60F29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27956294" w14:textId="77777777" w:rsidR="00A60F29" w:rsidRDefault="00000000">
            <w:r>
              <w:t>75.645833</w:t>
            </w:r>
          </w:p>
        </w:tc>
      </w:tr>
      <w:tr w:rsidR="00A60F29" w14:paraId="4023B21E" w14:textId="77777777" w:rsidTr="001B4DA5">
        <w:tc>
          <w:tcPr>
            <w:tcW w:w="2160" w:type="dxa"/>
          </w:tcPr>
          <w:p w14:paraId="2163F8D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34DD30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BA5909B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9A954B7" w14:textId="77777777" w:rsidR="00A60F29" w:rsidRDefault="00000000">
            <w:r>
              <w:t>69.041667</w:t>
            </w:r>
          </w:p>
        </w:tc>
      </w:tr>
      <w:tr w:rsidR="00A60F29" w14:paraId="03C81024" w14:textId="77777777" w:rsidTr="001B4DA5">
        <w:tc>
          <w:tcPr>
            <w:tcW w:w="2160" w:type="dxa"/>
          </w:tcPr>
          <w:p w14:paraId="3475073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A35693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D3D0DB4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A43BD76" w14:textId="77777777" w:rsidR="00A60F29" w:rsidRDefault="00000000">
            <w:r>
              <w:t>71.2375</w:t>
            </w:r>
          </w:p>
        </w:tc>
      </w:tr>
      <w:tr w:rsidR="00A60F29" w14:paraId="6D43CF8F" w14:textId="77777777" w:rsidTr="001B4DA5">
        <w:tc>
          <w:tcPr>
            <w:tcW w:w="2160" w:type="dxa"/>
          </w:tcPr>
          <w:p w14:paraId="2D1FF85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E87E5F8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E8E414B" w14:textId="77777777" w:rsidR="00A60F29" w:rsidRDefault="00000000">
            <w:r>
              <w:t>Disable</w:t>
            </w:r>
          </w:p>
        </w:tc>
        <w:tc>
          <w:tcPr>
            <w:tcW w:w="2160" w:type="dxa"/>
          </w:tcPr>
          <w:p w14:paraId="326BD129" w14:textId="77777777" w:rsidR="00A60F29" w:rsidRDefault="00000000">
            <w:r>
              <w:t>48.683333</w:t>
            </w:r>
          </w:p>
        </w:tc>
      </w:tr>
      <w:tr w:rsidR="00A60F29" w14:paraId="0C899DA4" w14:textId="77777777" w:rsidTr="001B4DA5">
        <w:tc>
          <w:tcPr>
            <w:tcW w:w="2160" w:type="dxa"/>
          </w:tcPr>
          <w:p w14:paraId="5D7E8D9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B0AE8BE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C8FA9C6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E70E839" w14:textId="77777777" w:rsidR="00A60F29" w:rsidRDefault="00000000">
            <w:r>
              <w:t>72.952</w:t>
            </w:r>
          </w:p>
        </w:tc>
      </w:tr>
      <w:tr w:rsidR="00A60F29" w14:paraId="1F31803C" w14:textId="77777777" w:rsidTr="001B4DA5">
        <w:tc>
          <w:tcPr>
            <w:tcW w:w="2160" w:type="dxa"/>
          </w:tcPr>
          <w:p w14:paraId="1671424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208128F" w14:textId="77777777" w:rsidR="00A60F29" w:rsidRDefault="00000000">
            <w:r>
              <w:t>Emergency Medicine</w:t>
            </w:r>
          </w:p>
        </w:tc>
        <w:tc>
          <w:tcPr>
            <w:tcW w:w="2160" w:type="dxa"/>
          </w:tcPr>
          <w:p w14:paraId="5ABCA1F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19F1691" w14:textId="77777777" w:rsidR="00A60F29" w:rsidRDefault="00000000">
            <w:r>
              <w:t>69.658333</w:t>
            </w:r>
          </w:p>
        </w:tc>
      </w:tr>
      <w:tr w:rsidR="00A60F29" w14:paraId="3E19C41D" w14:textId="77777777" w:rsidTr="001B4DA5">
        <w:tc>
          <w:tcPr>
            <w:tcW w:w="2160" w:type="dxa"/>
          </w:tcPr>
          <w:p w14:paraId="4911432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4B1D32" w14:textId="77777777" w:rsidR="00A60F29" w:rsidRDefault="00000000">
            <w:r>
              <w:t>Emergency Medicine</w:t>
            </w:r>
          </w:p>
        </w:tc>
        <w:tc>
          <w:tcPr>
            <w:tcW w:w="2160" w:type="dxa"/>
          </w:tcPr>
          <w:p w14:paraId="7AABC6B3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AF2C26E" w14:textId="77777777" w:rsidR="00A60F29" w:rsidRDefault="00000000">
            <w:r>
              <w:t>69.658333</w:t>
            </w:r>
          </w:p>
        </w:tc>
      </w:tr>
      <w:tr w:rsidR="00A60F29" w14:paraId="6A2A6625" w14:textId="77777777" w:rsidTr="001B4DA5">
        <w:tc>
          <w:tcPr>
            <w:tcW w:w="2160" w:type="dxa"/>
          </w:tcPr>
          <w:p w14:paraId="7D85515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E8D86E2" w14:textId="77777777" w:rsidR="00A60F29" w:rsidRDefault="00000000">
            <w:r>
              <w:t>Emergency Medicine</w:t>
            </w:r>
          </w:p>
        </w:tc>
        <w:tc>
          <w:tcPr>
            <w:tcW w:w="2160" w:type="dxa"/>
          </w:tcPr>
          <w:p w14:paraId="167C930D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4221272" w14:textId="77777777" w:rsidR="00A60F29" w:rsidRDefault="00000000">
            <w:r>
              <w:t>69.658333</w:t>
            </w:r>
          </w:p>
        </w:tc>
      </w:tr>
      <w:tr w:rsidR="00A60F29" w14:paraId="019B00B2" w14:textId="77777777" w:rsidTr="001B4DA5">
        <w:tc>
          <w:tcPr>
            <w:tcW w:w="2160" w:type="dxa"/>
          </w:tcPr>
          <w:p w14:paraId="779D854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10E43CA" w14:textId="77777777" w:rsidR="00A60F29" w:rsidRDefault="00000000">
            <w:r>
              <w:t>Forensic Medicine</w:t>
            </w:r>
          </w:p>
        </w:tc>
        <w:tc>
          <w:tcPr>
            <w:tcW w:w="2160" w:type="dxa"/>
          </w:tcPr>
          <w:p w14:paraId="4B4B7E5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A39AC7D" w14:textId="77777777" w:rsidR="00A60F29" w:rsidRDefault="00000000">
            <w:r>
              <w:t>69.03271</w:t>
            </w:r>
          </w:p>
        </w:tc>
      </w:tr>
      <w:tr w:rsidR="00A60F29" w14:paraId="5306B77F" w14:textId="77777777" w:rsidTr="001B4DA5">
        <w:tc>
          <w:tcPr>
            <w:tcW w:w="2160" w:type="dxa"/>
          </w:tcPr>
          <w:p w14:paraId="3276528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047EE4B" w14:textId="77777777" w:rsidR="00A60F29" w:rsidRDefault="00000000">
            <w:r>
              <w:t>Forensic Medicine</w:t>
            </w:r>
          </w:p>
        </w:tc>
        <w:tc>
          <w:tcPr>
            <w:tcW w:w="2160" w:type="dxa"/>
          </w:tcPr>
          <w:p w14:paraId="628D608A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4BD738C" w14:textId="77777777" w:rsidR="00A60F29" w:rsidRDefault="00000000">
            <w:r>
              <w:t>69.03271</w:t>
            </w:r>
          </w:p>
        </w:tc>
      </w:tr>
      <w:tr w:rsidR="00A60F29" w14:paraId="47AE8402" w14:textId="77777777" w:rsidTr="001B4DA5">
        <w:tc>
          <w:tcPr>
            <w:tcW w:w="2160" w:type="dxa"/>
          </w:tcPr>
          <w:p w14:paraId="43BA63B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9068DA" w14:textId="77777777" w:rsidR="00A60F29" w:rsidRDefault="00000000">
            <w:r>
              <w:t>Forensic Medicine</w:t>
            </w:r>
          </w:p>
        </w:tc>
        <w:tc>
          <w:tcPr>
            <w:tcW w:w="2160" w:type="dxa"/>
          </w:tcPr>
          <w:p w14:paraId="1F13595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4568EBB" w14:textId="77777777" w:rsidR="00A60F29" w:rsidRDefault="00000000">
            <w:r>
              <w:t>69.03271</w:t>
            </w:r>
          </w:p>
        </w:tc>
      </w:tr>
      <w:tr w:rsidR="00A60F29" w14:paraId="66DBCD46" w14:textId="77777777" w:rsidTr="001B4DA5">
        <w:tc>
          <w:tcPr>
            <w:tcW w:w="2160" w:type="dxa"/>
          </w:tcPr>
          <w:p w14:paraId="0D0B260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FBECA8F" w14:textId="77777777" w:rsidR="00A60F29" w:rsidRDefault="00000000">
            <w:r>
              <w:t>Forensic Medicine</w:t>
            </w:r>
          </w:p>
        </w:tc>
        <w:tc>
          <w:tcPr>
            <w:tcW w:w="2160" w:type="dxa"/>
          </w:tcPr>
          <w:p w14:paraId="556DBEFE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E44F79A" w14:textId="77777777" w:rsidR="00A60F29" w:rsidRDefault="00000000">
            <w:r>
              <w:t>66.940426</w:t>
            </w:r>
          </w:p>
        </w:tc>
      </w:tr>
      <w:tr w:rsidR="00A60F29" w14:paraId="7013C942" w14:textId="77777777" w:rsidTr="001B4DA5">
        <w:tc>
          <w:tcPr>
            <w:tcW w:w="2160" w:type="dxa"/>
          </w:tcPr>
          <w:p w14:paraId="195ED9D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6D8A82F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20B8F60F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2C44EE6" w14:textId="77777777" w:rsidR="00A60F29" w:rsidRDefault="00000000">
            <w:r>
              <w:t>73.658333</w:t>
            </w:r>
          </w:p>
        </w:tc>
      </w:tr>
      <w:tr w:rsidR="00A60F29" w14:paraId="589D62CA" w14:textId="77777777" w:rsidTr="001B4DA5">
        <w:tc>
          <w:tcPr>
            <w:tcW w:w="2160" w:type="dxa"/>
          </w:tcPr>
          <w:p w14:paraId="421CE4F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98962B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69C4DFC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45689809" w14:textId="77777777" w:rsidR="00A60F29" w:rsidRDefault="00000000">
            <w:r>
              <w:t>66.820833</w:t>
            </w:r>
          </w:p>
        </w:tc>
      </w:tr>
      <w:tr w:rsidR="00A60F29" w14:paraId="0671AB51" w14:textId="77777777" w:rsidTr="001B4DA5">
        <w:tc>
          <w:tcPr>
            <w:tcW w:w="2160" w:type="dxa"/>
          </w:tcPr>
          <w:p w14:paraId="28E3D13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6DD67FF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6EB6CA4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0B3A29A" w14:textId="77777777" w:rsidR="00A60F29" w:rsidRDefault="00000000">
            <w:r>
              <w:t>73.658333</w:t>
            </w:r>
          </w:p>
        </w:tc>
      </w:tr>
      <w:tr w:rsidR="00A60F29" w14:paraId="33BF88D8" w14:textId="77777777" w:rsidTr="001B4DA5">
        <w:tc>
          <w:tcPr>
            <w:tcW w:w="2160" w:type="dxa"/>
          </w:tcPr>
          <w:p w14:paraId="51C5ECD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11BABBC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D982BA8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21CF9623" w14:textId="77777777" w:rsidR="00A60F29" w:rsidRDefault="00000000">
            <w:r>
              <w:t>44.4375</w:t>
            </w:r>
          </w:p>
        </w:tc>
      </w:tr>
      <w:tr w:rsidR="00A60F29" w14:paraId="19B4CA97" w14:textId="77777777" w:rsidTr="001B4DA5">
        <w:tc>
          <w:tcPr>
            <w:tcW w:w="2160" w:type="dxa"/>
          </w:tcPr>
          <w:p w14:paraId="55F18EE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F04E660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6A06C744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2117661A" w14:textId="77777777" w:rsidR="00A60F29" w:rsidRDefault="00000000">
            <w:r>
              <w:t>58.695833</w:t>
            </w:r>
          </w:p>
        </w:tc>
      </w:tr>
      <w:tr w:rsidR="00A60F29" w14:paraId="52BC34F4" w14:textId="77777777" w:rsidTr="001B4DA5">
        <w:tc>
          <w:tcPr>
            <w:tcW w:w="2160" w:type="dxa"/>
          </w:tcPr>
          <w:p w14:paraId="47CCBFD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4E8BC21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F85FEBA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1289FD04" w14:textId="77777777" w:rsidR="00A60F29" w:rsidRDefault="00000000">
            <w:r>
              <w:t>47.366667</w:t>
            </w:r>
          </w:p>
        </w:tc>
      </w:tr>
      <w:tr w:rsidR="00A60F29" w14:paraId="15C744B6" w14:textId="77777777" w:rsidTr="001B4DA5">
        <w:tc>
          <w:tcPr>
            <w:tcW w:w="2160" w:type="dxa"/>
          </w:tcPr>
          <w:p w14:paraId="19485ED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6A3A2B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6E46269C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14442835" w14:textId="77777777" w:rsidR="00A60F29" w:rsidRDefault="00000000">
            <w:r>
              <w:t>66.616667</w:t>
            </w:r>
          </w:p>
        </w:tc>
      </w:tr>
      <w:tr w:rsidR="00A60F29" w14:paraId="2D875430" w14:textId="77777777" w:rsidTr="001B4DA5">
        <w:tc>
          <w:tcPr>
            <w:tcW w:w="2160" w:type="dxa"/>
          </w:tcPr>
          <w:p w14:paraId="18A3AA3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9C617B6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1F887424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0DC4672" w14:textId="77777777" w:rsidR="00A60F29" w:rsidRDefault="00000000">
            <w:r>
              <w:t>73.658333</w:t>
            </w:r>
          </w:p>
        </w:tc>
      </w:tr>
      <w:tr w:rsidR="00A60F29" w14:paraId="17016681" w14:textId="77777777" w:rsidTr="001B4DA5">
        <w:tc>
          <w:tcPr>
            <w:tcW w:w="2160" w:type="dxa"/>
          </w:tcPr>
          <w:p w14:paraId="3BB587E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E2CB524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42DED56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0F6CC1F" w14:textId="77777777" w:rsidR="00A60F29" w:rsidRDefault="00000000">
            <w:r>
              <w:t>62.391667</w:t>
            </w:r>
          </w:p>
        </w:tc>
      </w:tr>
      <w:tr w:rsidR="00A60F29" w14:paraId="0F43B2D1" w14:textId="77777777" w:rsidTr="001B4DA5">
        <w:tc>
          <w:tcPr>
            <w:tcW w:w="2160" w:type="dxa"/>
          </w:tcPr>
          <w:p w14:paraId="2BC620E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AE9328B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F44E0EB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60754E24" w14:textId="77777777" w:rsidR="00A60F29" w:rsidRDefault="00000000">
            <w:r>
              <w:t>53.741667</w:t>
            </w:r>
          </w:p>
        </w:tc>
      </w:tr>
      <w:tr w:rsidR="00A60F29" w14:paraId="5A65AE3B" w14:textId="77777777" w:rsidTr="001B4DA5">
        <w:tc>
          <w:tcPr>
            <w:tcW w:w="2160" w:type="dxa"/>
          </w:tcPr>
          <w:p w14:paraId="332FB97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EA02C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478BD18" w14:textId="77777777" w:rsidR="00A60F29" w:rsidRDefault="00000000">
            <w:r>
              <w:t xml:space="preserve">Dhq Hospital, Dg </w:t>
            </w:r>
            <w:r>
              <w:lastRenderedPageBreak/>
              <w:t>Khan</w:t>
            </w:r>
          </w:p>
        </w:tc>
        <w:tc>
          <w:tcPr>
            <w:tcW w:w="2160" w:type="dxa"/>
          </w:tcPr>
          <w:p w14:paraId="36FB1BC9" w14:textId="77777777" w:rsidR="00A60F29" w:rsidRDefault="00000000">
            <w:r>
              <w:lastRenderedPageBreak/>
              <w:t>68.581081</w:t>
            </w:r>
          </w:p>
        </w:tc>
      </w:tr>
      <w:tr w:rsidR="00A60F29" w14:paraId="474629AC" w14:textId="77777777" w:rsidTr="001B4DA5">
        <w:tc>
          <w:tcPr>
            <w:tcW w:w="2160" w:type="dxa"/>
          </w:tcPr>
          <w:p w14:paraId="09DA00D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B5E6E01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40AEDD8D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0F76451D" w14:textId="77777777" w:rsidR="00A60F29" w:rsidRDefault="00000000">
            <w:r>
              <w:t>61.5875</w:t>
            </w:r>
          </w:p>
        </w:tc>
      </w:tr>
      <w:tr w:rsidR="00A60F29" w14:paraId="1D1F2FF9" w14:textId="77777777" w:rsidTr="001B4DA5">
        <w:tc>
          <w:tcPr>
            <w:tcW w:w="2160" w:type="dxa"/>
          </w:tcPr>
          <w:p w14:paraId="69B997E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00572C1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C1016ED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504C6082" w14:textId="77777777" w:rsidR="00A60F29" w:rsidRDefault="00000000">
            <w:r>
              <w:t>59.558333</w:t>
            </w:r>
          </w:p>
        </w:tc>
      </w:tr>
      <w:tr w:rsidR="00A60F29" w14:paraId="659CCC2E" w14:textId="77777777" w:rsidTr="001B4DA5">
        <w:tc>
          <w:tcPr>
            <w:tcW w:w="2160" w:type="dxa"/>
          </w:tcPr>
          <w:p w14:paraId="508027A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F7DA3A8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1FC3F24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750F437B" w14:textId="77777777" w:rsidR="00A60F29" w:rsidRDefault="00000000">
            <w:r>
              <w:t>58.5125</w:t>
            </w:r>
          </w:p>
        </w:tc>
      </w:tr>
      <w:tr w:rsidR="00A60F29" w14:paraId="7C4AA7AA" w14:textId="77777777" w:rsidTr="001B4DA5">
        <w:tc>
          <w:tcPr>
            <w:tcW w:w="2160" w:type="dxa"/>
          </w:tcPr>
          <w:p w14:paraId="4B51DC5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E7F21CB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E402BF6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EE32D38" w14:textId="77777777" w:rsidR="00A60F29" w:rsidRDefault="00000000">
            <w:r>
              <w:t>58.1875</w:t>
            </w:r>
          </w:p>
        </w:tc>
      </w:tr>
      <w:tr w:rsidR="00A60F29" w14:paraId="24E24F15" w14:textId="77777777" w:rsidTr="001B4DA5">
        <w:tc>
          <w:tcPr>
            <w:tcW w:w="2160" w:type="dxa"/>
          </w:tcPr>
          <w:p w14:paraId="570F1B4B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7996F3DE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2F1693DF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0338E2F" w14:textId="77777777" w:rsidR="00A60F29" w:rsidRDefault="00000000">
            <w:r>
              <w:t>66.776596</w:t>
            </w:r>
          </w:p>
        </w:tc>
      </w:tr>
      <w:tr w:rsidR="00A60F29" w14:paraId="58A8B35E" w14:textId="77777777" w:rsidTr="001B4DA5">
        <w:tc>
          <w:tcPr>
            <w:tcW w:w="2160" w:type="dxa"/>
          </w:tcPr>
          <w:p w14:paraId="1900A05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13D690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C1B2B8D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7962A6DF" w14:textId="77777777" w:rsidR="00A60F29" w:rsidRDefault="00000000">
            <w:r>
              <w:t>70.2</w:t>
            </w:r>
          </w:p>
        </w:tc>
      </w:tr>
      <w:tr w:rsidR="00A60F29" w14:paraId="2B6E4597" w14:textId="77777777" w:rsidTr="001B4DA5">
        <w:tc>
          <w:tcPr>
            <w:tcW w:w="2160" w:type="dxa"/>
          </w:tcPr>
          <w:p w14:paraId="5AF60ED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CA33075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B86CBC1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D435705" w14:textId="77777777" w:rsidR="00A60F29" w:rsidRDefault="00000000">
            <w:r>
              <w:t>65.020833</w:t>
            </w:r>
          </w:p>
        </w:tc>
      </w:tr>
      <w:tr w:rsidR="00A60F29" w14:paraId="5D852577" w14:textId="77777777" w:rsidTr="001B4DA5">
        <w:tc>
          <w:tcPr>
            <w:tcW w:w="2160" w:type="dxa"/>
          </w:tcPr>
          <w:p w14:paraId="4070857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BD6812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84E50B4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F7B053F" w14:textId="77777777" w:rsidR="00A60F29" w:rsidRDefault="00000000">
            <w:r>
              <w:t>69.376744</w:t>
            </w:r>
          </w:p>
        </w:tc>
      </w:tr>
      <w:tr w:rsidR="00A60F29" w14:paraId="0EEE0969" w14:textId="77777777" w:rsidTr="001B4DA5">
        <w:tc>
          <w:tcPr>
            <w:tcW w:w="2160" w:type="dxa"/>
          </w:tcPr>
          <w:p w14:paraId="57FB2F8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A5A4992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4C53A7B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D6175B9" w14:textId="77777777" w:rsidR="00A60F29" w:rsidRDefault="00000000">
            <w:r>
              <w:t>73.120833</w:t>
            </w:r>
          </w:p>
        </w:tc>
      </w:tr>
      <w:tr w:rsidR="00A60F29" w14:paraId="09EC3767" w14:textId="77777777" w:rsidTr="001B4DA5">
        <w:tc>
          <w:tcPr>
            <w:tcW w:w="2160" w:type="dxa"/>
          </w:tcPr>
          <w:p w14:paraId="5CEBB46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97469D2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620C830A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50C0A1A" w14:textId="77777777" w:rsidR="00A60F29" w:rsidRDefault="00000000">
            <w:r>
              <w:t>70.870833</w:t>
            </w:r>
          </w:p>
        </w:tc>
      </w:tr>
      <w:tr w:rsidR="00A60F29" w14:paraId="35F588E3" w14:textId="77777777" w:rsidTr="001B4DA5">
        <w:tc>
          <w:tcPr>
            <w:tcW w:w="2160" w:type="dxa"/>
          </w:tcPr>
          <w:p w14:paraId="4616277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AF59B4F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1B5408AF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1DDD308" w14:textId="77777777" w:rsidR="00A60F29" w:rsidRDefault="00000000">
            <w:r>
              <w:t>61.588779</w:t>
            </w:r>
          </w:p>
        </w:tc>
      </w:tr>
      <w:tr w:rsidR="00A60F29" w14:paraId="1CAC5099" w14:textId="77777777" w:rsidTr="001B4DA5">
        <w:tc>
          <w:tcPr>
            <w:tcW w:w="2160" w:type="dxa"/>
          </w:tcPr>
          <w:p w14:paraId="2791420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A9F2E6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17C33AA6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7ADAC00" w14:textId="77777777" w:rsidR="00A60F29" w:rsidRDefault="00000000">
            <w:r>
              <w:t>65.225</w:t>
            </w:r>
          </w:p>
        </w:tc>
      </w:tr>
      <w:tr w:rsidR="00A60F29" w14:paraId="1B1D05AD" w14:textId="77777777" w:rsidTr="001B4DA5">
        <w:tc>
          <w:tcPr>
            <w:tcW w:w="2160" w:type="dxa"/>
          </w:tcPr>
          <w:p w14:paraId="199CB3D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BABB956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75F1F29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DF50065" w14:textId="77777777" w:rsidR="00A60F29" w:rsidRDefault="00000000">
            <w:r>
              <w:t>70.916667</w:t>
            </w:r>
          </w:p>
        </w:tc>
      </w:tr>
      <w:tr w:rsidR="00A60F29" w14:paraId="6DD1817F" w14:textId="77777777" w:rsidTr="001B4DA5">
        <w:tc>
          <w:tcPr>
            <w:tcW w:w="2160" w:type="dxa"/>
          </w:tcPr>
          <w:p w14:paraId="436F6F4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50DB251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197EA2FF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A3FD4C0" w14:textId="77777777" w:rsidR="00A60F29" w:rsidRDefault="00000000">
            <w:r>
              <w:t>65.6125</w:t>
            </w:r>
          </w:p>
        </w:tc>
      </w:tr>
      <w:tr w:rsidR="00A60F29" w14:paraId="59C0B192" w14:textId="77777777" w:rsidTr="001B4DA5">
        <w:tc>
          <w:tcPr>
            <w:tcW w:w="2160" w:type="dxa"/>
          </w:tcPr>
          <w:p w14:paraId="1961C46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B74541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4FE8B929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E143EF9" w14:textId="77777777" w:rsidR="00A60F29" w:rsidRDefault="00000000">
            <w:r>
              <w:t>70.916667</w:t>
            </w:r>
          </w:p>
        </w:tc>
      </w:tr>
      <w:tr w:rsidR="00A60F29" w14:paraId="64A96CC6" w14:textId="77777777" w:rsidTr="001B4DA5">
        <w:tc>
          <w:tcPr>
            <w:tcW w:w="2160" w:type="dxa"/>
          </w:tcPr>
          <w:p w14:paraId="5069031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7A81CAF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37616088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2DC11E05" w14:textId="77777777" w:rsidR="00A60F29" w:rsidRDefault="00000000">
            <w:r>
              <w:t>63.708333</w:t>
            </w:r>
          </w:p>
        </w:tc>
      </w:tr>
      <w:tr w:rsidR="00A60F29" w14:paraId="2F8CA71D" w14:textId="77777777" w:rsidTr="001B4DA5">
        <w:tc>
          <w:tcPr>
            <w:tcW w:w="2160" w:type="dxa"/>
          </w:tcPr>
          <w:p w14:paraId="52BEC24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B309354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119106CA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3BE1DDF" w14:textId="77777777" w:rsidR="00A60F29" w:rsidRDefault="00000000">
            <w:r>
              <w:t>66.920833</w:t>
            </w:r>
          </w:p>
        </w:tc>
      </w:tr>
      <w:tr w:rsidR="00A60F29" w14:paraId="57898158" w14:textId="77777777" w:rsidTr="001B4DA5">
        <w:tc>
          <w:tcPr>
            <w:tcW w:w="2160" w:type="dxa"/>
          </w:tcPr>
          <w:p w14:paraId="41F3D8B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2CE4591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7E4F9806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E8821E7" w14:textId="77777777" w:rsidR="00A60F29" w:rsidRDefault="00000000">
            <w:r>
              <w:t>69.379167</w:t>
            </w:r>
          </w:p>
        </w:tc>
      </w:tr>
      <w:tr w:rsidR="00A60F29" w14:paraId="7A536CF6" w14:textId="77777777" w:rsidTr="001B4DA5">
        <w:tc>
          <w:tcPr>
            <w:tcW w:w="2160" w:type="dxa"/>
          </w:tcPr>
          <w:p w14:paraId="5133F26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0E7F0D3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6D0EB574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8540512" w14:textId="77777777" w:rsidR="00A60F29" w:rsidRDefault="00000000">
            <w:r>
              <w:t>52.185263</w:t>
            </w:r>
          </w:p>
        </w:tc>
      </w:tr>
      <w:tr w:rsidR="00A60F29" w14:paraId="36000AA4" w14:textId="77777777" w:rsidTr="001B4DA5">
        <w:tc>
          <w:tcPr>
            <w:tcW w:w="2160" w:type="dxa"/>
          </w:tcPr>
          <w:p w14:paraId="6D88090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6CE8472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0BBBC07D" w14:textId="77777777" w:rsidR="00A60F29" w:rsidRDefault="00000000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2160" w:type="dxa"/>
          </w:tcPr>
          <w:p w14:paraId="3CD4424B" w14:textId="77777777" w:rsidR="00A60F29" w:rsidRDefault="00000000">
            <w:r>
              <w:lastRenderedPageBreak/>
              <w:t>60.596297</w:t>
            </w:r>
          </w:p>
        </w:tc>
      </w:tr>
      <w:tr w:rsidR="00A60F29" w14:paraId="4891747E" w14:textId="77777777" w:rsidTr="001B4DA5">
        <w:tc>
          <w:tcPr>
            <w:tcW w:w="2160" w:type="dxa"/>
          </w:tcPr>
          <w:p w14:paraId="3AA515C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A41A28C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7305CF97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40F9C1ED" w14:textId="77777777" w:rsidR="00A60F29" w:rsidRDefault="00000000">
            <w:r>
              <w:t>70.916667</w:t>
            </w:r>
          </w:p>
        </w:tc>
      </w:tr>
      <w:tr w:rsidR="00A60F29" w14:paraId="0F188B3E" w14:textId="77777777" w:rsidTr="001B4DA5">
        <w:tc>
          <w:tcPr>
            <w:tcW w:w="2160" w:type="dxa"/>
          </w:tcPr>
          <w:p w14:paraId="0F2EE5F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539B0B8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613D30D9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387E2E8" w14:textId="77777777" w:rsidR="00A60F29" w:rsidRDefault="00000000">
            <w:r>
              <w:t>65.778947</w:t>
            </w:r>
          </w:p>
        </w:tc>
      </w:tr>
      <w:tr w:rsidR="00A60F29" w14:paraId="1B40A0C0" w14:textId="77777777" w:rsidTr="001B4DA5">
        <w:tc>
          <w:tcPr>
            <w:tcW w:w="2160" w:type="dxa"/>
          </w:tcPr>
          <w:p w14:paraId="3BA27C6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38B3BB4" w14:textId="77777777" w:rsidR="00A60F29" w:rsidRDefault="00000000">
            <w:r>
              <w:t>Hematology</w:t>
            </w:r>
          </w:p>
        </w:tc>
        <w:tc>
          <w:tcPr>
            <w:tcW w:w="2160" w:type="dxa"/>
          </w:tcPr>
          <w:p w14:paraId="6F7E62BF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E9F2AFA" w14:textId="77777777" w:rsidR="00A60F29" w:rsidRDefault="00000000">
            <w:r>
              <w:t>52.525</w:t>
            </w:r>
          </w:p>
        </w:tc>
      </w:tr>
      <w:tr w:rsidR="00A60F29" w14:paraId="46CEF9DF" w14:textId="77777777" w:rsidTr="001B4DA5">
        <w:tc>
          <w:tcPr>
            <w:tcW w:w="2160" w:type="dxa"/>
          </w:tcPr>
          <w:p w14:paraId="196396C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C9B3C03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0A5A0706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ACC330B" w14:textId="77777777" w:rsidR="00A60F29" w:rsidRDefault="00000000">
            <w:r>
              <w:t>67.168889</w:t>
            </w:r>
          </w:p>
        </w:tc>
      </w:tr>
      <w:tr w:rsidR="00A60F29" w14:paraId="02633A50" w14:textId="77777777" w:rsidTr="001B4DA5">
        <w:tc>
          <w:tcPr>
            <w:tcW w:w="2160" w:type="dxa"/>
          </w:tcPr>
          <w:p w14:paraId="0D54C7C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8159D1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655F5AB3" w14:textId="77777777" w:rsidR="00A60F29" w:rsidRDefault="00000000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2160" w:type="dxa"/>
          </w:tcPr>
          <w:p w14:paraId="16277293" w14:textId="77777777" w:rsidR="00A60F29" w:rsidRDefault="00000000">
            <w:r>
              <w:lastRenderedPageBreak/>
              <w:t>49.079167</w:t>
            </w:r>
          </w:p>
        </w:tc>
      </w:tr>
      <w:tr w:rsidR="00A60F29" w14:paraId="34D810FB" w14:textId="77777777" w:rsidTr="001B4DA5">
        <w:tc>
          <w:tcPr>
            <w:tcW w:w="2160" w:type="dxa"/>
          </w:tcPr>
          <w:p w14:paraId="33C0B86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36FEB45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77A16CF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6DF0539" w14:textId="77777777" w:rsidR="00A60F29" w:rsidRDefault="00000000">
            <w:r>
              <w:t>67.168889</w:t>
            </w:r>
          </w:p>
        </w:tc>
      </w:tr>
      <w:tr w:rsidR="00A60F29" w14:paraId="7F10CD44" w14:textId="77777777" w:rsidTr="001B4DA5">
        <w:tc>
          <w:tcPr>
            <w:tcW w:w="2160" w:type="dxa"/>
          </w:tcPr>
          <w:p w14:paraId="60104CA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591926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3126C463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3748CDED" w14:textId="77777777" w:rsidR="00A60F29" w:rsidRDefault="00000000">
            <w:r>
              <w:t>50.225</w:t>
            </w:r>
          </w:p>
        </w:tc>
      </w:tr>
      <w:tr w:rsidR="00A60F29" w14:paraId="6CAFCA76" w14:textId="77777777" w:rsidTr="001B4DA5">
        <w:tc>
          <w:tcPr>
            <w:tcW w:w="2160" w:type="dxa"/>
          </w:tcPr>
          <w:p w14:paraId="429FB78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451237F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37CB6401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10C83BEE" w14:textId="77777777" w:rsidR="00A60F29" w:rsidRDefault="00000000">
            <w:r>
              <w:t>66.657895</w:t>
            </w:r>
          </w:p>
        </w:tc>
      </w:tr>
      <w:tr w:rsidR="00A60F29" w14:paraId="7FDA9F7B" w14:textId="77777777" w:rsidTr="001B4DA5">
        <w:tc>
          <w:tcPr>
            <w:tcW w:w="2160" w:type="dxa"/>
          </w:tcPr>
          <w:p w14:paraId="2EF7092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25FEFE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0AB44578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0D9D559" w14:textId="77777777" w:rsidR="00A60F29" w:rsidRDefault="00000000">
            <w:r>
              <w:t>54.866667</w:t>
            </w:r>
          </w:p>
        </w:tc>
      </w:tr>
      <w:tr w:rsidR="00A60F29" w14:paraId="1E8A2243" w14:textId="77777777" w:rsidTr="001B4DA5">
        <w:tc>
          <w:tcPr>
            <w:tcW w:w="2160" w:type="dxa"/>
          </w:tcPr>
          <w:p w14:paraId="01251DF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7FB059E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4413280F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DF4AC7E" w14:textId="77777777" w:rsidR="00A60F29" w:rsidRDefault="00000000">
            <w:r>
              <w:t>56.502041</w:t>
            </w:r>
          </w:p>
        </w:tc>
      </w:tr>
      <w:tr w:rsidR="00A60F29" w14:paraId="3406412B" w14:textId="77777777" w:rsidTr="001B4DA5">
        <w:tc>
          <w:tcPr>
            <w:tcW w:w="2160" w:type="dxa"/>
          </w:tcPr>
          <w:p w14:paraId="3451189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283D4E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70C4AFE0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49C1CB6" w14:textId="77777777" w:rsidR="00A60F29" w:rsidRDefault="00000000">
            <w:r>
              <w:t>67.168889</w:t>
            </w:r>
          </w:p>
        </w:tc>
      </w:tr>
      <w:tr w:rsidR="00A60F29" w14:paraId="313EFA30" w14:textId="77777777" w:rsidTr="001B4DA5">
        <w:tc>
          <w:tcPr>
            <w:tcW w:w="2160" w:type="dxa"/>
          </w:tcPr>
          <w:p w14:paraId="6EFEDA4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20980FB" w14:textId="77777777" w:rsidR="00A60F29" w:rsidRDefault="00000000">
            <w:r>
              <w:t>Histopathology</w:t>
            </w:r>
          </w:p>
        </w:tc>
        <w:tc>
          <w:tcPr>
            <w:tcW w:w="2160" w:type="dxa"/>
          </w:tcPr>
          <w:p w14:paraId="01A60244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8B19F74" w14:textId="77777777" w:rsidR="00A60F29" w:rsidRDefault="00000000">
            <w:r>
              <w:t>58.827723</w:t>
            </w:r>
          </w:p>
        </w:tc>
      </w:tr>
      <w:tr w:rsidR="00A60F29" w14:paraId="1E1854D2" w14:textId="77777777" w:rsidTr="001B4DA5">
        <w:tc>
          <w:tcPr>
            <w:tcW w:w="2160" w:type="dxa"/>
          </w:tcPr>
          <w:p w14:paraId="5810C89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6EC6229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057E8AC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29F8E06" w14:textId="77777777" w:rsidR="00A60F29" w:rsidRDefault="00000000">
            <w:r>
              <w:t>70.725</w:t>
            </w:r>
          </w:p>
        </w:tc>
      </w:tr>
      <w:tr w:rsidR="00A60F29" w14:paraId="4F111521" w14:textId="77777777" w:rsidTr="001B4DA5">
        <w:tc>
          <w:tcPr>
            <w:tcW w:w="2160" w:type="dxa"/>
          </w:tcPr>
          <w:p w14:paraId="267AD18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0C6298C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5D34CE74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DE115E0" w14:textId="77777777" w:rsidR="00A60F29" w:rsidRDefault="00000000">
            <w:r>
              <w:t>70.479166</w:t>
            </w:r>
          </w:p>
        </w:tc>
      </w:tr>
      <w:tr w:rsidR="00A60F29" w14:paraId="010AA1AA" w14:textId="77777777" w:rsidTr="001B4DA5">
        <w:tc>
          <w:tcPr>
            <w:tcW w:w="2160" w:type="dxa"/>
          </w:tcPr>
          <w:p w14:paraId="5D647C4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2FFF80B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60DBB8CD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84D8595" w14:textId="77777777" w:rsidR="00A60F29" w:rsidRDefault="00000000">
            <w:r>
              <w:t>70.725</w:t>
            </w:r>
          </w:p>
        </w:tc>
      </w:tr>
      <w:tr w:rsidR="00A60F29" w14:paraId="5E11704D" w14:textId="77777777" w:rsidTr="001B4DA5">
        <w:tc>
          <w:tcPr>
            <w:tcW w:w="2160" w:type="dxa"/>
          </w:tcPr>
          <w:p w14:paraId="0FE8A5E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B30D8F8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4C008FD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C9A7F46" w14:textId="77777777" w:rsidR="00A60F29" w:rsidRDefault="00000000">
            <w:r>
              <w:t>70.725</w:t>
            </w:r>
          </w:p>
        </w:tc>
      </w:tr>
      <w:tr w:rsidR="00A60F29" w14:paraId="4C1A1054" w14:textId="77777777" w:rsidTr="001B4DA5">
        <w:tc>
          <w:tcPr>
            <w:tcW w:w="2160" w:type="dxa"/>
          </w:tcPr>
          <w:p w14:paraId="5E0E2BF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B87A97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2043DBFB" w14:textId="77777777" w:rsidR="00A60F29" w:rsidRDefault="00000000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2160" w:type="dxa"/>
          </w:tcPr>
          <w:p w14:paraId="665AFFF4" w14:textId="77777777" w:rsidR="00A60F29" w:rsidRDefault="00000000">
            <w:r>
              <w:lastRenderedPageBreak/>
              <w:t>66.733333</w:t>
            </w:r>
          </w:p>
        </w:tc>
      </w:tr>
      <w:tr w:rsidR="00A60F29" w14:paraId="1728B253" w14:textId="77777777" w:rsidTr="001B4DA5">
        <w:tc>
          <w:tcPr>
            <w:tcW w:w="2160" w:type="dxa"/>
          </w:tcPr>
          <w:p w14:paraId="1EF1347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75A94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0AEC7EB6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DC5C524" w14:textId="77777777" w:rsidR="00A60F29" w:rsidRDefault="00000000">
            <w:r>
              <w:t>73.383333</w:t>
            </w:r>
          </w:p>
        </w:tc>
      </w:tr>
      <w:tr w:rsidR="00A60F29" w14:paraId="0DC5C986" w14:textId="77777777" w:rsidTr="001B4DA5">
        <w:tc>
          <w:tcPr>
            <w:tcW w:w="2160" w:type="dxa"/>
          </w:tcPr>
          <w:p w14:paraId="0F4DCF2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0FE893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785A2318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35014BCD" w14:textId="77777777" w:rsidR="00A60F29" w:rsidRDefault="00000000">
            <w:r>
              <w:t>67.433333</w:t>
            </w:r>
          </w:p>
        </w:tc>
      </w:tr>
      <w:tr w:rsidR="00A60F29" w14:paraId="7C50B7AF" w14:textId="77777777" w:rsidTr="001B4DA5">
        <w:tc>
          <w:tcPr>
            <w:tcW w:w="2160" w:type="dxa"/>
          </w:tcPr>
          <w:p w14:paraId="77D0C92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FC2F00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14803D27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6B6C282" w14:textId="77777777" w:rsidR="00A60F29" w:rsidRDefault="00000000">
            <w:r>
              <w:t>73.383333</w:t>
            </w:r>
          </w:p>
        </w:tc>
      </w:tr>
      <w:tr w:rsidR="00A60F29" w14:paraId="24C13957" w14:textId="77777777" w:rsidTr="001B4DA5">
        <w:tc>
          <w:tcPr>
            <w:tcW w:w="2160" w:type="dxa"/>
          </w:tcPr>
          <w:p w14:paraId="3FA3B93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704A07D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78D8F69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6CC38B3B" w14:textId="77777777" w:rsidR="00A60F29" w:rsidRDefault="00000000">
            <w:r>
              <w:t>53.689109</w:t>
            </w:r>
          </w:p>
        </w:tc>
      </w:tr>
      <w:tr w:rsidR="00A60F29" w14:paraId="1192AD7E" w14:textId="77777777" w:rsidTr="001B4DA5">
        <w:tc>
          <w:tcPr>
            <w:tcW w:w="2160" w:type="dxa"/>
          </w:tcPr>
          <w:p w14:paraId="23C18F7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3A92E9B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1C6DC581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3A3EAD7F" w14:textId="77777777" w:rsidR="00A60F29" w:rsidRDefault="00000000">
            <w:r>
              <w:t>47.4625</w:t>
            </w:r>
          </w:p>
        </w:tc>
      </w:tr>
      <w:tr w:rsidR="00A60F29" w14:paraId="0B879B4B" w14:textId="77777777" w:rsidTr="001B4DA5">
        <w:tc>
          <w:tcPr>
            <w:tcW w:w="2160" w:type="dxa"/>
          </w:tcPr>
          <w:p w14:paraId="431671C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F1778D8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283CDFC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25821C62" w14:textId="77777777" w:rsidR="00A60F29" w:rsidRDefault="00000000">
            <w:r>
              <w:t>67.343478</w:t>
            </w:r>
          </w:p>
        </w:tc>
      </w:tr>
      <w:tr w:rsidR="00A60F29" w14:paraId="03A2B46D" w14:textId="77777777" w:rsidTr="001B4DA5">
        <w:tc>
          <w:tcPr>
            <w:tcW w:w="2160" w:type="dxa"/>
          </w:tcPr>
          <w:p w14:paraId="6C5D4ED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2A713C1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EADB80A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197A4B2D" w14:textId="77777777" w:rsidR="00A60F29" w:rsidRDefault="00000000">
            <w:r>
              <w:t>70.654166</w:t>
            </w:r>
          </w:p>
        </w:tc>
      </w:tr>
      <w:tr w:rsidR="00A60F29" w14:paraId="0A6B27DB" w14:textId="77777777" w:rsidTr="001B4DA5">
        <w:tc>
          <w:tcPr>
            <w:tcW w:w="2160" w:type="dxa"/>
          </w:tcPr>
          <w:p w14:paraId="13F05A1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6BE044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42B79174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753F1AD" w14:textId="77777777" w:rsidR="00A60F29" w:rsidRDefault="00000000">
            <w:r>
              <w:t>70.445833</w:t>
            </w:r>
          </w:p>
        </w:tc>
      </w:tr>
      <w:tr w:rsidR="00A60F29" w14:paraId="741ECAAC" w14:textId="77777777" w:rsidTr="001B4DA5">
        <w:tc>
          <w:tcPr>
            <w:tcW w:w="2160" w:type="dxa"/>
          </w:tcPr>
          <w:p w14:paraId="4BE4C44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24A3807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1454176C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79134A85" w14:textId="77777777" w:rsidR="00A60F29" w:rsidRDefault="00000000">
            <w:r>
              <w:t>67.175</w:t>
            </w:r>
          </w:p>
        </w:tc>
      </w:tr>
      <w:tr w:rsidR="00A60F29" w14:paraId="792F7100" w14:textId="77777777" w:rsidTr="001B4DA5">
        <w:tc>
          <w:tcPr>
            <w:tcW w:w="2160" w:type="dxa"/>
          </w:tcPr>
          <w:p w14:paraId="5C521A2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4C212C6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34571025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0B132998" w14:textId="77777777" w:rsidR="00A60F29" w:rsidRDefault="00000000">
            <w:r>
              <w:t>68.725</w:t>
            </w:r>
          </w:p>
        </w:tc>
      </w:tr>
      <w:tr w:rsidR="00A60F29" w14:paraId="6D0CF462" w14:textId="77777777" w:rsidTr="001B4DA5">
        <w:tc>
          <w:tcPr>
            <w:tcW w:w="2160" w:type="dxa"/>
          </w:tcPr>
          <w:p w14:paraId="2C0F037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704A673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87268C9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082ACD27" w14:textId="77777777" w:rsidR="00A60F29" w:rsidRDefault="00000000">
            <w:r>
              <w:t>70.145833</w:t>
            </w:r>
          </w:p>
        </w:tc>
      </w:tr>
      <w:tr w:rsidR="00A60F29" w14:paraId="13960744" w14:textId="77777777" w:rsidTr="001B4DA5">
        <w:tc>
          <w:tcPr>
            <w:tcW w:w="2160" w:type="dxa"/>
          </w:tcPr>
          <w:p w14:paraId="25083BA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7E6413A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7611EB1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3E3573A" w14:textId="77777777" w:rsidR="00A60F29" w:rsidRDefault="00000000">
            <w:r>
              <w:t>73.108333</w:t>
            </w:r>
          </w:p>
        </w:tc>
      </w:tr>
      <w:tr w:rsidR="00A60F29" w14:paraId="05314522" w14:textId="77777777" w:rsidTr="001B4DA5">
        <w:tc>
          <w:tcPr>
            <w:tcW w:w="2160" w:type="dxa"/>
          </w:tcPr>
          <w:p w14:paraId="7DA1823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80D2889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BD8DE38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79D1EB00" w14:textId="77777777" w:rsidR="00A60F29" w:rsidRDefault="00000000">
            <w:r>
              <w:t>67.675</w:t>
            </w:r>
          </w:p>
        </w:tc>
      </w:tr>
      <w:tr w:rsidR="00A60F29" w14:paraId="72F13789" w14:textId="77777777" w:rsidTr="001B4DA5">
        <w:tc>
          <w:tcPr>
            <w:tcW w:w="2160" w:type="dxa"/>
          </w:tcPr>
          <w:p w14:paraId="4E35CCA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0F89EA0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CEA1AF1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C187FF2" w14:textId="77777777" w:rsidR="00A60F29" w:rsidRDefault="00000000">
            <w:r>
              <w:t>70.804167</w:t>
            </w:r>
          </w:p>
        </w:tc>
      </w:tr>
      <w:tr w:rsidR="00A60F29" w14:paraId="309ACE64" w14:textId="77777777" w:rsidTr="001B4DA5">
        <w:tc>
          <w:tcPr>
            <w:tcW w:w="2160" w:type="dxa"/>
          </w:tcPr>
          <w:p w14:paraId="2AEC6DB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B3900E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4E59E4C" w14:textId="77777777" w:rsidR="00A60F29" w:rsidRDefault="00000000">
            <w:r>
              <w:t xml:space="preserve">Govt. Teaching Hospital Gm Abad, </w:t>
            </w:r>
            <w:r>
              <w:lastRenderedPageBreak/>
              <w:t>Faisalabad</w:t>
            </w:r>
          </w:p>
        </w:tc>
        <w:tc>
          <w:tcPr>
            <w:tcW w:w="2160" w:type="dxa"/>
          </w:tcPr>
          <w:p w14:paraId="57F6C2C4" w14:textId="77777777" w:rsidR="00A60F29" w:rsidRDefault="00000000">
            <w:r>
              <w:lastRenderedPageBreak/>
              <w:t>68.916667</w:t>
            </w:r>
          </w:p>
        </w:tc>
      </w:tr>
      <w:tr w:rsidR="00A60F29" w14:paraId="2E572F0A" w14:textId="77777777" w:rsidTr="001B4DA5">
        <w:tc>
          <w:tcPr>
            <w:tcW w:w="2160" w:type="dxa"/>
          </w:tcPr>
          <w:p w14:paraId="3DECAF7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C14399A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EF2ACD2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EDCF95C" w14:textId="77777777" w:rsidR="00A60F29" w:rsidRDefault="00000000">
            <w:r>
              <w:t>69.875</w:t>
            </w:r>
          </w:p>
        </w:tc>
      </w:tr>
      <w:tr w:rsidR="00A60F29" w14:paraId="3A68E9F6" w14:textId="77777777" w:rsidTr="001B4DA5">
        <w:tc>
          <w:tcPr>
            <w:tcW w:w="2160" w:type="dxa"/>
          </w:tcPr>
          <w:p w14:paraId="61B46CC5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61BDAF1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44F3B471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45E22C6" w14:textId="77777777" w:rsidR="00A60F29" w:rsidRDefault="00000000">
            <w:r>
              <w:t>72.066667</w:t>
            </w:r>
          </w:p>
        </w:tc>
      </w:tr>
      <w:tr w:rsidR="00A60F29" w14:paraId="08016CAB" w14:textId="77777777" w:rsidTr="001B4DA5">
        <w:tc>
          <w:tcPr>
            <w:tcW w:w="2160" w:type="dxa"/>
          </w:tcPr>
          <w:p w14:paraId="65E448A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1C3F0A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4F51E06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A8DABB7" w14:textId="77777777" w:rsidR="00A60F29" w:rsidRDefault="00000000">
            <w:r>
              <w:t>67.866667</w:t>
            </w:r>
          </w:p>
        </w:tc>
      </w:tr>
      <w:tr w:rsidR="00A60F29" w14:paraId="33F096C0" w14:textId="77777777" w:rsidTr="001B4DA5">
        <w:tc>
          <w:tcPr>
            <w:tcW w:w="2160" w:type="dxa"/>
          </w:tcPr>
          <w:p w14:paraId="39B27FC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FDD2D8B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3328FA13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460E76CE" w14:textId="77777777" w:rsidR="00A60F29" w:rsidRDefault="00000000">
            <w:r>
              <w:t>52.325</w:t>
            </w:r>
          </w:p>
        </w:tc>
      </w:tr>
      <w:tr w:rsidR="00A60F29" w14:paraId="40BDA1F1" w14:textId="77777777" w:rsidTr="001B4DA5">
        <w:tc>
          <w:tcPr>
            <w:tcW w:w="2160" w:type="dxa"/>
          </w:tcPr>
          <w:p w14:paraId="2FD41C6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751FD98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1F7AA52F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3F1FC461" w14:textId="77777777" w:rsidR="00A60F29" w:rsidRDefault="00000000">
            <w:r>
              <w:t>70.907483</w:t>
            </w:r>
          </w:p>
        </w:tc>
      </w:tr>
      <w:tr w:rsidR="00A60F29" w14:paraId="4D5767F4" w14:textId="77777777" w:rsidTr="001B4DA5">
        <w:tc>
          <w:tcPr>
            <w:tcW w:w="2160" w:type="dxa"/>
          </w:tcPr>
          <w:p w14:paraId="45FA792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507E9B9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0B9E3C65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507FAE88" w14:textId="77777777" w:rsidR="00A60F29" w:rsidRDefault="00000000">
            <w:r>
              <w:t>73.383333</w:t>
            </w:r>
          </w:p>
        </w:tc>
      </w:tr>
      <w:tr w:rsidR="00A60F29" w14:paraId="14C3A7EF" w14:textId="77777777" w:rsidTr="001B4DA5">
        <w:tc>
          <w:tcPr>
            <w:tcW w:w="2160" w:type="dxa"/>
          </w:tcPr>
          <w:p w14:paraId="2D3BDF9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FDAFE5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B51D0B0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CBFCA60" w14:textId="77777777" w:rsidR="00A60F29" w:rsidRDefault="00000000">
            <w:r>
              <w:t>66.35</w:t>
            </w:r>
          </w:p>
        </w:tc>
      </w:tr>
      <w:tr w:rsidR="00A60F29" w14:paraId="6CCA1CA7" w14:textId="77777777" w:rsidTr="001B4DA5">
        <w:tc>
          <w:tcPr>
            <w:tcW w:w="2160" w:type="dxa"/>
          </w:tcPr>
          <w:p w14:paraId="310E346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FCE5DB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90AA9E5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59249DE4" w14:textId="77777777" w:rsidR="00A60F29" w:rsidRDefault="00000000">
            <w:r>
              <w:t>71.2</w:t>
            </w:r>
          </w:p>
        </w:tc>
      </w:tr>
      <w:tr w:rsidR="00A60F29" w14:paraId="422B1602" w14:textId="77777777" w:rsidTr="001B4DA5">
        <w:tc>
          <w:tcPr>
            <w:tcW w:w="2160" w:type="dxa"/>
          </w:tcPr>
          <w:p w14:paraId="20BA10E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28416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C62803C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9DE59E2" w14:textId="77777777" w:rsidR="00A60F29" w:rsidRDefault="00000000">
            <w:r>
              <w:t>68.668</w:t>
            </w:r>
          </w:p>
        </w:tc>
      </w:tr>
      <w:tr w:rsidR="00A60F29" w14:paraId="71DB8BCB" w14:textId="77777777" w:rsidTr="001B4DA5">
        <w:tc>
          <w:tcPr>
            <w:tcW w:w="2160" w:type="dxa"/>
          </w:tcPr>
          <w:p w14:paraId="09F81B9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E46AFD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48D5ACD7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854A21A" w14:textId="77777777" w:rsidR="00A60F29" w:rsidRDefault="00000000">
            <w:r>
              <w:t>67.9375</w:t>
            </w:r>
          </w:p>
        </w:tc>
      </w:tr>
      <w:tr w:rsidR="00A60F29" w14:paraId="618A0ED5" w14:textId="77777777" w:rsidTr="001B4DA5">
        <w:tc>
          <w:tcPr>
            <w:tcW w:w="2160" w:type="dxa"/>
          </w:tcPr>
          <w:p w14:paraId="0E8EEE7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C5F5806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10C09D46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485E37A8" w14:textId="77777777" w:rsidR="00A60F29" w:rsidRDefault="00000000">
            <w:r>
              <w:t>74.05</w:t>
            </w:r>
          </w:p>
        </w:tc>
      </w:tr>
      <w:tr w:rsidR="00A60F29" w14:paraId="552CAB44" w14:textId="77777777" w:rsidTr="001B4DA5">
        <w:tc>
          <w:tcPr>
            <w:tcW w:w="2160" w:type="dxa"/>
          </w:tcPr>
          <w:p w14:paraId="0867E35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488370D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48B4B009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56D21997" w14:textId="77777777" w:rsidR="00A60F29" w:rsidRDefault="00000000">
            <w:r>
              <w:t>73.341666</w:t>
            </w:r>
          </w:p>
        </w:tc>
      </w:tr>
      <w:tr w:rsidR="00A60F29" w14:paraId="611FE25D" w14:textId="77777777" w:rsidTr="001B4DA5">
        <w:tc>
          <w:tcPr>
            <w:tcW w:w="2160" w:type="dxa"/>
          </w:tcPr>
          <w:p w14:paraId="2DB341B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0EE0165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55B864B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DFBD4D0" w14:textId="77777777" w:rsidR="00A60F29" w:rsidRDefault="00000000">
            <w:r>
              <w:t>74.05</w:t>
            </w:r>
          </w:p>
        </w:tc>
      </w:tr>
      <w:tr w:rsidR="00A60F29" w14:paraId="01D0231C" w14:textId="77777777" w:rsidTr="001B4DA5">
        <w:tc>
          <w:tcPr>
            <w:tcW w:w="2160" w:type="dxa"/>
          </w:tcPr>
          <w:p w14:paraId="1F3BE97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87878B5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0BBA8F9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A4E1D8A" w14:textId="77777777" w:rsidR="00A60F29" w:rsidRDefault="00000000">
            <w:r>
              <w:t>69.291667</w:t>
            </w:r>
          </w:p>
        </w:tc>
      </w:tr>
      <w:tr w:rsidR="00A60F29" w14:paraId="48CCC351" w14:textId="77777777" w:rsidTr="001B4DA5">
        <w:tc>
          <w:tcPr>
            <w:tcW w:w="2160" w:type="dxa"/>
          </w:tcPr>
          <w:p w14:paraId="28DF92D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410CEEC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3DF0089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D246895" w14:textId="77777777" w:rsidR="00A60F29" w:rsidRDefault="00000000">
            <w:r>
              <w:t>68.6375</w:t>
            </w:r>
          </w:p>
        </w:tc>
      </w:tr>
      <w:tr w:rsidR="00A60F29" w14:paraId="2E8E689B" w14:textId="77777777" w:rsidTr="001B4DA5">
        <w:tc>
          <w:tcPr>
            <w:tcW w:w="2160" w:type="dxa"/>
          </w:tcPr>
          <w:p w14:paraId="726DD43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A722680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083C0074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0EA10AD" w14:textId="77777777" w:rsidR="00A60F29" w:rsidRDefault="00000000">
            <w:r>
              <w:t>74.05</w:t>
            </w:r>
          </w:p>
        </w:tc>
      </w:tr>
      <w:tr w:rsidR="00A60F29" w14:paraId="163E119C" w14:textId="77777777" w:rsidTr="001B4DA5">
        <w:tc>
          <w:tcPr>
            <w:tcW w:w="2160" w:type="dxa"/>
          </w:tcPr>
          <w:p w14:paraId="284FDF2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B3075CF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D243C7C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2313EAB" w14:textId="77777777" w:rsidR="00A60F29" w:rsidRDefault="00000000">
            <w:r>
              <w:t>69.291667</w:t>
            </w:r>
          </w:p>
        </w:tc>
      </w:tr>
      <w:tr w:rsidR="00A60F29" w14:paraId="09518BE7" w14:textId="77777777" w:rsidTr="001B4DA5">
        <w:tc>
          <w:tcPr>
            <w:tcW w:w="2160" w:type="dxa"/>
          </w:tcPr>
          <w:p w14:paraId="6636439E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4ACCFC35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4F4681A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F4A8809" w14:textId="77777777" w:rsidR="00A60F29" w:rsidRDefault="00000000">
            <w:r>
              <w:t>72.902041</w:t>
            </w:r>
          </w:p>
        </w:tc>
      </w:tr>
      <w:tr w:rsidR="00A60F29" w14:paraId="0BC20FEC" w14:textId="77777777" w:rsidTr="001B4DA5">
        <w:tc>
          <w:tcPr>
            <w:tcW w:w="2160" w:type="dxa"/>
          </w:tcPr>
          <w:p w14:paraId="1870CD1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A790A0E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508389FC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61516CA6" w14:textId="77777777" w:rsidR="00A60F29" w:rsidRDefault="00000000">
            <w:r>
              <w:t>73.7125</w:t>
            </w:r>
          </w:p>
        </w:tc>
      </w:tr>
      <w:tr w:rsidR="00A60F29" w14:paraId="2C3FE913" w14:textId="77777777" w:rsidTr="001B4DA5">
        <w:tc>
          <w:tcPr>
            <w:tcW w:w="2160" w:type="dxa"/>
          </w:tcPr>
          <w:p w14:paraId="2EE98EA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1116B50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44EB814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7AF88CD6" w14:textId="77777777" w:rsidR="00A60F29" w:rsidRDefault="00000000">
            <w:r>
              <w:t>68.958333</w:t>
            </w:r>
          </w:p>
        </w:tc>
      </w:tr>
      <w:tr w:rsidR="00A60F29" w14:paraId="1F0FA7DE" w14:textId="77777777" w:rsidTr="001B4DA5">
        <w:tc>
          <w:tcPr>
            <w:tcW w:w="2160" w:type="dxa"/>
          </w:tcPr>
          <w:p w14:paraId="2ADD572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64E6BC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1F467EE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3843E0B1" w14:textId="77777777" w:rsidR="00A60F29" w:rsidRDefault="00000000">
            <w:r>
              <w:t>69.236364</w:t>
            </w:r>
          </w:p>
        </w:tc>
      </w:tr>
      <w:tr w:rsidR="00A60F29" w14:paraId="4B1698A5" w14:textId="77777777" w:rsidTr="001B4DA5">
        <w:tc>
          <w:tcPr>
            <w:tcW w:w="2160" w:type="dxa"/>
          </w:tcPr>
          <w:p w14:paraId="36A7A0A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7CAF890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0AE9A9C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56E1488" w14:textId="77777777" w:rsidR="00A60F29" w:rsidRDefault="00000000">
            <w:r>
              <w:t>69.604</w:t>
            </w:r>
          </w:p>
        </w:tc>
      </w:tr>
      <w:tr w:rsidR="00A60F29" w14:paraId="41DE9F9D" w14:textId="77777777" w:rsidTr="001B4DA5">
        <w:tc>
          <w:tcPr>
            <w:tcW w:w="2160" w:type="dxa"/>
          </w:tcPr>
          <w:p w14:paraId="3CEAD9B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8AF3147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14022492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141BC39" w14:textId="77777777" w:rsidR="00A60F29" w:rsidRDefault="00000000">
            <w:r>
              <w:t>67.716667</w:t>
            </w:r>
          </w:p>
        </w:tc>
      </w:tr>
      <w:tr w:rsidR="00A60F29" w14:paraId="030D25C3" w14:textId="77777777" w:rsidTr="001B4DA5">
        <w:tc>
          <w:tcPr>
            <w:tcW w:w="2160" w:type="dxa"/>
          </w:tcPr>
          <w:p w14:paraId="149E19C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04F0B82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43794082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DACA39B" w14:textId="77777777" w:rsidR="00A60F29" w:rsidRDefault="00000000">
            <w:r>
              <w:t>66.989474</w:t>
            </w:r>
          </w:p>
        </w:tc>
      </w:tr>
      <w:tr w:rsidR="00A60F29" w14:paraId="4CCB014E" w14:textId="77777777" w:rsidTr="001B4DA5">
        <w:tc>
          <w:tcPr>
            <w:tcW w:w="2160" w:type="dxa"/>
          </w:tcPr>
          <w:p w14:paraId="2A6E630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7D93445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2B7252B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17199DE4" w14:textId="77777777" w:rsidR="00A60F29" w:rsidRDefault="00000000">
            <w:r>
              <w:t>54.525</w:t>
            </w:r>
          </w:p>
        </w:tc>
      </w:tr>
      <w:tr w:rsidR="00A60F29" w14:paraId="1EB21C41" w14:textId="77777777" w:rsidTr="001B4DA5">
        <w:tc>
          <w:tcPr>
            <w:tcW w:w="2160" w:type="dxa"/>
          </w:tcPr>
          <w:p w14:paraId="22FDE02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08C472E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2093667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1CF746B" w14:textId="77777777" w:rsidR="00A60F29" w:rsidRDefault="00000000">
            <w:r>
              <w:t>66.989474</w:t>
            </w:r>
          </w:p>
        </w:tc>
      </w:tr>
      <w:tr w:rsidR="00A60F29" w14:paraId="1CF662C9" w14:textId="77777777" w:rsidTr="001B4DA5">
        <w:tc>
          <w:tcPr>
            <w:tcW w:w="2160" w:type="dxa"/>
          </w:tcPr>
          <w:p w14:paraId="31F2B0A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66F8B46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403ED465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56709F9" w14:textId="77777777" w:rsidR="00A60F29" w:rsidRDefault="00000000">
            <w:r>
              <w:t>56.666667</w:t>
            </w:r>
          </w:p>
        </w:tc>
      </w:tr>
      <w:tr w:rsidR="00A60F29" w14:paraId="5E2F28FD" w14:textId="77777777" w:rsidTr="001B4DA5">
        <w:tc>
          <w:tcPr>
            <w:tcW w:w="2160" w:type="dxa"/>
          </w:tcPr>
          <w:p w14:paraId="33387DE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941F7CF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2CC763A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48E0411F" w14:textId="77777777" w:rsidR="00A60F29" w:rsidRDefault="00000000">
            <w:r>
              <w:t>54.395833</w:t>
            </w:r>
          </w:p>
        </w:tc>
      </w:tr>
      <w:tr w:rsidR="00A60F29" w14:paraId="7FFD04FB" w14:textId="77777777" w:rsidTr="001B4DA5">
        <w:tc>
          <w:tcPr>
            <w:tcW w:w="2160" w:type="dxa"/>
          </w:tcPr>
          <w:p w14:paraId="52444CD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145F47C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3C0FAFD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6D696964" w14:textId="77777777" w:rsidR="00A60F29" w:rsidRDefault="00000000">
            <w:r>
              <w:t>56.4</w:t>
            </w:r>
          </w:p>
        </w:tc>
      </w:tr>
      <w:tr w:rsidR="00A60F29" w14:paraId="62204B7F" w14:textId="77777777" w:rsidTr="001B4DA5">
        <w:tc>
          <w:tcPr>
            <w:tcW w:w="2160" w:type="dxa"/>
          </w:tcPr>
          <w:p w14:paraId="28B5018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3077021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0F6579A8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2F8E970" w14:textId="77777777" w:rsidR="00A60F29" w:rsidRDefault="00000000">
            <w:r>
              <w:t>58.098969</w:t>
            </w:r>
          </w:p>
        </w:tc>
      </w:tr>
      <w:tr w:rsidR="00A60F29" w14:paraId="4BB32B07" w14:textId="77777777" w:rsidTr="001B4DA5">
        <w:tc>
          <w:tcPr>
            <w:tcW w:w="2160" w:type="dxa"/>
          </w:tcPr>
          <w:p w14:paraId="0BFD30D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B484D14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FC1B3FB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75229B77" w14:textId="77777777" w:rsidR="00A60F29" w:rsidRDefault="00000000">
            <w:r>
              <w:t>56.091666</w:t>
            </w:r>
          </w:p>
        </w:tc>
      </w:tr>
      <w:tr w:rsidR="00A60F29" w14:paraId="5D300AE7" w14:textId="77777777" w:rsidTr="001B4DA5">
        <w:tc>
          <w:tcPr>
            <w:tcW w:w="2160" w:type="dxa"/>
          </w:tcPr>
          <w:p w14:paraId="33867CB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96A6146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122A581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79340EFD" w14:textId="77777777" w:rsidR="00A60F29" w:rsidRDefault="00000000">
            <w:r>
              <w:t>59.346939</w:t>
            </w:r>
          </w:p>
        </w:tc>
      </w:tr>
      <w:tr w:rsidR="00A60F29" w14:paraId="13BDD5C0" w14:textId="77777777" w:rsidTr="001B4DA5">
        <w:tc>
          <w:tcPr>
            <w:tcW w:w="2160" w:type="dxa"/>
          </w:tcPr>
          <w:p w14:paraId="171F17A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EDB7CC6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54E6B41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0C7586B7" w14:textId="77777777" w:rsidR="00A60F29" w:rsidRDefault="00000000">
            <w:r>
              <w:t>57.829167</w:t>
            </w:r>
          </w:p>
        </w:tc>
      </w:tr>
      <w:tr w:rsidR="00A60F29" w14:paraId="10AB24FC" w14:textId="77777777" w:rsidTr="001B4DA5">
        <w:tc>
          <w:tcPr>
            <w:tcW w:w="2160" w:type="dxa"/>
          </w:tcPr>
          <w:p w14:paraId="74BDF43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4F27DE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5B93E8D" w14:textId="77777777" w:rsidR="00A60F29" w:rsidRDefault="00000000">
            <w:r>
              <w:t xml:space="preserve">Punjab Institute Of </w:t>
            </w:r>
            <w:r>
              <w:lastRenderedPageBreak/>
              <w:t>Neurosciences, Lahore</w:t>
            </w:r>
          </w:p>
        </w:tc>
        <w:tc>
          <w:tcPr>
            <w:tcW w:w="2160" w:type="dxa"/>
          </w:tcPr>
          <w:p w14:paraId="7EA164F6" w14:textId="77777777" w:rsidR="00A60F29" w:rsidRDefault="00000000">
            <w:r>
              <w:lastRenderedPageBreak/>
              <w:t>66.989474</w:t>
            </w:r>
          </w:p>
        </w:tc>
      </w:tr>
      <w:tr w:rsidR="00A60F29" w14:paraId="4B010041" w14:textId="77777777" w:rsidTr="001B4DA5">
        <w:tc>
          <w:tcPr>
            <w:tcW w:w="2160" w:type="dxa"/>
          </w:tcPr>
          <w:p w14:paraId="10B6958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792A4BF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5FC70B47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72087F1A" w14:textId="77777777" w:rsidR="00A60F29" w:rsidRDefault="00000000">
            <w:r>
              <w:t>51.5375</w:t>
            </w:r>
          </w:p>
        </w:tc>
      </w:tr>
      <w:tr w:rsidR="00A60F29" w14:paraId="721FFC7C" w14:textId="77777777" w:rsidTr="001B4DA5">
        <w:tc>
          <w:tcPr>
            <w:tcW w:w="2160" w:type="dxa"/>
          </w:tcPr>
          <w:p w14:paraId="0073A88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0157153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01A96A07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5B554AB6" w14:textId="77777777" w:rsidR="00A60F29" w:rsidRDefault="00000000">
            <w:r>
              <w:t>54.058333</w:t>
            </w:r>
          </w:p>
        </w:tc>
      </w:tr>
      <w:tr w:rsidR="00A60F29" w14:paraId="6783F483" w14:textId="77777777" w:rsidTr="001B4DA5">
        <w:tc>
          <w:tcPr>
            <w:tcW w:w="2160" w:type="dxa"/>
          </w:tcPr>
          <w:p w14:paraId="50261A9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D69194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229BD799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FAAD396" w14:textId="77777777" w:rsidR="00A60F29" w:rsidRDefault="00000000">
            <w:r>
              <w:t>59.575</w:t>
            </w:r>
          </w:p>
        </w:tc>
      </w:tr>
      <w:tr w:rsidR="00A60F29" w14:paraId="4B8A4636" w14:textId="77777777" w:rsidTr="001B4DA5">
        <w:tc>
          <w:tcPr>
            <w:tcW w:w="2160" w:type="dxa"/>
          </w:tcPr>
          <w:p w14:paraId="4C48295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765FF91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F0A09CE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F272383" w14:textId="77777777" w:rsidR="00A60F29" w:rsidRDefault="00000000">
            <w:r>
              <w:t>54.395833</w:t>
            </w:r>
          </w:p>
        </w:tc>
      </w:tr>
      <w:tr w:rsidR="00A60F29" w14:paraId="2E2F4383" w14:textId="77777777" w:rsidTr="001B4DA5">
        <w:tc>
          <w:tcPr>
            <w:tcW w:w="2160" w:type="dxa"/>
          </w:tcPr>
          <w:p w14:paraId="12B4559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B436E40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54E9472B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45C2620" w14:textId="77777777" w:rsidR="00A60F29" w:rsidRDefault="00000000">
            <w:r>
              <w:t>72.520834</w:t>
            </w:r>
          </w:p>
        </w:tc>
      </w:tr>
      <w:tr w:rsidR="00A60F29" w14:paraId="2A4FFA0D" w14:textId="77777777" w:rsidTr="001B4DA5">
        <w:tc>
          <w:tcPr>
            <w:tcW w:w="2160" w:type="dxa"/>
          </w:tcPr>
          <w:p w14:paraId="663DC0A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A155648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4F9BF327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2CCC07B2" w14:textId="77777777" w:rsidR="00A60F29" w:rsidRDefault="00000000">
            <w:r>
              <w:t>67.821951</w:t>
            </w:r>
          </w:p>
        </w:tc>
      </w:tr>
      <w:tr w:rsidR="00A60F29" w14:paraId="77FFF795" w14:textId="77777777" w:rsidTr="001B4DA5">
        <w:tc>
          <w:tcPr>
            <w:tcW w:w="2160" w:type="dxa"/>
          </w:tcPr>
          <w:p w14:paraId="59389C0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BC61061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286F4BA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0B62D98" w14:textId="77777777" w:rsidR="00A60F29" w:rsidRDefault="00000000">
            <w:r>
              <w:t>72.520834</w:t>
            </w:r>
          </w:p>
        </w:tc>
      </w:tr>
      <w:tr w:rsidR="00A60F29" w14:paraId="6449292E" w14:textId="77777777" w:rsidTr="001B4DA5">
        <w:tc>
          <w:tcPr>
            <w:tcW w:w="2160" w:type="dxa"/>
          </w:tcPr>
          <w:p w14:paraId="31CA076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E8A4F56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0B125F13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AD624A8" w14:textId="77777777" w:rsidR="00A60F29" w:rsidRDefault="00000000">
            <w:r>
              <w:t>67.112</w:t>
            </w:r>
          </w:p>
        </w:tc>
      </w:tr>
      <w:tr w:rsidR="00A60F29" w14:paraId="4BA384BC" w14:textId="77777777" w:rsidTr="001B4DA5">
        <w:tc>
          <w:tcPr>
            <w:tcW w:w="2160" w:type="dxa"/>
          </w:tcPr>
          <w:p w14:paraId="65BDB5F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9FB4A15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7855D0AE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0F33A73D" w14:textId="77777777" w:rsidR="00A60F29" w:rsidRDefault="00000000">
            <w:r>
              <w:t>69.258333</w:t>
            </w:r>
          </w:p>
        </w:tc>
      </w:tr>
      <w:tr w:rsidR="00A60F29" w14:paraId="10A4EB4A" w14:textId="77777777" w:rsidTr="001B4DA5">
        <w:tc>
          <w:tcPr>
            <w:tcW w:w="2160" w:type="dxa"/>
          </w:tcPr>
          <w:p w14:paraId="5B27F54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F90ACB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3B1FE676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51D9191A" w14:textId="77777777" w:rsidR="00A60F29" w:rsidRDefault="00000000">
            <w:r>
              <w:t>70.8875</w:t>
            </w:r>
          </w:p>
        </w:tc>
      </w:tr>
      <w:tr w:rsidR="00A60F29" w14:paraId="771A54DC" w14:textId="77777777" w:rsidTr="001B4DA5">
        <w:tc>
          <w:tcPr>
            <w:tcW w:w="2160" w:type="dxa"/>
          </w:tcPr>
          <w:p w14:paraId="21E33E7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5E11BA0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47ED9746" w14:textId="77777777" w:rsidR="00A60F29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00D14395" w14:textId="77777777" w:rsidR="00A60F29" w:rsidRDefault="00000000">
            <w:r>
              <w:t>72.520834</w:t>
            </w:r>
          </w:p>
        </w:tc>
      </w:tr>
      <w:tr w:rsidR="00A60F29" w14:paraId="5E93A3E3" w14:textId="77777777" w:rsidTr="001B4DA5">
        <w:tc>
          <w:tcPr>
            <w:tcW w:w="2160" w:type="dxa"/>
          </w:tcPr>
          <w:p w14:paraId="483682C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E448953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56551E5A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A7A3D70" w14:textId="77777777" w:rsidR="00A60F29" w:rsidRDefault="00000000">
            <w:r>
              <w:t>68.791667</w:t>
            </w:r>
          </w:p>
        </w:tc>
      </w:tr>
      <w:tr w:rsidR="00A60F29" w14:paraId="7718437A" w14:textId="77777777" w:rsidTr="001B4DA5">
        <w:tc>
          <w:tcPr>
            <w:tcW w:w="2160" w:type="dxa"/>
          </w:tcPr>
          <w:p w14:paraId="6103302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25A34B5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69A4F1F9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7E3BEB6" w14:textId="77777777" w:rsidR="00A60F29" w:rsidRDefault="00000000">
            <w:r>
              <w:t>69.980952</w:t>
            </w:r>
          </w:p>
        </w:tc>
      </w:tr>
      <w:tr w:rsidR="00A60F29" w14:paraId="41B66F4B" w14:textId="77777777" w:rsidTr="001B4DA5">
        <w:tc>
          <w:tcPr>
            <w:tcW w:w="2160" w:type="dxa"/>
          </w:tcPr>
          <w:p w14:paraId="78E186C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EFD141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DF91B1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891F023" w14:textId="77777777" w:rsidR="00A60F29" w:rsidRDefault="00000000">
            <w:r>
              <w:t>77.179167</w:t>
            </w:r>
          </w:p>
        </w:tc>
      </w:tr>
      <w:tr w:rsidR="00A60F29" w14:paraId="256E8719" w14:textId="77777777" w:rsidTr="001B4DA5">
        <w:tc>
          <w:tcPr>
            <w:tcW w:w="2160" w:type="dxa"/>
          </w:tcPr>
          <w:p w14:paraId="0ED85E6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AA33D7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25938F35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28E99E66" w14:textId="77777777" w:rsidR="00A60F29" w:rsidRDefault="00000000">
            <w:r>
              <w:t>71.666667</w:t>
            </w:r>
          </w:p>
        </w:tc>
      </w:tr>
      <w:tr w:rsidR="00A60F29" w14:paraId="18489742" w14:textId="77777777" w:rsidTr="001B4DA5">
        <w:tc>
          <w:tcPr>
            <w:tcW w:w="2160" w:type="dxa"/>
          </w:tcPr>
          <w:p w14:paraId="1C418DF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9F02C4D" w14:textId="77777777" w:rsidR="00A60F29" w:rsidRDefault="00000000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2160" w:type="dxa"/>
          </w:tcPr>
          <w:p w14:paraId="2DE04B35" w14:textId="77777777" w:rsidR="00A60F29" w:rsidRDefault="00000000">
            <w:r>
              <w:lastRenderedPageBreak/>
              <w:t>Punjab</w:t>
            </w:r>
          </w:p>
        </w:tc>
        <w:tc>
          <w:tcPr>
            <w:tcW w:w="2160" w:type="dxa"/>
          </w:tcPr>
          <w:p w14:paraId="10B203CD" w14:textId="77777777" w:rsidR="00A60F29" w:rsidRDefault="00000000">
            <w:r>
              <w:t>77.179167</w:t>
            </w:r>
          </w:p>
        </w:tc>
      </w:tr>
      <w:tr w:rsidR="00A60F29" w14:paraId="7112779D" w14:textId="77777777" w:rsidTr="001B4DA5">
        <w:tc>
          <w:tcPr>
            <w:tcW w:w="2160" w:type="dxa"/>
          </w:tcPr>
          <w:p w14:paraId="33DF72E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E47DD0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5F7894C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445AF915" w14:textId="77777777" w:rsidR="00A60F29" w:rsidRDefault="00000000">
            <w:r>
              <w:t>73.958333</w:t>
            </w:r>
          </w:p>
        </w:tc>
      </w:tr>
      <w:tr w:rsidR="00A60F29" w14:paraId="09974C10" w14:textId="77777777" w:rsidTr="001B4DA5">
        <w:tc>
          <w:tcPr>
            <w:tcW w:w="2160" w:type="dxa"/>
          </w:tcPr>
          <w:p w14:paraId="6C83ABD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263F681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FF46A8A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7EA7E208" w14:textId="77777777" w:rsidR="00A60F29" w:rsidRDefault="00000000">
            <w:r>
              <w:t>76.654167</w:t>
            </w:r>
          </w:p>
        </w:tc>
      </w:tr>
      <w:tr w:rsidR="00A60F29" w14:paraId="7120169A" w14:textId="77777777" w:rsidTr="001B4DA5">
        <w:tc>
          <w:tcPr>
            <w:tcW w:w="2160" w:type="dxa"/>
          </w:tcPr>
          <w:p w14:paraId="0C4DBEB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9AD943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588DA433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CE10F98" w14:textId="77777777" w:rsidR="00A60F29" w:rsidRDefault="00000000">
            <w:r>
              <w:t>74.9625</w:t>
            </w:r>
          </w:p>
        </w:tc>
      </w:tr>
      <w:tr w:rsidR="00A60F29" w14:paraId="23D6D79A" w14:textId="77777777" w:rsidTr="001B4DA5">
        <w:tc>
          <w:tcPr>
            <w:tcW w:w="2160" w:type="dxa"/>
          </w:tcPr>
          <w:p w14:paraId="771010B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E5E6FEF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7F8FEDD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656325D" w14:textId="77777777" w:rsidR="00A60F29" w:rsidRDefault="00000000">
            <w:r>
              <w:t>71.233334</w:t>
            </w:r>
          </w:p>
        </w:tc>
      </w:tr>
      <w:tr w:rsidR="00A60F29" w14:paraId="57A500F0" w14:textId="77777777" w:rsidTr="001B4DA5">
        <w:tc>
          <w:tcPr>
            <w:tcW w:w="2160" w:type="dxa"/>
          </w:tcPr>
          <w:p w14:paraId="041A032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4F84263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7317D1E3" w14:textId="77777777" w:rsidR="00A60F29" w:rsidRDefault="00000000">
            <w:r>
              <w:t>Civil Hospital Bahawalpur</w:t>
            </w:r>
          </w:p>
        </w:tc>
        <w:tc>
          <w:tcPr>
            <w:tcW w:w="2160" w:type="dxa"/>
          </w:tcPr>
          <w:p w14:paraId="73DBF077" w14:textId="77777777" w:rsidR="00A60F29" w:rsidRDefault="00000000">
            <w:r>
              <w:t>72.3375</w:t>
            </w:r>
          </w:p>
        </w:tc>
      </w:tr>
      <w:tr w:rsidR="00A60F29" w14:paraId="7CC77D87" w14:textId="77777777" w:rsidTr="001B4DA5">
        <w:tc>
          <w:tcPr>
            <w:tcW w:w="2160" w:type="dxa"/>
          </w:tcPr>
          <w:p w14:paraId="7021CCD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BBBD275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F85ACA4" w14:textId="77777777" w:rsidR="00A60F29" w:rsidRDefault="00000000">
            <w:r>
              <w:t>Combined Military Hospital, Lahore</w:t>
            </w:r>
          </w:p>
        </w:tc>
        <w:tc>
          <w:tcPr>
            <w:tcW w:w="2160" w:type="dxa"/>
          </w:tcPr>
          <w:p w14:paraId="563CFD1F" w14:textId="77777777" w:rsidR="00A60F29" w:rsidRDefault="00000000">
            <w:r>
              <w:t>70.204167</w:t>
            </w:r>
          </w:p>
        </w:tc>
      </w:tr>
      <w:tr w:rsidR="00A60F29" w14:paraId="10552C52" w14:textId="77777777" w:rsidTr="001B4DA5">
        <w:tc>
          <w:tcPr>
            <w:tcW w:w="2160" w:type="dxa"/>
          </w:tcPr>
          <w:p w14:paraId="0C279A2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650C804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4162E19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21F35D76" w14:textId="77777777" w:rsidR="00A60F29" w:rsidRDefault="00000000">
            <w:r>
              <w:t>73.808333</w:t>
            </w:r>
          </w:p>
        </w:tc>
      </w:tr>
      <w:tr w:rsidR="00A60F29" w14:paraId="030B1B43" w14:textId="77777777" w:rsidTr="001B4DA5">
        <w:tc>
          <w:tcPr>
            <w:tcW w:w="2160" w:type="dxa"/>
          </w:tcPr>
          <w:p w14:paraId="2E91FEF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1EEED8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61BE6F5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67780956" w14:textId="77777777" w:rsidR="00A60F29" w:rsidRDefault="00000000">
            <w:r>
              <w:t>74.4375</w:t>
            </w:r>
          </w:p>
        </w:tc>
      </w:tr>
      <w:tr w:rsidR="00A60F29" w14:paraId="48031B72" w14:textId="77777777" w:rsidTr="001B4DA5">
        <w:tc>
          <w:tcPr>
            <w:tcW w:w="2160" w:type="dxa"/>
          </w:tcPr>
          <w:p w14:paraId="5C2185D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D18ABA1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67D0926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05D49920" w14:textId="77777777" w:rsidR="00A60F29" w:rsidRDefault="00000000">
            <w:r>
              <w:t>73.634483</w:t>
            </w:r>
          </w:p>
        </w:tc>
      </w:tr>
      <w:tr w:rsidR="00A60F29" w14:paraId="45CA45E8" w14:textId="77777777" w:rsidTr="001B4DA5">
        <w:tc>
          <w:tcPr>
            <w:tcW w:w="2160" w:type="dxa"/>
          </w:tcPr>
          <w:p w14:paraId="3A40AE7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E711092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295A3FB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31C0A016" w14:textId="77777777" w:rsidR="00A60F29" w:rsidRDefault="00000000">
            <w:r>
              <w:t>69.695652</w:t>
            </w:r>
          </w:p>
        </w:tc>
      </w:tr>
      <w:tr w:rsidR="00A60F29" w14:paraId="35A01DE2" w14:textId="77777777" w:rsidTr="001B4DA5">
        <w:tc>
          <w:tcPr>
            <w:tcW w:w="2160" w:type="dxa"/>
          </w:tcPr>
          <w:p w14:paraId="7BE8ADE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8650C01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78A511D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20569BB4" w14:textId="77777777" w:rsidR="00A60F29" w:rsidRDefault="00000000">
            <w:r>
              <w:t>70.025</w:t>
            </w:r>
          </w:p>
        </w:tc>
      </w:tr>
      <w:tr w:rsidR="00A60F29" w14:paraId="73ADD10D" w14:textId="77777777" w:rsidTr="001B4DA5">
        <w:tc>
          <w:tcPr>
            <w:tcW w:w="2160" w:type="dxa"/>
          </w:tcPr>
          <w:p w14:paraId="5AA74A9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EE5FE8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862D2FE" w14:textId="77777777" w:rsidR="00A60F29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42453277" w14:textId="77777777" w:rsidR="00A60F29" w:rsidRDefault="00000000">
            <w:r>
              <w:t>73.82</w:t>
            </w:r>
          </w:p>
        </w:tc>
      </w:tr>
      <w:tr w:rsidR="00A60F29" w14:paraId="6BC7E5C5" w14:textId="77777777" w:rsidTr="001B4DA5">
        <w:tc>
          <w:tcPr>
            <w:tcW w:w="2160" w:type="dxa"/>
          </w:tcPr>
          <w:p w14:paraId="6E39C70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99603C8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B1BE333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7E809AD" w14:textId="77777777" w:rsidR="00A60F29" w:rsidRDefault="00000000">
            <w:r>
              <w:t>72.475</w:t>
            </w:r>
          </w:p>
        </w:tc>
      </w:tr>
      <w:tr w:rsidR="00A60F29" w14:paraId="03EA322E" w14:textId="77777777" w:rsidTr="001B4DA5">
        <w:tc>
          <w:tcPr>
            <w:tcW w:w="2160" w:type="dxa"/>
          </w:tcPr>
          <w:p w14:paraId="6EC6B20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7A95D62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7706F84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F72D88B" w14:textId="77777777" w:rsidR="00A60F29" w:rsidRDefault="00000000">
            <w:r>
              <w:t>63.058333</w:t>
            </w:r>
          </w:p>
        </w:tc>
      </w:tr>
      <w:tr w:rsidR="00A60F29" w14:paraId="04D9E5D9" w14:textId="77777777" w:rsidTr="001B4DA5">
        <w:tc>
          <w:tcPr>
            <w:tcW w:w="2160" w:type="dxa"/>
          </w:tcPr>
          <w:p w14:paraId="4A93AE7B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1E997F20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1AEAB52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4EF2136" w14:textId="77777777" w:rsidR="00A60F29" w:rsidRDefault="00000000">
            <w:r>
              <w:t>75.654167</w:t>
            </w:r>
          </w:p>
        </w:tc>
      </w:tr>
      <w:tr w:rsidR="00A60F29" w14:paraId="1BB3DB71" w14:textId="77777777" w:rsidTr="001B4DA5">
        <w:tc>
          <w:tcPr>
            <w:tcW w:w="2160" w:type="dxa"/>
          </w:tcPr>
          <w:p w14:paraId="3653560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190E9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7A5240FF" w14:textId="77777777" w:rsidR="00A60F29" w:rsidRDefault="00000000">
            <w:r>
              <w:t>Lady Aitchison Hospital</w:t>
            </w:r>
          </w:p>
        </w:tc>
        <w:tc>
          <w:tcPr>
            <w:tcW w:w="2160" w:type="dxa"/>
          </w:tcPr>
          <w:p w14:paraId="40947E08" w14:textId="77777777" w:rsidR="00A60F29" w:rsidRDefault="00000000">
            <w:r>
              <w:t>74.065306</w:t>
            </w:r>
          </w:p>
        </w:tc>
      </w:tr>
      <w:tr w:rsidR="00A60F29" w14:paraId="1CC2A4FA" w14:textId="77777777" w:rsidTr="001B4DA5">
        <w:tc>
          <w:tcPr>
            <w:tcW w:w="2160" w:type="dxa"/>
          </w:tcPr>
          <w:p w14:paraId="5DF62C0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050328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356E8DB" w14:textId="77777777" w:rsidR="00A60F29" w:rsidRDefault="00000000">
            <w:r>
              <w:t>Lady Willingdon Hospital</w:t>
            </w:r>
          </w:p>
        </w:tc>
        <w:tc>
          <w:tcPr>
            <w:tcW w:w="2160" w:type="dxa"/>
          </w:tcPr>
          <w:p w14:paraId="382FCC70" w14:textId="77777777" w:rsidR="00A60F29" w:rsidRDefault="00000000">
            <w:r>
              <w:t>74.17619</w:t>
            </w:r>
          </w:p>
        </w:tc>
      </w:tr>
      <w:tr w:rsidR="00A60F29" w14:paraId="581C5CE3" w14:textId="77777777" w:rsidTr="001B4DA5">
        <w:tc>
          <w:tcPr>
            <w:tcW w:w="2160" w:type="dxa"/>
          </w:tcPr>
          <w:p w14:paraId="723FDED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753C328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3729719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5E1B4B15" w14:textId="77777777" w:rsidR="00A60F29" w:rsidRDefault="00000000">
            <w:r>
              <w:t>56.059184</w:t>
            </w:r>
          </w:p>
        </w:tc>
      </w:tr>
      <w:tr w:rsidR="00A60F29" w14:paraId="6D200630" w14:textId="77777777" w:rsidTr="001B4DA5">
        <w:tc>
          <w:tcPr>
            <w:tcW w:w="2160" w:type="dxa"/>
          </w:tcPr>
          <w:p w14:paraId="53245EC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55420B4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77776644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A9B267B" w14:textId="77777777" w:rsidR="00A60F29" w:rsidRDefault="00000000">
            <w:r>
              <w:t>73.0625</w:t>
            </w:r>
          </w:p>
        </w:tc>
      </w:tr>
      <w:tr w:rsidR="00A60F29" w14:paraId="245209AC" w14:textId="77777777" w:rsidTr="001B4DA5">
        <w:tc>
          <w:tcPr>
            <w:tcW w:w="2160" w:type="dxa"/>
          </w:tcPr>
          <w:p w14:paraId="009A408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8AAFDE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2DC1005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F5F411F" w14:textId="77777777" w:rsidR="00A60F29" w:rsidRDefault="00000000">
            <w:r>
              <w:t>77.179167</w:t>
            </w:r>
          </w:p>
        </w:tc>
      </w:tr>
      <w:tr w:rsidR="00A60F29" w14:paraId="59B40FDA" w14:textId="77777777" w:rsidTr="001B4DA5">
        <w:tc>
          <w:tcPr>
            <w:tcW w:w="2160" w:type="dxa"/>
          </w:tcPr>
          <w:p w14:paraId="7A49C2E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AC80E2E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7D5064D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725FA118" w14:textId="77777777" w:rsidR="00A60F29" w:rsidRDefault="00000000">
            <w:r>
              <w:t>48.845833</w:t>
            </w:r>
          </w:p>
        </w:tc>
      </w:tr>
      <w:tr w:rsidR="00A60F29" w14:paraId="7D08E795" w14:textId="77777777" w:rsidTr="001B4DA5">
        <w:tc>
          <w:tcPr>
            <w:tcW w:w="2160" w:type="dxa"/>
          </w:tcPr>
          <w:p w14:paraId="6BD0FB0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B3B3DC5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ABD7CB8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126663A2" w14:textId="77777777" w:rsidR="00A60F29" w:rsidRDefault="00000000">
            <w:r>
              <w:t>75.620833</w:t>
            </w:r>
          </w:p>
        </w:tc>
      </w:tr>
      <w:tr w:rsidR="00A60F29" w14:paraId="47071602" w14:textId="77777777" w:rsidTr="001B4DA5">
        <w:tc>
          <w:tcPr>
            <w:tcW w:w="2160" w:type="dxa"/>
          </w:tcPr>
          <w:p w14:paraId="59A9460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DEF460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F5ED7E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48CC24F" w14:textId="77777777" w:rsidR="00A60F29" w:rsidRDefault="00000000">
            <w:r>
              <w:t>74.395833</w:t>
            </w:r>
          </w:p>
        </w:tc>
      </w:tr>
      <w:tr w:rsidR="00A60F29" w14:paraId="46DA7C4A" w14:textId="77777777" w:rsidTr="001B4DA5">
        <w:tc>
          <w:tcPr>
            <w:tcW w:w="2160" w:type="dxa"/>
          </w:tcPr>
          <w:p w14:paraId="75E4253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757F2F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529D08D0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D67EC20" w14:textId="77777777" w:rsidR="00A60F29" w:rsidRDefault="00000000">
            <w:r>
              <w:t>76.028</w:t>
            </w:r>
          </w:p>
        </w:tc>
      </w:tr>
      <w:tr w:rsidR="00A60F29" w14:paraId="10A2DBEC" w14:textId="77777777" w:rsidTr="001B4DA5">
        <w:tc>
          <w:tcPr>
            <w:tcW w:w="2160" w:type="dxa"/>
          </w:tcPr>
          <w:p w14:paraId="46DEF5A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283E308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8A9AD68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06E403B" w14:textId="77777777" w:rsidR="00A60F29" w:rsidRDefault="00000000">
            <w:r>
              <w:t>72.945833</w:t>
            </w:r>
          </w:p>
        </w:tc>
      </w:tr>
      <w:tr w:rsidR="00A60F29" w14:paraId="17203EA0" w14:textId="77777777" w:rsidTr="001B4DA5">
        <w:tc>
          <w:tcPr>
            <w:tcW w:w="2160" w:type="dxa"/>
          </w:tcPr>
          <w:p w14:paraId="52DBA0F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EBAC7FF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6E97582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F1EAEAF" w14:textId="77777777" w:rsidR="00A60F29" w:rsidRDefault="00000000">
            <w:r>
              <w:t>73.604166</w:t>
            </w:r>
          </w:p>
        </w:tc>
      </w:tr>
      <w:tr w:rsidR="00A60F29" w14:paraId="12B0219D" w14:textId="77777777" w:rsidTr="001B4DA5">
        <w:tc>
          <w:tcPr>
            <w:tcW w:w="2160" w:type="dxa"/>
          </w:tcPr>
          <w:p w14:paraId="4B0F4BC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4DBE2D9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29A5D79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1700BF1B" w14:textId="77777777" w:rsidR="00A60F29" w:rsidRDefault="00000000">
            <w:r>
              <w:t>65.225</w:t>
            </w:r>
          </w:p>
        </w:tc>
      </w:tr>
      <w:tr w:rsidR="00A60F29" w14:paraId="4E9EF46E" w14:textId="77777777" w:rsidTr="001B4DA5">
        <w:tc>
          <w:tcPr>
            <w:tcW w:w="2160" w:type="dxa"/>
          </w:tcPr>
          <w:p w14:paraId="0A063D5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C6CA42D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EE31D3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9E418F9" w14:textId="77777777" w:rsidR="00A60F29" w:rsidRDefault="00000000">
            <w:r>
              <w:t>73.604166</w:t>
            </w:r>
          </w:p>
        </w:tc>
      </w:tr>
      <w:tr w:rsidR="00A60F29" w14:paraId="60FC4476" w14:textId="77777777" w:rsidTr="001B4DA5">
        <w:tc>
          <w:tcPr>
            <w:tcW w:w="2160" w:type="dxa"/>
          </w:tcPr>
          <w:p w14:paraId="4313EFF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EEA7015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32DAD828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0A33A32" w14:textId="77777777" w:rsidR="00A60F29" w:rsidRDefault="00000000">
            <w:r>
              <w:t>63.991666</w:t>
            </w:r>
          </w:p>
        </w:tc>
      </w:tr>
      <w:tr w:rsidR="00A60F29" w14:paraId="226FE3CE" w14:textId="77777777" w:rsidTr="001B4DA5">
        <w:tc>
          <w:tcPr>
            <w:tcW w:w="2160" w:type="dxa"/>
          </w:tcPr>
          <w:p w14:paraId="48DB5AD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2384970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64662008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3CE7C4A6" w14:textId="77777777" w:rsidR="00A60F29" w:rsidRDefault="00000000">
            <w:r>
              <w:t>69.05</w:t>
            </w:r>
          </w:p>
        </w:tc>
      </w:tr>
      <w:tr w:rsidR="00A60F29" w14:paraId="2CEA47EA" w14:textId="77777777" w:rsidTr="001B4DA5">
        <w:tc>
          <w:tcPr>
            <w:tcW w:w="2160" w:type="dxa"/>
          </w:tcPr>
          <w:p w14:paraId="398324F6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772DC403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31C58E58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02F28523" w14:textId="77777777" w:rsidR="00A60F29" w:rsidRDefault="00000000">
            <w:r>
              <w:t>58.154166</w:t>
            </w:r>
          </w:p>
        </w:tc>
      </w:tr>
      <w:tr w:rsidR="00A60F29" w14:paraId="5D90CAB9" w14:textId="77777777" w:rsidTr="001B4DA5">
        <w:tc>
          <w:tcPr>
            <w:tcW w:w="2160" w:type="dxa"/>
          </w:tcPr>
          <w:p w14:paraId="32D5985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741A176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3BDC08A1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0343DD63" w14:textId="77777777" w:rsidR="00A60F29" w:rsidRDefault="00000000">
            <w:r>
              <w:t>65.154167</w:t>
            </w:r>
          </w:p>
        </w:tc>
      </w:tr>
      <w:tr w:rsidR="00A60F29" w14:paraId="64270680" w14:textId="77777777" w:rsidTr="001B4DA5">
        <w:tc>
          <w:tcPr>
            <w:tcW w:w="2160" w:type="dxa"/>
          </w:tcPr>
          <w:p w14:paraId="16BDF80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0E1B0DD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3D4AD338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A95E960" w14:textId="77777777" w:rsidR="00A60F29" w:rsidRDefault="00000000">
            <w:r>
              <w:t>69.254167</w:t>
            </w:r>
          </w:p>
        </w:tc>
      </w:tr>
      <w:tr w:rsidR="00A60F29" w14:paraId="6DE35138" w14:textId="77777777" w:rsidTr="001B4DA5">
        <w:tc>
          <w:tcPr>
            <w:tcW w:w="2160" w:type="dxa"/>
          </w:tcPr>
          <w:p w14:paraId="48315BC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89BB89E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7906438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058E8B0" w14:textId="77777777" w:rsidR="00A60F29" w:rsidRDefault="00000000">
            <w:r>
              <w:t>63.670833</w:t>
            </w:r>
          </w:p>
        </w:tc>
      </w:tr>
      <w:tr w:rsidR="00A60F29" w14:paraId="1EEE09CC" w14:textId="77777777" w:rsidTr="001B4DA5">
        <w:tc>
          <w:tcPr>
            <w:tcW w:w="2160" w:type="dxa"/>
          </w:tcPr>
          <w:p w14:paraId="44AFD4C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882625C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D042044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2569710" w14:textId="77777777" w:rsidR="00A60F29" w:rsidRDefault="00000000">
            <w:r>
              <w:t>67.833333</w:t>
            </w:r>
          </w:p>
        </w:tc>
      </w:tr>
      <w:tr w:rsidR="00A60F29" w14:paraId="3DFE77A9" w14:textId="77777777" w:rsidTr="001B4DA5">
        <w:tc>
          <w:tcPr>
            <w:tcW w:w="2160" w:type="dxa"/>
          </w:tcPr>
          <w:p w14:paraId="2CFA877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22AB399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B38BB3D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A73F804" w14:textId="77777777" w:rsidR="00A60F29" w:rsidRDefault="00000000">
            <w:r>
              <w:t>61.584397</w:t>
            </w:r>
          </w:p>
        </w:tc>
      </w:tr>
      <w:tr w:rsidR="00A60F29" w14:paraId="4FA543B1" w14:textId="77777777" w:rsidTr="001B4DA5">
        <w:tc>
          <w:tcPr>
            <w:tcW w:w="2160" w:type="dxa"/>
          </w:tcPr>
          <w:p w14:paraId="66416FC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76AEA67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BAF76F0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572C966" w14:textId="77777777" w:rsidR="00A60F29" w:rsidRDefault="00000000">
            <w:r>
              <w:t>73.604166</w:t>
            </w:r>
          </w:p>
        </w:tc>
      </w:tr>
      <w:tr w:rsidR="00A60F29" w14:paraId="1EA8B50A" w14:textId="77777777" w:rsidTr="001B4DA5">
        <w:tc>
          <w:tcPr>
            <w:tcW w:w="2160" w:type="dxa"/>
          </w:tcPr>
          <w:p w14:paraId="1222BE0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9E125DA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D75FA15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2207C1F6" w14:textId="77777777" w:rsidR="00A60F29" w:rsidRDefault="00000000">
            <w:r>
              <w:t>63.004167</w:t>
            </w:r>
          </w:p>
        </w:tc>
      </w:tr>
      <w:tr w:rsidR="00A60F29" w14:paraId="46589CFE" w14:textId="77777777" w:rsidTr="001B4DA5">
        <w:tc>
          <w:tcPr>
            <w:tcW w:w="2160" w:type="dxa"/>
          </w:tcPr>
          <w:p w14:paraId="4935FCB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2D38F9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CEF7448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94CE777" w14:textId="77777777" w:rsidR="00A60F29" w:rsidRDefault="00000000">
            <w:r>
              <w:t>60.091667</w:t>
            </w:r>
          </w:p>
        </w:tc>
      </w:tr>
      <w:tr w:rsidR="00A60F29" w14:paraId="60580105" w14:textId="77777777" w:rsidTr="001B4DA5">
        <w:tc>
          <w:tcPr>
            <w:tcW w:w="2160" w:type="dxa"/>
          </w:tcPr>
          <w:p w14:paraId="508B912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54CF0BF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43BC85DC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26824C9" w14:textId="77777777" w:rsidR="00A60F29" w:rsidRDefault="00000000">
            <w:r>
              <w:t>59.970833</w:t>
            </w:r>
          </w:p>
        </w:tc>
      </w:tr>
      <w:tr w:rsidR="00A60F29" w14:paraId="22BC2176" w14:textId="77777777" w:rsidTr="001B4DA5">
        <w:tc>
          <w:tcPr>
            <w:tcW w:w="2160" w:type="dxa"/>
          </w:tcPr>
          <w:p w14:paraId="2B2BFA0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123B6E2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622BDBDC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79E6601" w14:textId="77777777" w:rsidR="00A60F29" w:rsidRDefault="00000000">
            <w:r>
              <w:t>65.3875</w:t>
            </w:r>
          </w:p>
        </w:tc>
      </w:tr>
      <w:tr w:rsidR="00A60F29" w14:paraId="29E4761A" w14:textId="77777777" w:rsidTr="001B4DA5">
        <w:tc>
          <w:tcPr>
            <w:tcW w:w="2160" w:type="dxa"/>
          </w:tcPr>
          <w:p w14:paraId="265C715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374659A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636AA6BA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0D8B08FC" w14:textId="77777777" w:rsidR="00A60F29" w:rsidRDefault="00000000">
            <w:r>
              <w:t>44.873913</w:t>
            </w:r>
          </w:p>
        </w:tc>
      </w:tr>
      <w:tr w:rsidR="00A60F29" w14:paraId="12ACD4BF" w14:textId="77777777" w:rsidTr="001B4DA5">
        <w:tc>
          <w:tcPr>
            <w:tcW w:w="2160" w:type="dxa"/>
          </w:tcPr>
          <w:p w14:paraId="3C93930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47BFCEA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3A2452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3446A40" w14:textId="77777777" w:rsidR="00A60F29" w:rsidRDefault="00000000">
            <w:r>
              <w:t>75.291667</w:t>
            </w:r>
          </w:p>
        </w:tc>
      </w:tr>
      <w:tr w:rsidR="00A60F29" w14:paraId="30D80C31" w14:textId="77777777" w:rsidTr="001B4DA5">
        <w:tc>
          <w:tcPr>
            <w:tcW w:w="2160" w:type="dxa"/>
          </w:tcPr>
          <w:p w14:paraId="0B6A5F6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ADADF38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09B210EF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0F404D09" w14:textId="77777777" w:rsidR="00A60F29" w:rsidRDefault="00000000">
            <w:r>
              <w:t>54.833333</w:t>
            </w:r>
          </w:p>
        </w:tc>
      </w:tr>
      <w:tr w:rsidR="00A60F29" w14:paraId="61046EAC" w14:textId="77777777" w:rsidTr="001B4DA5">
        <w:tc>
          <w:tcPr>
            <w:tcW w:w="2160" w:type="dxa"/>
          </w:tcPr>
          <w:p w14:paraId="6B5876E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BD7A570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5AF281D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46C123D" w14:textId="77777777" w:rsidR="00A60F29" w:rsidRDefault="00000000">
            <w:r>
              <w:t>75.291667</w:t>
            </w:r>
          </w:p>
        </w:tc>
      </w:tr>
      <w:tr w:rsidR="00A60F29" w14:paraId="5EDBFEED" w14:textId="77777777" w:rsidTr="001B4DA5">
        <w:tc>
          <w:tcPr>
            <w:tcW w:w="2160" w:type="dxa"/>
          </w:tcPr>
          <w:p w14:paraId="0216A56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9D385D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02C1FF12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676312FA" w14:textId="77777777" w:rsidR="00A60F29" w:rsidRDefault="00000000">
            <w:r>
              <w:t>54.720567</w:t>
            </w:r>
          </w:p>
        </w:tc>
      </w:tr>
      <w:tr w:rsidR="00A60F29" w14:paraId="7F904475" w14:textId="77777777" w:rsidTr="001B4DA5">
        <w:tc>
          <w:tcPr>
            <w:tcW w:w="2160" w:type="dxa"/>
          </w:tcPr>
          <w:p w14:paraId="38CFAF7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28BABF2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1350277A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5072E85" w14:textId="77777777" w:rsidR="00A60F29" w:rsidRDefault="00000000">
            <w:r>
              <w:t>70.283333</w:t>
            </w:r>
          </w:p>
        </w:tc>
      </w:tr>
      <w:tr w:rsidR="00A60F29" w14:paraId="3660E214" w14:textId="77777777" w:rsidTr="001B4DA5">
        <w:tc>
          <w:tcPr>
            <w:tcW w:w="2160" w:type="dxa"/>
          </w:tcPr>
          <w:p w14:paraId="5C9F39C8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6378A278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5FDB641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1459B3B" w14:textId="77777777" w:rsidR="00A60F29" w:rsidRDefault="00000000">
            <w:r>
              <w:t>68.055102</w:t>
            </w:r>
          </w:p>
        </w:tc>
      </w:tr>
      <w:tr w:rsidR="00A60F29" w14:paraId="6DF54A83" w14:textId="77777777" w:rsidTr="001B4DA5">
        <w:tc>
          <w:tcPr>
            <w:tcW w:w="2160" w:type="dxa"/>
          </w:tcPr>
          <w:p w14:paraId="3DCDE33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E92BFE6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ED8AB40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92EA824" w14:textId="77777777" w:rsidR="00A60F29" w:rsidRDefault="00000000">
            <w:r>
              <w:t>69.310638</w:t>
            </w:r>
          </w:p>
        </w:tc>
      </w:tr>
      <w:tr w:rsidR="00A60F29" w14:paraId="304BA63E" w14:textId="77777777" w:rsidTr="001B4DA5">
        <w:tc>
          <w:tcPr>
            <w:tcW w:w="2160" w:type="dxa"/>
          </w:tcPr>
          <w:p w14:paraId="763870D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E4D9549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164FFBE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0AB3D6FF" w14:textId="77777777" w:rsidR="00A60F29" w:rsidRDefault="00000000">
            <w:r>
              <w:t>63.2625</w:t>
            </w:r>
          </w:p>
        </w:tc>
      </w:tr>
      <w:tr w:rsidR="00A60F29" w14:paraId="31955B58" w14:textId="77777777" w:rsidTr="001B4DA5">
        <w:tc>
          <w:tcPr>
            <w:tcW w:w="2160" w:type="dxa"/>
          </w:tcPr>
          <w:p w14:paraId="6135557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1B9D60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C715718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23273127" w14:textId="77777777" w:rsidR="00A60F29" w:rsidRDefault="00000000">
            <w:r>
              <w:t>68.208333</w:t>
            </w:r>
          </w:p>
        </w:tc>
      </w:tr>
      <w:tr w:rsidR="00A60F29" w14:paraId="453F9A64" w14:textId="77777777" w:rsidTr="001B4DA5">
        <w:tc>
          <w:tcPr>
            <w:tcW w:w="2160" w:type="dxa"/>
          </w:tcPr>
          <w:p w14:paraId="49DDFEF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48ADB7D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E13261F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FAA59AF" w14:textId="77777777" w:rsidR="00A60F29" w:rsidRDefault="00000000">
            <w:r>
              <w:t>67.75</w:t>
            </w:r>
          </w:p>
        </w:tc>
      </w:tr>
      <w:tr w:rsidR="00A60F29" w14:paraId="1B7B7879" w14:textId="77777777" w:rsidTr="001B4DA5">
        <w:tc>
          <w:tcPr>
            <w:tcW w:w="2160" w:type="dxa"/>
          </w:tcPr>
          <w:p w14:paraId="3412C61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F456EEA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5BCE0B3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2A04F6C4" w14:textId="77777777" w:rsidR="00A60F29" w:rsidRDefault="00000000">
            <w:r>
              <w:t>66.5125</w:t>
            </w:r>
          </w:p>
        </w:tc>
      </w:tr>
      <w:tr w:rsidR="00A60F29" w14:paraId="1178A641" w14:textId="77777777" w:rsidTr="001B4DA5">
        <w:tc>
          <w:tcPr>
            <w:tcW w:w="2160" w:type="dxa"/>
          </w:tcPr>
          <w:p w14:paraId="6AC9876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05D801F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E08F42A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288BAD00" w14:textId="77777777" w:rsidR="00A60F29" w:rsidRDefault="00000000">
            <w:r>
              <w:t>66.183333</w:t>
            </w:r>
          </w:p>
        </w:tc>
      </w:tr>
      <w:tr w:rsidR="00A60F29" w14:paraId="4F7581C4" w14:textId="77777777" w:rsidTr="001B4DA5">
        <w:tc>
          <w:tcPr>
            <w:tcW w:w="2160" w:type="dxa"/>
          </w:tcPr>
          <w:p w14:paraId="5C8EC98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D5350C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4A610FBC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8A57B3D" w14:textId="77777777" w:rsidR="00A60F29" w:rsidRDefault="00000000">
            <w:r>
              <w:t>68.3125</w:t>
            </w:r>
          </w:p>
        </w:tc>
      </w:tr>
      <w:tr w:rsidR="00A60F29" w14:paraId="3FDC5123" w14:textId="77777777" w:rsidTr="001B4DA5">
        <w:tc>
          <w:tcPr>
            <w:tcW w:w="2160" w:type="dxa"/>
          </w:tcPr>
          <w:p w14:paraId="6A00154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03DB6F7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AA0D79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77C1FCB" w14:textId="77777777" w:rsidR="00A60F29" w:rsidRDefault="00000000">
            <w:r>
              <w:t>73.183333</w:t>
            </w:r>
          </w:p>
        </w:tc>
      </w:tr>
      <w:tr w:rsidR="00A60F29" w14:paraId="18A1A18E" w14:textId="77777777" w:rsidTr="001B4DA5">
        <w:tc>
          <w:tcPr>
            <w:tcW w:w="2160" w:type="dxa"/>
          </w:tcPr>
          <w:p w14:paraId="022193D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D32718E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33B407B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325B51B" w14:textId="77777777" w:rsidR="00A60F29" w:rsidRDefault="00000000">
            <w:r>
              <w:t>71.129167</w:t>
            </w:r>
          </w:p>
        </w:tc>
      </w:tr>
      <w:tr w:rsidR="00A60F29" w14:paraId="110F5F0D" w14:textId="77777777" w:rsidTr="001B4DA5">
        <w:tc>
          <w:tcPr>
            <w:tcW w:w="2160" w:type="dxa"/>
          </w:tcPr>
          <w:p w14:paraId="0BBF88C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DEED2A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5E13DF0D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3B60F121" w14:textId="77777777" w:rsidR="00A60F29" w:rsidRDefault="00000000">
            <w:r>
              <w:t>69.020833</w:t>
            </w:r>
          </w:p>
        </w:tc>
      </w:tr>
      <w:tr w:rsidR="00A60F29" w14:paraId="1B0C9282" w14:textId="77777777" w:rsidTr="001B4DA5">
        <w:tc>
          <w:tcPr>
            <w:tcW w:w="2160" w:type="dxa"/>
          </w:tcPr>
          <w:p w14:paraId="15BE23F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A762441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61599892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453EF367" w14:textId="77777777" w:rsidR="00A60F29" w:rsidRDefault="00000000">
            <w:r>
              <w:t>68.47234</w:t>
            </w:r>
          </w:p>
        </w:tc>
      </w:tr>
      <w:tr w:rsidR="00A60F29" w14:paraId="6CC5D14C" w14:textId="77777777" w:rsidTr="001B4DA5">
        <w:tc>
          <w:tcPr>
            <w:tcW w:w="2160" w:type="dxa"/>
          </w:tcPr>
          <w:p w14:paraId="4C5D41C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0B0F36A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0F7702FA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3B9DFA6" w14:textId="77777777" w:rsidR="00A60F29" w:rsidRDefault="00000000">
            <w:r>
              <w:t>65.583333</w:t>
            </w:r>
          </w:p>
        </w:tc>
      </w:tr>
      <w:tr w:rsidR="00A60F29" w14:paraId="4083240E" w14:textId="77777777" w:rsidTr="001B4DA5">
        <w:tc>
          <w:tcPr>
            <w:tcW w:w="2160" w:type="dxa"/>
          </w:tcPr>
          <w:p w14:paraId="7BFB435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152A496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0A80FBD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1493501" w14:textId="77777777" w:rsidR="00A60F29" w:rsidRDefault="00000000">
            <w:r>
              <w:t>75.291667</w:t>
            </w:r>
          </w:p>
        </w:tc>
      </w:tr>
      <w:tr w:rsidR="00A60F29" w14:paraId="00284FD7" w14:textId="77777777" w:rsidTr="001B4DA5">
        <w:tc>
          <w:tcPr>
            <w:tcW w:w="2160" w:type="dxa"/>
          </w:tcPr>
          <w:p w14:paraId="020B0BE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CD33B3B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4E9442BE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28D14A9E" w14:textId="77777777" w:rsidR="00A60F29" w:rsidRDefault="00000000">
            <w:r>
              <w:t>68.545833</w:t>
            </w:r>
          </w:p>
        </w:tc>
      </w:tr>
      <w:tr w:rsidR="00A60F29" w14:paraId="09EBE013" w14:textId="77777777" w:rsidTr="001B4DA5">
        <w:tc>
          <w:tcPr>
            <w:tcW w:w="2160" w:type="dxa"/>
          </w:tcPr>
          <w:p w14:paraId="258BA6AD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7985FDD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467CB71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CF479A7" w14:textId="77777777" w:rsidR="00A60F29" w:rsidRDefault="00000000">
            <w:r>
              <w:t>64.191667</w:t>
            </w:r>
          </w:p>
        </w:tc>
      </w:tr>
      <w:tr w:rsidR="00A60F29" w14:paraId="3E2AF02A" w14:textId="77777777" w:rsidTr="001B4DA5">
        <w:tc>
          <w:tcPr>
            <w:tcW w:w="2160" w:type="dxa"/>
          </w:tcPr>
          <w:p w14:paraId="38FFFBA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F667C87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29C423BB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49B8ADB" w14:textId="77777777" w:rsidR="00A60F29" w:rsidRDefault="00000000">
            <w:r>
              <w:t>65.641667</w:t>
            </w:r>
          </w:p>
        </w:tc>
      </w:tr>
      <w:tr w:rsidR="00A60F29" w14:paraId="14804907" w14:textId="77777777" w:rsidTr="001B4DA5">
        <w:tc>
          <w:tcPr>
            <w:tcW w:w="2160" w:type="dxa"/>
          </w:tcPr>
          <w:p w14:paraId="104C57B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BCE0D3A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ADE4CAE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0D306430" w14:textId="77777777" w:rsidR="00A60F29" w:rsidRDefault="00000000">
            <w:r>
              <w:t>51.39</w:t>
            </w:r>
          </w:p>
        </w:tc>
      </w:tr>
      <w:tr w:rsidR="00A60F29" w14:paraId="68CAAE85" w14:textId="77777777" w:rsidTr="001B4DA5">
        <w:tc>
          <w:tcPr>
            <w:tcW w:w="2160" w:type="dxa"/>
          </w:tcPr>
          <w:p w14:paraId="187E3EE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E3EED18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F1A83C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73DCC13" w14:textId="77777777" w:rsidR="00A60F29" w:rsidRDefault="00000000">
            <w:r>
              <w:t>65.641667</w:t>
            </w:r>
          </w:p>
        </w:tc>
      </w:tr>
      <w:tr w:rsidR="00A60F29" w14:paraId="78508121" w14:textId="77777777" w:rsidTr="001B4DA5">
        <w:tc>
          <w:tcPr>
            <w:tcW w:w="2160" w:type="dxa"/>
          </w:tcPr>
          <w:p w14:paraId="4296184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32F491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812FE20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2BABC926" w14:textId="77777777" w:rsidR="00A60F29" w:rsidRDefault="00000000">
            <w:r>
              <w:t>57.608334</w:t>
            </w:r>
          </w:p>
        </w:tc>
      </w:tr>
      <w:tr w:rsidR="00A60F29" w14:paraId="17ED4055" w14:textId="77777777" w:rsidTr="001B4DA5">
        <w:tc>
          <w:tcPr>
            <w:tcW w:w="2160" w:type="dxa"/>
          </w:tcPr>
          <w:p w14:paraId="4376D66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10B502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6A0DFCB8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35A50CEA" w14:textId="77777777" w:rsidR="00A60F29" w:rsidRDefault="00000000">
            <w:r>
              <w:t>48.6875</w:t>
            </w:r>
          </w:p>
        </w:tc>
      </w:tr>
      <w:tr w:rsidR="00A60F29" w14:paraId="69CE0AE8" w14:textId="77777777" w:rsidTr="001B4DA5">
        <w:tc>
          <w:tcPr>
            <w:tcW w:w="2160" w:type="dxa"/>
          </w:tcPr>
          <w:p w14:paraId="03C9AFC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B6865C3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F14E433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7F8343D4" w14:textId="77777777" w:rsidR="00A60F29" w:rsidRDefault="00000000">
            <w:r>
              <w:t>48.45</w:t>
            </w:r>
          </w:p>
        </w:tc>
      </w:tr>
      <w:tr w:rsidR="00A60F29" w14:paraId="3FAED576" w14:textId="77777777" w:rsidTr="001B4DA5">
        <w:tc>
          <w:tcPr>
            <w:tcW w:w="2160" w:type="dxa"/>
          </w:tcPr>
          <w:p w14:paraId="20855FE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BC801A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558B29DB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6D18A2D" w14:textId="77777777" w:rsidR="00A60F29" w:rsidRDefault="00000000">
            <w:r>
              <w:t>65.641667</w:t>
            </w:r>
          </w:p>
        </w:tc>
      </w:tr>
      <w:tr w:rsidR="00A60F29" w14:paraId="50E0B576" w14:textId="77777777" w:rsidTr="001B4DA5">
        <w:tc>
          <w:tcPr>
            <w:tcW w:w="2160" w:type="dxa"/>
          </w:tcPr>
          <w:p w14:paraId="313FE60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B68BCC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7C1E6857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3595DA33" w14:textId="77777777" w:rsidR="00A60F29" w:rsidRDefault="00000000">
            <w:r>
              <w:t>51.833333</w:t>
            </w:r>
          </w:p>
        </w:tc>
      </w:tr>
      <w:tr w:rsidR="00A60F29" w14:paraId="37F209AB" w14:textId="77777777" w:rsidTr="001B4DA5">
        <w:tc>
          <w:tcPr>
            <w:tcW w:w="2160" w:type="dxa"/>
          </w:tcPr>
          <w:p w14:paraId="579E4F0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F4A8D3E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A196B3A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5C335288" w14:textId="77777777" w:rsidR="00A60F29" w:rsidRDefault="00000000">
            <w:r>
              <w:t>53.704167</w:t>
            </w:r>
          </w:p>
        </w:tc>
      </w:tr>
      <w:tr w:rsidR="00A60F29" w14:paraId="23AB5FAE" w14:textId="77777777" w:rsidTr="001B4DA5">
        <w:tc>
          <w:tcPr>
            <w:tcW w:w="2160" w:type="dxa"/>
          </w:tcPr>
          <w:p w14:paraId="5B69ABE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FF595E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B8409CC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637892FA" w14:textId="77777777" w:rsidR="00A60F29" w:rsidRDefault="00000000">
            <w:r>
              <w:t>60.795833</w:t>
            </w:r>
          </w:p>
        </w:tc>
      </w:tr>
      <w:tr w:rsidR="00A60F29" w14:paraId="35EDBE4E" w14:textId="77777777" w:rsidTr="001B4DA5">
        <w:tc>
          <w:tcPr>
            <w:tcW w:w="2160" w:type="dxa"/>
          </w:tcPr>
          <w:p w14:paraId="00826E6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D2373E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699E067C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6E6BBAE4" w14:textId="77777777" w:rsidR="00A60F29" w:rsidRDefault="00000000">
            <w:r>
              <w:t>56.45</w:t>
            </w:r>
          </w:p>
        </w:tc>
      </w:tr>
      <w:tr w:rsidR="00A60F29" w14:paraId="100D1A9B" w14:textId="77777777" w:rsidTr="001B4DA5">
        <w:tc>
          <w:tcPr>
            <w:tcW w:w="2160" w:type="dxa"/>
          </w:tcPr>
          <w:p w14:paraId="7CAA8B6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5B1E84C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529805B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242DE73F" w14:textId="77777777" w:rsidR="00A60F29" w:rsidRDefault="00000000">
            <w:r>
              <w:t>45.819149</w:t>
            </w:r>
          </w:p>
        </w:tc>
      </w:tr>
      <w:tr w:rsidR="00A60F29" w14:paraId="4AE26DCF" w14:textId="77777777" w:rsidTr="001B4DA5">
        <w:tc>
          <w:tcPr>
            <w:tcW w:w="2160" w:type="dxa"/>
          </w:tcPr>
          <w:p w14:paraId="61C2610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912517D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4ECD2ED5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08A7620" w14:textId="77777777" w:rsidR="00A60F29" w:rsidRDefault="00000000">
            <w:r>
              <w:t>56.774419</w:t>
            </w:r>
          </w:p>
        </w:tc>
      </w:tr>
      <w:tr w:rsidR="00A60F29" w14:paraId="600B865C" w14:textId="77777777" w:rsidTr="001B4DA5">
        <w:tc>
          <w:tcPr>
            <w:tcW w:w="2160" w:type="dxa"/>
          </w:tcPr>
          <w:p w14:paraId="6B9B834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80815E8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793D3A52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3CF36236" w14:textId="77777777" w:rsidR="00A60F29" w:rsidRDefault="00000000">
            <w:r>
              <w:t>53.554167</w:t>
            </w:r>
          </w:p>
        </w:tc>
      </w:tr>
      <w:tr w:rsidR="00A60F29" w14:paraId="05D236B0" w14:textId="77777777" w:rsidTr="001B4DA5">
        <w:tc>
          <w:tcPr>
            <w:tcW w:w="2160" w:type="dxa"/>
          </w:tcPr>
          <w:p w14:paraId="352E61F9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4F714C2C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48840F19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0D440721" w14:textId="77777777" w:rsidR="00A60F29" w:rsidRDefault="00000000">
            <w:r>
              <w:t>50.8375</w:t>
            </w:r>
          </w:p>
        </w:tc>
      </w:tr>
      <w:tr w:rsidR="00A60F29" w14:paraId="3D93E868" w14:textId="77777777" w:rsidTr="001B4DA5">
        <w:tc>
          <w:tcPr>
            <w:tcW w:w="2160" w:type="dxa"/>
          </w:tcPr>
          <w:p w14:paraId="6C88AC2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241CA3B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40F826C1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AF3947B" w14:textId="77777777" w:rsidR="00A60F29" w:rsidRDefault="00000000">
            <w:r>
              <w:t>46.145833</w:t>
            </w:r>
          </w:p>
        </w:tc>
      </w:tr>
      <w:tr w:rsidR="00A60F29" w14:paraId="3F6E660C" w14:textId="77777777" w:rsidTr="001B4DA5">
        <w:tc>
          <w:tcPr>
            <w:tcW w:w="2160" w:type="dxa"/>
          </w:tcPr>
          <w:p w14:paraId="6E47C0A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1B7F0C9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89D2890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029D21C" w14:textId="77777777" w:rsidR="00A60F29" w:rsidRDefault="00000000">
            <w:r>
              <w:t>55.229166</w:t>
            </w:r>
          </w:p>
        </w:tc>
      </w:tr>
      <w:tr w:rsidR="00A60F29" w14:paraId="5C31CEC3" w14:textId="77777777" w:rsidTr="001B4DA5">
        <w:tc>
          <w:tcPr>
            <w:tcW w:w="2160" w:type="dxa"/>
          </w:tcPr>
          <w:p w14:paraId="094DA71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30FD0D6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0CB4D0E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257C51D" w14:textId="77777777" w:rsidR="00A60F29" w:rsidRDefault="00000000">
            <w:r>
              <w:t>52.356436</w:t>
            </w:r>
          </w:p>
        </w:tc>
      </w:tr>
      <w:tr w:rsidR="00A60F29" w14:paraId="5926788D" w14:textId="77777777" w:rsidTr="001B4DA5">
        <w:tc>
          <w:tcPr>
            <w:tcW w:w="2160" w:type="dxa"/>
          </w:tcPr>
          <w:p w14:paraId="7DD5F7E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493B2A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138AB60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6133007" w14:textId="77777777" w:rsidR="00A60F29" w:rsidRDefault="00000000">
            <w:r>
              <w:t>48.033333</w:t>
            </w:r>
          </w:p>
        </w:tc>
      </w:tr>
      <w:tr w:rsidR="00A60F29" w14:paraId="1F725936" w14:textId="77777777" w:rsidTr="001B4DA5">
        <w:tc>
          <w:tcPr>
            <w:tcW w:w="2160" w:type="dxa"/>
          </w:tcPr>
          <w:p w14:paraId="33EB8FE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EFCE3EA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76C07507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0567279" w14:textId="77777777" w:rsidR="00A60F29" w:rsidRDefault="00000000">
            <w:r>
              <w:t>64.654166</w:t>
            </w:r>
          </w:p>
        </w:tc>
      </w:tr>
      <w:tr w:rsidR="00A60F29" w14:paraId="784B56BA" w14:textId="77777777" w:rsidTr="001B4DA5">
        <w:tc>
          <w:tcPr>
            <w:tcW w:w="2160" w:type="dxa"/>
          </w:tcPr>
          <w:p w14:paraId="00D52A8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CCC986B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1FFFF686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39A133C1" w14:textId="77777777" w:rsidR="00A60F29" w:rsidRDefault="00000000">
            <w:r>
              <w:t>55.933333</w:t>
            </w:r>
          </w:p>
        </w:tc>
      </w:tr>
      <w:tr w:rsidR="00A60F29" w14:paraId="231D1CCD" w14:textId="77777777" w:rsidTr="001B4DA5">
        <w:tc>
          <w:tcPr>
            <w:tcW w:w="2160" w:type="dxa"/>
          </w:tcPr>
          <w:p w14:paraId="7D4B1D6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5B3A766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1829C9B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62BA31C" w14:textId="77777777" w:rsidR="00A60F29" w:rsidRDefault="00000000">
            <w:r>
              <w:t>64.654166</w:t>
            </w:r>
          </w:p>
        </w:tc>
      </w:tr>
      <w:tr w:rsidR="00A60F29" w14:paraId="6FF9E87F" w14:textId="77777777" w:rsidTr="001B4DA5">
        <w:tc>
          <w:tcPr>
            <w:tcW w:w="2160" w:type="dxa"/>
          </w:tcPr>
          <w:p w14:paraId="2EE69DB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03D6CFD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2F8B1B40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6A12AF7" w14:textId="77777777" w:rsidR="00A60F29" w:rsidRDefault="00000000">
            <w:r>
              <w:t>60.041667</w:t>
            </w:r>
          </w:p>
        </w:tc>
      </w:tr>
      <w:tr w:rsidR="00A60F29" w14:paraId="64089F23" w14:textId="77777777" w:rsidTr="001B4DA5">
        <w:tc>
          <w:tcPr>
            <w:tcW w:w="2160" w:type="dxa"/>
          </w:tcPr>
          <w:p w14:paraId="615934C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64A1AF2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53F8844A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7FF7E492" w14:textId="77777777" w:rsidR="00A60F29" w:rsidRDefault="00000000">
            <w:r>
              <w:t>63.608333</w:t>
            </w:r>
          </w:p>
        </w:tc>
      </w:tr>
      <w:tr w:rsidR="00A60F29" w14:paraId="5ED22E00" w14:textId="77777777" w:rsidTr="001B4DA5">
        <w:tc>
          <w:tcPr>
            <w:tcW w:w="2160" w:type="dxa"/>
          </w:tcPr>
          <w:p w14:paraId="39CDE35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A979ACF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151AC9FF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3FC40A76" w14:textId="77777777" w:rsidR="00A60F29" w:rsidRDefault="00000000">
            <w:r>
              <w:t>55.270833</w:t>
            </w:r>
          </w:p>
        </w:tc>
      </w:tr>
      <w:tr w:rsidR="00A60F29" w14:paraId="6AE3EA74" w14:textId="77777777" w:rsidTr="001B4DA5">
        <w:tc>
          <w:tcPr>
            <w:tcW w:w="2160" w:type="dxa"/>
          </w:tcPr>
          <w:p w14:paraId="403BADB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84E92D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21F2420F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65DD03B4" w14:textId="77777777" w:rsidR="00A60F29" w:rsidRDefault="00000000">
            <w:r>
              <w:t>54.945833</w:t>
            </w:r>
          </w:p>
        </w:tc>
      </w:tr>
      <w:tr w:rsidR="00A60F29" w14:paraId="3DF83A8C" w14:textId="77777777" w:rsidTr="001B4DA5">
        <w:tc>
          <w:tcPr>
            <w:tcW w:w="2160" w:type="dxa"/>
          </w:tcPr>
          <w:p w14:paraId="44A64AB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A8D41F2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5827B73B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6AD35DE" w14:textId="77777777" w:rsidR="00A60F29" w:rsidRDefault="00000000">
            <w:r>
              <w:t>64.654166</w:t>
            </w:r>
          </w:p>
        </w:tc>
      </w:tr>
      <w:tr w:rsidR="00A60F29" w14:paraId="59734EDA" w14:textId="77777777" w:rsidTr="001B4DA5">
        <w:tc>
          <w:tcPr>
            <w:tcW w:w="2160" w:type="dxa"/>
          </w:tcPr>
          <w:p w14:paraId="76EAEFD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DFFE2EC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4CB14D14" w14:textId="77777777" w:rsidR="00A60F29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48E6CDD5" w14:textId="77777777" w:rsidR="00A60F29" w:rsidRDefault="00000000">
            <w:r>
              <w:t>54.807692</w:t>
            </w:r>
          </w:p>
        </w:tc>
      </w:tr>
      <w:tr w:rsidR="00A60F29" w14:paraId="197BB415" w14:textId="77777777" w:rsidTr="001B4DA5">
        <w:tc>
          <w:tcPr>
            <w:tcW w:w="2160" w:type="dxa"/>
          </w:tcPr>
          <w:p w14:paraId="37A4DF4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B179292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625EBFB5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7ED6655" w14:textId="77777777" w:rsidR="00A60F29" w:rsidRDefault="00000000">
            <w:r>
              <w:t>58.955102</w:t>
            </w:r>
          </w:p>
        </w:tc>
      </w:tr>
      <w:tr w:rsidR="00A60F29" w14:paraId="68C1071D" w14:textId="77777777" w:rsidTr="001B4DA5">
        <w:tc>
          <w:tcPr>
            <w:tcW w:w="2160" w:type="dxa"/>
          </w:tcPr>
          <w:p w14:paraId="39B83E0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2F84ED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760B6CC2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F5847A3" w14:textId="77777777" w:rsidR="00A60F29" w:rsidRDefault="00000000">
            <w:r>
              <w:t>59.766667</w:t>
            </w:r>
          </w:p>
        </w:tc>
      </w:tr>
      <w:tr w:rsidR="00A60F29" w14:paraId="2A938B5E" w14:textId="77777777" w:rsidTr="001B4DA5">
        <w:tc>
          <w:tcPr>
            <w:tcW w:w="2160" w:type="dxa"/>
          </w:tcPr>
          <w:p w14:paraId="503AC7A4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7A09ABD3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6011C845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253CDA68" w14:textId="77777777" w:rsidR="00A60F29" w:rsidRDefault="00000000">
            <w:r>
              <w:t>56.7875</w:t>
            </w:r>
          </w:p>
        </w:tc>
      </w:tr>
      <w:tr w:rsidR="00A60F29" w14:paraId="6D27D0FE" w14:textId="77777777" w:rsidTr="001B4DA5">
        <w:tc>
          <w:tcPr>
            <w:tcW w:w="2160" w:type="dxa"/>
          </w:tcPr>
          <w:p w14:paraId="795668D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300FC31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57D78F7C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03A85DEC" w14:textId="77777777" w:rsidR="00A60F29" w:rsidRDefault="00000000">
            <w:r>
              <w:t>56.35</w:t>
            </w:r>
          </w:p>
        </w:tc>
      </w:tr>
      <w:tr w:rsidR="00A60F29" w14:paraId="705ECBB4" w14:textId="77777777" w:rsidTr="001B4DA5">
        <w:tc>
          <w:tcPr>
            <w:tcW w:w="2160" w:type="dxa"/>
          </w:tcPr>
          <w:p w14:paraId="2B898B3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6ADDECB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67490595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7681E49" w14:textId="77777777" w:rsidR="00A60F29" w:rsidRDefault="00000000">
            <w:r>
              <w:t>77.916667</w:t>
            </w:r>
          </w:p>
        </w:tc>
      </w:tr>
      <w:tr w:rsidR="00A60F29" w14:paraId="5470E91F" w14:textId="77777777" w:rsidTr="001B4DA5">
        <w:tc>
          <w:tcPr>
            <w:tcW w:w="2160" w:type="dxa"/>
          </w:tcPr>
          <w:p w14:paraId="7FB9BBE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369EB47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6173C75A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31B3A941" w14:textId="77777777" w:rsidR="00A60F29" w:rsidRDefault="00000000">
            <w:r>
              <w:t>67.008333</w:t>
            </w:r>
          </w:p>
        </w:tc>
      </w:tr>
      <w:tr w:rsidR="00A60F29" w14:paraId="17236E9C" w14:textId="77777777" w:rsidTr="001B4DA5">
        <w:tc>
          <w:tcPr>
            <w:tcW w:w="2160" w:type="dxa"/>
          </w:tcPr>
          <w:p w14:paraId="0AAC212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81B02A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24FF58D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08C0834" w14:textId="77777777" w:rsidR="00A60F29" w:rsidRDefault="00000000">
            <w:r>
              <w:t>77.916667</w:t>
            </w:r>
          </w:p>
        </w:tc>
      </w:tr>
      <w:tr w:rsidR="00A60F29" w14:paraId="4788CDCE" w14:textId="77777777" w:rsidTr="001B4DA5">
        <w:tc>
          <w:tcPr>
            <w:tcW w:w="2160" w:type="dxa"/>
          </w:tcPr>
          <w:p w14:paraId="4557279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B96DE27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5D55DEE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05812C30" w14:textId="77777777" w:rsidR="00A60F29" w:rsidRDefault="00000000">
            <w:r>
              <w:t>66.507547</w:t>
            </w:r>
          </w:p>
        </w:tc>
      </w:tr>
      <w:tr w:rsidR="00A60F29" w14:paraId="476F607F" w14:textId="77777777" w:rsidTr="001B4DA5">
        <w:tc>
          <w:tcPr>
            <w:tcW w:w="2160" w:type="dxa"/>
          </w:tcPr>
          <w:p w14:paraId="664C43A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6CC6C7C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3B6A8C77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19B8CA6" w14:textId="77777777" w:rsidR="00A60F29" w:rsidRDefault="00000000">
            <w:r>
              <w:t>77.916667</w:t>
            </w:r>
          </w:p>
        </w:tc>
      </w:tr>
      <w:tr w:rsidR="00A60F29" w14:paraId="5EABEF45" w14:textId="77777777" w:rsidTr="001B4DA5">
        <w:tc>
          <w:tcPr>
            <w:tcW w:w="2160" w:type="dxa"/>
          </w:tcPr>
          <w:p w14:paraId="16D5B7B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FF5A2AD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D6E8D5B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531B2FB" w14:textId="77777777" w:rsidR="00A60F29" w:rsidRDefault="00000000">
            <w:r>
              <w:t>72.191304</w:t>
            </w:r>
          </w:p>
        </w:tc>
      </w:tr>
      <w:tr w:rsidR="00A60F29" w14:paraId="19CD65AF" w14:textId="77777777" w:rsidTr="001B4DA5">
        <w:tc>
          <w:tcPr>
            <w:tcW w:w="2160" w:type="dxa"/>
          </w:tcPr>
          <w:p w14:paraId="05070AB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A33412E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B588A15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EB61196" w14:textId="77777777" w:rsidR="00A60F29" w:rsidRDefault="00000000">
            <w:r>
              <w:t>71.670833</w:t>
            </w:r>
          </w:p>
        </w:tc>
      </w:tr>
      <w:tr w:rsidR="00A60F29" w14:paraId="4CF6AC38" w14:textId="77777777" w:rsidTr="001B4DA5">
        <w:tc>
          <w:tcPr>
            <w:tcW w:w="2160" w:type="dxa"/>
          </w:tcPr>
          <w:p w14:paraId="77C2BB4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49737F6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384A8F71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1F6DA8EF" w14:textId="77777777" w:rsidR="00A60F29" w:rsidRDefault="00000000">
            <w:r>
              <w:t>70.433333</w:t>
            </w:r>
          </w:p>
        </w:tc>
      </w:tr>
      <w:tr w:rsidR="00A60F29" w14:paraId="102B7A2E" w14:textId="77777777" w:rsidTr="001B4DA5">
        <w:tc>
          <w:tcPr>
            <w:tcW w:w="2160" w:type="dxa"/>
          </w:tcPr>
          <w:p w14:paraId="2E39C08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89CC3C0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310E977C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17D637E8" w14:textId="77777777" w:rsidR="00A60F29" w:rsidRDefault="00000000">
            <w:r>
              <w:t>69.691667</w:t>
            </w:r>
          </w:p>
        </w:tc>
      </w:tr>
      <w:tr w:rsidR="00A60F29" w14:paraId="7F438A57" w14:textId="77777777" w:rsidTr="001B4DA5">
        <w:tc>
          <w:tcPr>
            <w:tcW w:w="2160" w:type="dxa"/>
          </w:tcPr>
          <w:p w14:paraId="6EFAE15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9A3D45F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0D170D77" w14:textId="77777777" w:rsidR="00A60F29" w:rsidRDefault="00000000">
            <w:r>
              <w:t>Civil Hospital Bahawalpur</w:t>
            </w:r>
          </w:p>
        </w:tc>
        <w:tc>
          <w:tcPr>
            <w:tcW w:w="2160" w:type="dxa"/>
          </w:tcPr>
          <w:p w14:paraId="486C569C" w14:textId="77777777" w:rsidR="00A60F29" w:rsidRDefault="00000000">
            <w:r>
              <w:t>67.658333</w:t>
            </w:r>
          </w:p>
        </w:tc>
      </w:tr>
      <w:tr w:rsidR="00A60F29" w14:paraId="366EEE04" w14:textId="77777777" w:rsidTr="001B4DA5">
        <w:tc>
          <w:tcPr>
            <w:tcW w:w="2160" w:type="dxa"/>
          </w:tcPr>
          <w:p w14:paraId="5D1F2C7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FFA54B6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1907E6C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6F4EA077" w14:textId="77777777" w:rsidR="00A60F29" w:rsidRDefault="00000000">
            <w:r>
              <w:t>69.6</w:t>
            </w:r>
          </w:p>
        </w:tc>
      </w:tr>
      <w:tr w:rsidR="00A60F29" w14:paraId="3F38D107" w14:textId="77777777" w:rsidTr="001B4DA5">
        <w:tc>
          <w:tcPr>
            <w:tcW w:w="2160" w:type="dxa"/>
          </w:tcPr>
          <w:p w14:paraId="58ADE1C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1BC40DA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E10BAB2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72D70DC9" w14:textId="77777777" w:rsidR="00A60F29" w:rsidRDefault="00000000">
            <w:r>
              <w:t>72.704167</w:t>
            </w:r>
          </w:p>
        </w:tc>
      </w:tr>
      <w:tr w:rsidR="00A60F29" w14:paraId="773DDA72" w14:textId="77777777" w:rsidTr="001B4DA5">
        <w:tc>
          <w:tcPr>
            <w:tcW w:w="2160" w:type="dxa"/>
          </w:tcPr>
          <w:p w14:paraId="01B7E0E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63A9100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0FD95325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F576802" w14:textId="77777777" w:rsidR="00A60F29" w:rsidRDefault="00000000">
            <w:r>
              <w:t>66.804167</w:t>
            </w:r>
          </w:p>
        </w:tc>
      </w:tr>
      <w:tr w:rsidR="00A60F29" w14:paraId="06D748F8" w14:textId="77777777" w:rsidTr="001B4DA5">
        <w:tc>
          <w:tcPr>
            <w:tcW w:w="2160" w:type="dxa"/>
          </w:tcPr>
          <w:p w14:paraId="1AF2351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8EADA1D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4BE7DED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5AF1BC72" w14:textId="77777777" w:rsidR="00A60F29" w:rsidRDefault="00000000">
            <w:r>
              <w:t>66.929167</w:t>
            </w:r>
          </w:p>
        </w:tc>
      </w:tr>
      <w:tr w:rsidR="00A60F29" w14:paraId="4A69600F" w14:textId="77777777" w:rsidTr="001B4DA5">
        <w:tc>
          <w:tcPr>
            <w:tcW w:w="2160" w:type="dxa"/>
          </w:tcPr>
          <w:p w14:paraId="0C17069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A65C1E6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5CCC80F9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2C7CCA4B" w14:textId="77777777" w:rsidR="00A60F29" w:rsidRDefault="00000000">
            <w:r>
              <w:t>66.743243</w:t>
            </w:r>
          </w:p>
        </w:tc>
      </w:tr>
      <w:tr w:rsidR="00A60F29" w14:paraId="2375EB9F" w14:textId="77777777" w:rsidTr="001B4DA5">
        <w:tc>
          <w:tcPr>
            <w:tcW w:w="2160" w:type="dxa"/>
          </w:tcPr>
          <w:p w14:paraId="4796FDDC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0695B5AB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3867254E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680F0669" w14:textId="77777777" w:rsidR="00A60F29" w:rsidRDefault="00000000">
            <w:r>
              <w:t>71.2</w:t>
            </w:r>
          </w:p>
        </w:tc>
      </w:tr>
      <w:tr w:rsidR="00A60F29" w14:paraId="56748A97" w14:textId="77777777" w:rsidTr="001B4DA5">
        <w:tc>
          <w:tcPr>
            <w:tcW w:w="2160" w:type="dxa"/>
          </w:tcPr>
          <w:p w14:paraId="7DDD07C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38149E5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31FCAAF0" w14:textId="77777777" w:rsidR="00A60F29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45367D5F" w14:textId="77777777" w:rsidR="00A60F29" w:rsidRDefault="00000000">
            <w:r>
              <w:t>69.26</w:t>
            </w:r>
          </w:p>
        </w:tc>
      </w:tr>
      <w:tr w:rsidR="00A60F29" w14:paraId="49D3274A" w14:textId="77777777" w:rsidTr="001B4DA5">
        <w:tc>
          <w:tcPr>
            <w:tcW w:w="2160" w:type="dxa"/>
          </w:tcPr>
          <w:p w14:paraId="4FF59DF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CBA082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7D706C6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F2BAE85" w14:textId="77777777" w:rsidR="00A60F29" w:rsidRDefault="00000000">
            <w:r>
              <w:t>68.9625</w:t>
            </w:r>
          </w:p>
        </w:tc>
      </w:tr>
      <w:tr w:rsidR="00A60F29" w14:paraId="52D6FB8B" w14:textId="77777777" w:rsidTr="001B4DA5">
        <w:tc>
          <w:tcPr>
            <w:tcW w:w="2160" w:type="dxa"/>
          </w:tcPr>
          <w:p w14:paraId="44972F3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6FAB840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0B7B71B4" w14:textId="77777777" w:rsidR="00A60F29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19C5C303" w14:textId="77777777" w:rsidR="00A60F29" w:rsidRDefault="00000000">
            <w:r>
              <w:t>68.229167</w:t>
            </w:r>
          </w:p>
        </w:tc>
      </w:tr>
      <w:tr w:rsidR="00A60F29" w14:paraId="776301A3" w14:textId="77777777" w:rsidTr="001B4DA5">
        <w:tc>
          <w:tcPr>
            <w:tcW w:w="2160" w:type="dxa"/>
          </w:tcPr>
          <w:p w14:paraId="1C7CD8D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C9785AC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5BF001F5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187F231" w14:textId="77777777" w:rsidR="00A60F29" w:rsidRDefault="00000000">
            <w:r>
              <w:t>72.891667</w:t>
            </w:r>
          </w:p>
        </w:tc>
      </w:tr>
      <w:tr w:rsidR="00A60F29" w14:paraId="7A909B7F" w14:textId="77777777" w:rsidTr="001B4DA5">
        <w:tc>
          <w:tcPr>
            <w:tcW w:w="2160" w:type="dxa"/>
          </w:tcPr>
          <w:p w14:paraId="2C42C12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7F7CCA8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8730F51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11F5871" w14:textId="77777777" w:rsidR="00A60F29" w:rsidRDefault="00000000">
            <w:r>
              <w:t>70.778723</w:t>
            </w:r>
          </w:p>
        </w:tc>
      </w:tr>
      <w:tr w:rsidR="00A60F29" w14:paraId="05F5DDFA" w14:textId="77777777" w:rsidTr="001B4DA5">
        <w:tc>
          <w:tcPr>
            <w:tcW w:w="2160" w:type="dxa"/>
          </w:tcPr>
          <w:p w14:paraId="18AA5D0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ABFEC86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0FE1AABF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5F602199" w14:textId="77777777" w:rsidR="00A60F29" w:rsidRDefault="00000000">
            <w:r>
              <w:t>73.722449</w:t>
            </w:r>
          </w:p>
        </w:tc>
      </w:tr>
      <w:tr w:rsidR="00A60F29" w14:paraId="3BC15317" w14:textId="77777777" w:rsidTr="001B4DA5">
        <w:tc>
          <w:tcPr>
            <w:tcW w:w="2160" w:type="dxa"/>
          </w:tcPr>
          <w:p w14:paraId="445168CE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22E8E6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F1946DA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7BFFFB4" w14:textId="77777777" w:rsidR="00A60F29" w:rsidRDefault="00000000">
            <w:r>
              <w:t>73.566667</w:t>
            </w:r>
          </w:p>
        </w:tc>
      </w:tr>
      <w:tr w:rsidR="00A60F29" w14:paraId="797DA2CC" w14:textId="77777777" w:rsidTr="001B4DA5">
        <w:tc>
          <w:tcPr>
            <w:tcW w:w="2160" w:type="dxa"/>
          </w:tcPr>
          <w:p w14:paraId="029D63C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B08F17A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5124B3A8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80D18D0" w14:textId="77777777" w:rsidR="00A60F29" w:rsidRDefault="00000000">
            <w:r>
              <w:t>67.354167</w:t>
            </w:r>
          </w:p>
        </w:tc>
      </w:tr>
      <w:tr w:rsidR="00A60F29" w14:paraId="2E613985" w14:textId="77777777" w:rsidTr="001B4DA5">
        <w:tc>
          <w:tcPr>
            <w:tcW w:w="2160" w:type="dxa"/>
          </w:tcPr>
          <w:p w14:paraId="63DB780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59776A2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EAF0E80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CCC22D6" w14:textId="77777777" w:rsidR="00A60F29" w:rsidRDefault="00000000">
            <w:r>
              <w:t>75.691667</w:t>
            </w:r>
          </w:p>
        </w:tc>
      </w:tr>
      <w:tr w:rsidR="00A60F29" w14:paraId="5478B828" w14:textId="77777777" w:rsidTr="001B4DA5">
        <w:tc>
          <w:tcPr>
            <w:tcW w:w="2160" w:type="dxa"/>
          </w:tcPr>
          <w:p w14:paraId="62E86B9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9759778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F408EDD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AB59DEF" w14:textId="77777777" w:rsidR="00A60F29" w:rsidRDefault="00000000">
            <w:r>
              <w:t>69.944</w:t>
            </w:r>
          </w:p>
        </w:tc>
      </w:tr>
      <w:tr w:rsidR="00A60F29" w14:paraId="748ECFC5" w14:textId="77777777" w:rsidTr="001B4DA5">
        <w:tc>
          <w:tcPr>
            <w:tcW w:w="2160" w:type="dxa"/>
          </w:tcPr>
          <w:p w14:paraId="363DCAA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B94F0C9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BE65A17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F1ADCA0" w14:textId="77777777" w:rsidR="00A60F29" w:rsidRDefault="00000000">
            <w:r>
              <w:t>69.491025</w:t>
            </w:r>
          </w:p>
        </w:tc>
      </w:tr>
      <w:tr w:rsidR="00A60F29" w14:paraId="083634E0" w14:textId="77777777" w:rsidTr="001B4DA5">
        <w:tc>
          <w:tcPr>
            <w:tcW w:w="2160" w:type="dxa"/>
          </w:tcPr>
          <w:p w14:paraId="25C5BD4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DFAA78E" w14:textId="77777777" w:rsidR="00A60F29" w:rsidRDefault="00000000">
            <w:r>
              <w:t>Pharmacology</w:t>
            </w:r>
          </w:p>
        </w:tc>
        <w:tc>
          <w:tcPr>
            <w:tcW w:w="2160" w:type="dxa"/>
          </w:tcPr>
          <w:p w14:paraId="03FAC1D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45EBF581" w14:textId="77777777" w:rsidR="00A60F29" w:rsidRDefault="00000000">
            <w:r>
              <w:t>64.462264</w:t>
            </w:r>
          </w:p>
        </w:tc>
      </w:tr>
      <w:tr w:rsidR="00A60F29" w14:paraId="66765730" w14:textId="77777777" w:rsidTr="001B4DA5">
        <w:tc>
          <w:tcPr>
            <w:tcW w:w="2160" w:type="dxa"/>
          </w:tcPr>
          <w:p w14:paraId="2297352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DDE6FA9" w14:textId="77777777" w:rsidR="00A60F29" w:rsidRDefault="00000000">
            <w:r>
              <w:t>Pharmacology</w:t>
            </w:r>
          </w:p>
        </w:tc>
        <w:tc>
          <w:tcPr>
            <w:tcW w:w="2160" w:type="dxa"/>
          </w:tcPr>
          <w:p w14:paraId="796E681A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B9CB91D" w14:textId="77777777" w:rsidR="00A60F29" w:rsidRDefault="00000000">
            <w:r>
              <w:t>64.462264</w:t>
            </w:r>
          </w:p>
        </w:tc>
      </w:tr>
      <w:tr w:rsidR="00A60F29" w14:paraId="39DBB517" w14:textId="77777777" w:rsidTr="001B4DA5">
        <w:tc>
          <w:tcPr>
            <w:tcW w:w="2160" w:type="dxa"/>
          </w:tcPr>
          <w:p w14:paraId="64FBBB7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8543EDE" w14:textId="77777777" w:rsidR="00A60F29" w:rsidRDefault="00000000">
            <w:r>
              <w:t>Pharmacology</w:t>
            </w:r>
          </w:p>
        </w:tc>
        <w:tc>
          <w:tcPr>
            <w:tcW w:w="2160" w:type="dxa"/>
          </w:tcPr>
          <w:p w14:paraId="42FC94AE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EE09C5E" w14:textId="77777777" w:rsidR="00A60F29" w:rsidRDefault="00000000">
            <w:r>
              <w:t>64.462264</w:t>
            </w:r>
          </w:p>
        </w:tc>
      </w:tr>
      <w:tr w:rsidR="00A60F29" w14:paraId="424266A0" w14:textId="77777777" w:rsidTr="001B4DA5">
        <w:tc>
          <w:tcPr>
            <w:tcW w:w="2160" w:type="dxa"/>
          </w:tcPr>
          <w:p w14:paraId="3CBEFF6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65920A3" w14:textId="77777777" w:rsidR="00A60F29" w:rsidRDefault="00000000">
            <w:r>
              <w:t>Physiology</w:t>
            </w:r>
          </w:p>
        </w:tc>
        <w:tc>
          <w:tcPr>
            <w:tcW w:w="2160" w:type="dxa"/>
          </w:tcPr>
          <w:p w14:paraId="2445B74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193E845" w14:textId="77777777" w:rsidR="00A60F29" w:rsidRDefault="00000000">
            <w:r>
              <w:t>64.312</w:t>
            </w:r>
          </w:p>
        </w:tc>
      </w:tr>
      <w:tr w:rsidR="00A60F29" w14:paraId="19E87EB1" w14:textId="77777777" w:rsidTr="001B4DA5">
        <w:tc>
          <w:tcPr>
            <w:tcW w:w="2160" w:type="dxa"/>
          </w:tcPr>
          <w:p w14:paraId="0867CD83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1143D5B6" w14:textId="77777777" w:rsidR="00A60F29" w:rsidRDefault="00000000">
            <w:r>
              <w:t>Physiology</w:t>
            </w:r>
          </w:p>
        </w:tc>
        <w:tc>
          <w:tcPr>
            <w:tcW w:w="2160" w:type="dxa"/>
          </w:tcPr>
          <w:p w14:paraId="726A66A7" w14:textId="77777777" w:rsidR="00A60F29" w:rsidRDefault="00000000">
            <w:r>
              <w:t>Rmu Allied Hospital, Rawalpindi</w:t>
            </w:r>
          </w:p>
        </w:tc>
        <w:tc>
          <w:tcPr>
            <w:tcW w:w="2160" w:type="dxa"/>
          </w:tcPr>
          <w:p w14:paraId="76F11611" w14:textId="77777777" w:rsidR="00A60F29" w:rsidRDefault="00000000">
            <w:r>
              <w:t>64.312</w:t>
            </w:r>
          </w:p>
        </w:tc>
      </w:tr>
      <w:tr w:rsidR="00A60F29" w14:paraId="36815EC5" w14:textId="77777777" w:rsidTr="001B4DA5">
        <w:tc>
          <w:tcPr>
            <w:tcW w:w="2160" w:type="dxa"/>
          </w:tcPr>
          <w:p w14:paraId="0751112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0C28F6" w14:textId="77777777" w:rsidR="00A60F29" w:rsidRDefault="00000000">
            <w:r>
              <w:t>Physiology</w:t>
            </w:r>
          </w:p>
        </w:tc>
        <w:tc>
          <w:tcPr>
            <w:tcW w:w="2160" w:type="dxa"/>
          </w:tcPr>
          <w:p w14:paraId="098C41C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4C36187" w14:textId="77777777" w:rsidR="00A60F29" w:rsidRDefault="00000000">
            <w:r>
              <w:t>64.312</w:t>
            </w:r>
          </w:p>
        </w:tc>
      </w:tr>
      <w:tr w:rsidR="00A60F29" w14:paraId="7987AF23" w14:textId="77777777" w:rsidTr="001B4DA5">
        <w:tc>
          <w:tcPr>
            <w:tcW w:w="2160" w:type="dxa"/>
          </w:tcPr>
          <w:p w14:paraId="1C1D868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3BED684" w14:textId="77777777" w:rsidR="00A60F29" w:rsidRDefault="00000000">
            <w:r>
              <w:t>Physiology</w:t>
            </w:r>
          </w:p>
        </w:tc>
        <w:tc>
          <w:tcPr>
            <w:tcW w:w="2160" w:type="dxa"/>
          </w:tcPr>
          <w:p w14:paraId="3B3847E4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792AC9AB" w14:textId="77777777" w:rsidR="00A60F29" w:rsidRDefault="00000000">
            <w:r>
              <w:t>44.946809</w:t>
            </w:r>
          </w:p>
        </w:tc>
      </w:tr>
      <w:tr w:rsidR="00A60F29" w14:paraId="0BA53288" w14:textId="77777777" w:rsidTr="001B4DA5">
        <w:tc>
          <w:tcPr>
            <w:tcW w:w="2160" w:type="dxa"/>
          </w:tcPr>
          <w:p w14:paraId="6556C20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C5E9189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63020C6F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0A3EC18" w14:textId="77777777" w:rsidR="00A60F29" w:rsidRDefault="00000000">
            <w:r>
              <w:t>70.570834</w:t>
            </w:r>
          </w:p>
        </w:tc>
      </w:tr>
      <w:tr w:rsidR="00A60F29" w14:paraId="64D6ED6E" w14:textId="77777777" w:rsidTr="001B4DA5">
        <w:tc>
          <w:tcPr>
            <w:tcW w:w="2160" w:type="dxa"/>
          </w:tcPr>
          <w:p w14:paraId="5B904EC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A2A9A5B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5F707723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789770FF" w14:textId="77777777" w:rsidR="00A60F29" w:rsidRDefault="00000000">
            <w:r>
              <w:t>54.279167</w:t>
            </w:r>
          </w:p>
        </w:tc>
      </w:tr>
      <w:tr w:rsidR="00A60F29" w14:paraId="70BF70AF" w14:textId="77777777" w:rsidTr="001B4DA5">
        <w:tc>
          <w:tcPr>
            <w:tcW w:w="2160" w:type="dxa"/>
          </w:tcPr>
          <w:p w14:paraId="245F8C7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09CCCF0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1A6EB189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39D9DE7" w14:textId="77777777" w:rsidR="00A60F29" w:rsidRDefault="00000000">
            <w:r>
              <w:t>70.570834</w:t>
            </w:r>
          </w:p>
        </w:tc>
      </w:tr>
      <w:tr w:rsidR="00A60F29" w14:paraId="2D4E232B" w14:textId="77777777" w:rsidTr="001B4DA5">
        <w:tc>
          <w:tcPr>
            <w:tcW w:w="2160" w:type="dxa"/>
          </w:tcPr>
          <w:p w14:paraId="7B52CFE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2FE25AF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5AF88BE8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C1C1B40" w14:textId="77777777" w:rsidR="00A60F29" w:rsidRDefault="00000000">
            <w:r>
              <w:t>56.208333</w:t>
            </w:r>
          </w:p>
        </w:tc>
      </w:tr>
      <w:tr w:rsidR="00A60F29" w14:paraId="024F4C6A" w14:textId="77777777" w:rsidTr="001B4DA5">
        <w:tc>
          <w:tcPr>
            <w:tcW w:w="2160" w:type="dxa"/>
          </w:tcPr>
          <w:p w14:paraId="29A7F5F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B933023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48AA85C8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0DB260B" w14:textId="77777777" w:rsidR="00A60F29" w:rsidRDefault="00000000">
            <w:r>
              <w:t>58.4</w:t>
            </w:r>
          </w:p>
        </w:tc>
      </w:tr>
      <w:tr w:rsidR="00A60F29" w14:paraId="5A3E3155" w14:textId="77777777" w:rsidTr="001B4DA5">
        <w:tc>
          <w:tcPr>
            <w:tcW w:w="2160" w:type="dxa"/>
          </w:tcPr>
          <w:p w14:paraId="37333ED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3FFCBFA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474113EE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26A670B2" w14:textId="77777777" w:rsidR="00A60F29" w:rsidRDefault="00000000">
            <w:r>
              <w:t>61.481561</w:t>
            </w:r>
          </w:p>
        </w:tc>
      </w:tr>
      <w:tr w:rsidR="00A60F29" w14:paraId="62191DE2" w14:textId="77777777" w:rsidTr="001B4DA5">
        <w:tc>
          <w:tcPr>
            <w:tcW w:w="2160" w:type="dxa"/>
          </w:tcPr>
          <w:p w14:paraId="1EF76D7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52F0AB5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48BA7621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3452A88E" w14:textId="77777777" w:rsidR="00A60F29" w:rsidRDefault="00000000">
            <w:r>
              <w:t>45.742553</w:t>
            </w:r>
          </w:p>
        </w:tc>
      </w:tr>
      <w:tr w:rsidR="00A60F29" w14:paraId="5EEB8536" w14:textId="77777777" w:rsidTr="001B4DA5">
        <w:tc>
          <w:tcPr>
            <w:tcW w:w="2160" w:type="dxa"/>
          </w:tcPr>
          <w:p w14:paraId="789C602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222D94C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2DF6F394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75EB4CBA" w14:textId="77777777" w:rsidR="00A60F29" w:rsidRDefault="00000000">
            <w:r>
              <w:t>59.179167</w:t>
            </w:r>
          </w:p>
        </w:tc>
      </w:tr>
      <w:tr w:rsidR="00A60F29" w14:paraId="3BCCB8E4" w14:textId="77777777" w:rsidTr="001B4DA5">
        <w:tc>
          <w:tcPr>
            <w:tcW w:w="2160" w:type="dxa"/>
          </w:tcPr>
          <w:p w14:paraId="0C625C6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47EE76E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038139E9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0F97560C" w14:textId="77777777" w:rsidR="00A60F29" w:rsidRDefault="00000000">
            <w:r>
              <w:t>64.691667</w:t>
            </w:r>
          </w:p>
        </w:tc>
      </w:tr>
      <w:tr w:rsidR="00A60F29" w14:paraId="48679C4C" w14:textId="77777777" w:rsidTr="001B4DA5">
        <w:tc>
          <w:tcPr>
            <w:tcW w:w="2160" w:type="dxa"/>
          </w:tcPr>
          <w:p w14:paraId="37DDD4F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43F4B1D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1B317366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324DE0E" w14:textId="77777777" w:rsidR="00A60F29" w:rsidRDefault="00000000">
            <w:r>
              <w:t>69.454167</w:t>
            </w:r>
          </w:p>
        </w:tc>
      </w:tr>
      <w:tr w:rsidR="00A60F29" w14:paraId="51A25734" w14:textId="77777777" w:rsidTr="001B4DA5">
        <w:tc>
          <w:tcPr>
            <w:tcW w:w="2160" w:type="dxa"/>
          </w:tcPr>
          <w:p w14:paraId="49E3E7F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7463509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6B6D795A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1D55ECA" w14:textId="77777777" w:rsidR="00A60F29" w:rsidRDefault="00000000">
            <w:r>
              <w:t>64.978261</w:t>
            </w:r>
          </w:p>
        </w:tc>
      </w:tr>
      <w:tr w:rsidR="00A60F29" w14:paraId="0108A053" w14:textId="77777777" w:rsidTr="001B4DA5">
        <w:tc>
          <w:tcPr>
            <w:tcW w:w="2160" w:type="dxa"/>
          </w:tcPr>
          <w:p w14:paraId="5BF84E5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FE24163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05F34E62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6212A9CA" w14:textId="77777777" w:rsidR="00A60F29" w:rsidRDefault="00000000">
            <w:r>
              <w:t>56.783673</w:t>
            </w:r>
          </w:p>
        </w:tc>
      </w:tr>
      <w:tr w:rsidR="00A60F29" w14:paraId="60F78509" w14:textId="77777777" w:rsidTr="001B4DA5">
        <w:tc>
          <w:tcPr>
            <w:tcW w:w="2160" w:type="dxa"/>
          </w:tcPr>
          <w:p w14:paraId="42FB3FE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BCE8FA1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7E68E036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86E77D2" w14:textId="77777777" w:rsidR="00A60F29" w:rsidRDefault="00000000">
            <w:r>
              <w:t>70.570834</w:t>
            </w:r>
          </w:p>
        </w:tc>
      </w:tr>
      <w:tr w:rsidR="00A60F29" w14:paraId="30779EA9" w14:textId="77777777" w:rsidTr="001B4DA5">
        <w:tc>
          <w:tcPr>
            <w:tcW w:w="2160" w:type="dxa"/>
          </w:tcPr>
          <w:p w14:paraId="12B78AA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4E0C98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1B45EF59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4FBF1C9" w14:textId="77777777" w:rsidR="00A60F29" w:rsidRDefault="00000000">
            <w:r>
              <w:t>54.566667</w:t>
            </w:r>
          </w:p>
        </w:tc>
      </w:tr>
      <w:tr w:rsidR="00A60F29" w14:paraId="7610F3B5" w14:textId="77777777" w:rsidTr="001B4DA5">
        <w:tc>
          <w:tcPr>
            <w:tcW w:w="2160" w:type="dxa"/>
          </w:tcPr>
          <w:p w14:paraId="780E8FC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1AEFC6A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11166C04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43A9272" w14:textId="77777777" w:rsidR="00A60F29" w:rsidRDefault="00000000">
            <w:r>
              <w:t>72.080851</w:t>
            </w:r>
          </w:p>
        </w:tc>
      </w:tr>
      <w:tr w:rsidR="00A60F29" w14:paraId="1FC2DAEC" w14:textId="77777777" w:rsidTr="001B4DA5">
        <w:tc>
          <w:tcPr>
            <w:tcW w:w="2160" w:type="dxa"/>
          </w:tcPr>
          <w:p w14:paraId="03624DDC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6D51A1FF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6FC0B2DD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E9AB29C" w14:textId="77777777" w:rsidR="00A60F29" w:rsidRDefault="00000000">
            <w:r>
              <w:t>52.481481</w:t>
            </w:r>
          </w:p>
        </w:tc>
      </w:tr>
      <w:tr w:rsidR="00A60F29" w14:paraId="45824242" w14:textId="77777777" w:rsidTr="001B4DA5">
        <w:tc>
          <w:tcPr>
            <w:tcW w:w="2160" w:type="dxa"/>
          </w:tcPr>
          <w:p w14:paraId="115557D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216BCBA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D52F03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1D5E36A" w14:textId="77777777" w:rsidR="00A60F29" w:rsidRDefault="00000000">
            <w:r>
              <w:t>72.080851</w:t>
            </w:r>
          </w:p>
        </w:tc>
      </w:tr>
      <w:tr w:rsidR="00A60F29" w14:paraId="1B96DCEF" w14:textId="77777777" w:rsidTr="001B4DA5">
        <w:tc>
          <w:tcPr>
            <w:tcW w:w="2160" w:type="dxa"/>
          </w:tcPr>
          <w:p w14:paraId="3134B54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E1AE2FF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78831CB0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8F073C9" w14:textId="77777777" w:rsidR="00A60F29" w:rsidRDefault="00000000">
            <w:r>
              <w:t>62.254167</w:t>
            </w:r>
          </w:p>
        </w:tc>
      </w:tr>
      <w:tr w:rsidR="00A60F29" w14:paraId="1B568B61" w14:textId="77777777" w:rsidTr="001B4DA5">
        <w:tc>
          <w:tcPr>
            <w:tcW w:w="2160" w:type="dxa"/>
          </w:tcPr>
          <w:p w14:paraId="05A67A6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EB31A2F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18006993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62DEE07A" w14:textId="77777777" w:rsidR="00A60F29" w:rsidRDefault="00000000">
            <w:r>
              <w:t>54.5875</w:t>
            </w:r>
          </w:p>
        </w:tc>
      </w:tr>
      <w:tr w:rsidR="00A60F29" w14:paraId="5E08B674" w14:textId="77777777" w:rsidTr="001B4DA5">
        <w:tc>
          <w:tcPr>
            <w:tcW w:w="2160" w:type="dxa"/>
          </w:tcPr>
          <w:p w14:paraId="622DC0A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044E49F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3E035757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13A8B8F" w14:textId="77777777" w:rsidR="00A60F29" w:rsidRDefault="00000000">
            <w:r>
              <w:t>53.904167</w:t>
            </w:r>
          </w:p>
        </w:tc>
      </w:tr>
      <w:tr w:rsidR="00A60F29" w14:paraId="1DAF6ACA" w14:textId="77777777" w:rsidTr="001B4DA5">
        <w:tc>
          <w:tcPr>
            <w:tcW w:w="2160" w:type="dxa"/>
          </w:tcPr>
          <w:p w14:paraId="0F4C614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03B9751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928A159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76C2792B" w14:textId="77777777" w:rsidR="00A60F29" w:rsidRDefault="00000000">
            <w:r>
              <w:t>50.483333</w:t>
            </w:r>
          </w:p>
        </w:tc>
      </w:tr>
      <w:tr w:rsidR="00A60F29" w14:paraId="5D8F89FF" w14:textId="77777777" w:rsidTr="001B4DA5">
        <w:tc>
          <w:tcPr>
            <w:tcW w:w="2160" w:type="dxa"/>
          </w:tcPr>
          <w:p w14:paraId="6DA07B9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0B2DA4D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286D9284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0E9AA3EE" w14:textId="77777777" w:rsidR="00A60F29" w:rsidRDefault="00000000">
            <w:r>
              <w:t>53.881633</w:t>
            </w:r>
          </w:p>
        </w:tc>
      </w:tr>
      <w:tr w:rsidR="00A60F29" w14:paraId="4D76EEED" w14:textId="77777777" w:rsidTr="001B4DA5">
        <w:tc>
          <w:tcPr>
            <w:tcW w:w="2160" w:type="dxa"/>
          </w:tcPr>
          <w:p w14:paraId="66ADDFBD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6D4946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76A0E6AE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5BEA2C4" w14:textId="77777777" w:rsidR="00A60F29" w:rsidRDefault="00000000">
            <w:r>
              <w:t>72.080851</w:t>
            </w:r>
          </w:p>
        </w:tc>
      </w:tr>
      <w:tr w:rsidR="00A60F29" w14:paraId="7284B148" w14:textId="77777777" w:rsidTr="001B4DA5">
        <w:tc>
          <w:tcPr>
            <w:tcW w:w="2160" w:type="dxa"/>
          </w:tcPr>
          <w:p w14:paraId="66B8DD0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D034036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60C33114" w14:textId="77777777" w:rsidR="00A60F29" w:rsidRDefault="00000000">
            <w:r>
              <w:t>Punjab Institute Of Mental Health, Lahore</w:t>
            </w:r>
          </w:p>
        </w:tc>
        <w:tc>
          <w:tcPr>
            <w:tcW w:w="2160" w:type="dxa"/>
          </w:tcPr>
          <w:p w14:paraId="3B3EC7D3" w14:textId="77777777" w:rsidR="00A60F29" w:rsidRDefault="00000000">
            <w:r>
              <w:t>50.691111</w:t>
            </w:r>
          </w:p>
        </w:tc>
      </w:tr>
      <w:tr w:rsidR="00A60F29" w14:paraId="09B44698" w14:textId="77777777" w:rsidTr="001B4DA5">
        <w:tc>
          <w:tcPr>
            <w:tcW w:w="2160" w:type="dxa"/>
          </w:tcPr>
          <w:p w14:paraId="679209D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8918D72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32EC3BA9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BB995CB" w14:textId="77777777" w:rsidR="00A60F29" w:rsidRDefault="00000000">
            <w:r>
              <w:t>52.066667</w:t>
            </w:r>
          </w:p>
        </w:tc>
      </w:tr>
      <w:tr w:rsidR="00A60F29" w14:paraId="62177CD2" w14:textId="77777777" w:rsidTr="001B4DA5">
        <w:tc>
          <w:tcPr>
            <w:tcW w:w="2160" w:type="dxa"/>
          </w:tcPr>
          <w:p w14:paraId="6404F16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CAD3756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C30A5F4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15B2E99" w14:textId="77777777" w:rsidR="00A60F29" w:rsidRDefault="00000000">
            <w:r>
              <w:t>45.373913</w:t>
            </w:r>
          </w:p>
        </w:tc>
      </w:tr>
      <w:tr w:rsidR="00A60F29" w14:paraId="556C4AD0" w14:textId="77777777" w:rsidTr="001B4DA5">
        <w:tc>
          <w:tcPr>
            <w:tcW w:w="2160" w:type="dxa"/>
          </w:tcPr>
          <w:p w14:paraId="3A1C6AF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F3F738B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70408D16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7716CEA" w14:textId="77777777" w:rsidR="00A60F29" w:rsidRDefault="00000000">
            <w:r>
              <w:t>54.555789</w:t>
            </w:r>
          </w:p>
        </w:tc>
      </w:tr>
      <w:tr w:rsidR="00A60F29" w14:paraId="25DF925D" w14:textId="77777777" w:rsidTr="001B4DA5">
        <w:tc>
          <w:tcPr>
            <w:tcW w:w="2160" w:type="dxa"/>
          </w:tcPr>
          <w:p w14:paraId="367EE68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D5DADA4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4DDB510E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1C1762D" w14:textId="77777777" w:rsidR="00A60F29" w:rsidRDefault="00000000">
            <w:r>
              <w:t>46.479167</w:t>
            </w:r>
          </w:p>
        </w:tc>
      </w:tr>
      <w:tr w:rsidR="00A60F29" w14:paraId="697ABBA1" w14:textId="77777777" w:rsidTr="001B4DA5">
        <w:tc>
          <w:tcPr>
            <w:tcW w:w="2160" w:type="dxa"/>
          </w:tcPr>
          <w:p w14:paraId="0CFEB09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1C82F53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17CC40A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1D9BED5" w14:textId="77777777" w:rsidR="00A60F29" w:rsidRDefault="00000000">
            <w:r>
              <w:t>74.285714</w:t>
            </w:r>
          </w:p>
        </w:tc>
      </w:tr>
      <w:tr w:rsidR="00A60F29" w14:paraId="3640DB4F" w14:textId="77777777" w:rsidTr="001B4DA5">
        <w:tc>
          <w:tcPr>
            <w:tcW w:w="2160" w:type="dxa"/>
          </w:tcPr>
          <w:p w14:paraId="247D0FE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CD86A95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457DC985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5A8C2AB" w14:textId="77777777" w:rsidR="00A60F29" w:rsidRDefault="00000000">
            <w:r>
              <w:t>68.104166</w:t>
            </w:r>
          </w:p>
        </w:tc>
      </w:tr>
      <w:tr w:rsidR="00A60F29" w14:paraId="06715B68" w14:textId="77777777" w:rsidTr="001B4DA5">
        <w:tc>
          <w:tcPr>
            <w:tcW w:w="2160" w:type="dxa"/>
          </w:tcPr>
          <w:p w14:paraId="712A409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CFCA0FE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02B91CB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28EAC36" w14:textId="77777777" w:rsidR="00A60F29" w:rsidRDefault="00000000">
            <w:r>
              <w:t>74.285714</w:t>
            </w:r>
          </w:p>
        </w:tc>
      </w:tr>
      <w:tr w:rsidR="00A60F29" w14:paraId="05E3803B" w14:textId="77777777" w:rsidTr="001B4DA5">
        <w:tc>
          <w:tcPr>
            <w:tcW w:w="2160" w:type="dxa"/>
          </w:tcPr>
          <w:p w14:paraId="45CC4959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4926A762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6AF04273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E322C8B" w14:textId="77777777" w:rsidR="00A60F29" w:rsidRDefault="00000000">
            <w:r>
              <w:t>50.083333</w:t>
            </w:r>
          </w:p>
        </w:tc>
      </w:tr>
      <w:tr w:rsidR="00A60F29" w14:paraId="2E2CED34" w14:textId="77777777" w:rsidTr="001B4DA5">
        <w:tc>
          <w:tcPr>
            <w:tcW w:w="2160" w:type="dxa"/>
          </w:tcPr>
          <w:p w14:paraId="03BAFF9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EC51D8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000CAD54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01622B8A" w14:textId="77777777" w:rsidR="00A60F29" w:rsidRDefault="00000000">
            <w:r>
              <w:t>73.625</w:t>
            </w:r>
          </w:p>
        </w:tc>
      </w:tr>
      <w:tr w:rsidR="00A60F29" w14:paraId="4E9CB495" w14:textId="77777777" w:rsidTr="001B4DA5">
        <w:tc>
          <w:tcPr>
            <w:tcW w:w="2160" w:type="dxa"/>
          </w:tcPr>
          <w:p w14:paraId="0C94C17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1CFE6A0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5FCF5885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3083E2B3" w14:textId="77777777" w:rsidR="00A60F29" w:rsidRDefault="00000000">
            <w:r>
              <w:t>67.404167</w:t>
            </w:r>
          </w:p>
        </w:tc>
      </w:tr>
      <w:tr w:rsidR="00A60F29" w14:paraId="3C3DBD3F" w14:textId="77777777" w:rsidTr="001B4DA5">
        <w:tc>
          <w:tcPr>
            <w:tcW w:w="2160" w:type="dxa"/>
          </w:tcPr>
          <w:p w14:paraId="6CC8A3E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843A9DB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06D81C8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BCB95C7" w14:textId="77777777" w:rsidR="00A60F29" w:rsidRDefault="00000000">
            <w:r>
              <w:t>70.691666</w:t>
            </w:r>
          </w:p>
        </w:tc>
      </w:tr>
      <w:tr w:rsidR="00A60F29" w14:paraId="1FA46D51" w14:textId="77777777" w:rsidTr="001B4DA5">
        <w:tc>
          <w:tcPr>
            <w:tcW w:w="2160" w:type="dxa"/>
          </w:tcPr>
          <w:p w14:paraId="2791FE71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6DB05C0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B786247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45F1B3B" w14:textId="77777777" w:rsidR="00A60F29" w:rsidRDefault="00000000">
            <w:r>
              <w:t>68.339024</w:t>
            </w:r>
          </w:p>
        </w:tc>
      </w:tr>
      <w:tr w:rsidR="00A60F29" w14:paraId="62D076C6" w14:textId="77777777" w:rsidTr="001B4DA5">
        <w:tc>
          <w:tcPr>
            <w:tcW w:w="2160" w:type="dxa"/>
          </w:tcPr>
          <w:p w14:paraId="02028FD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7544B7F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7E129AC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5408707E" w14:textId="77777777" w:rsidR="00A60F29" w:rsidRDefault="00000000">
            <w:r>
              <w:t>74.285714</w:t>
            </w:r>
          </w:p>
        </w:tc>
      </w:tr>
      <w:tr w:rsidR="00A60F29" w14:paraId="691EA631" w14:textId="77777777" w:rsidTr="001B4DA5">
        <w:tc>
          <w:tcPr>
            <w:tcW w:w="2160" w:type="dxa"/>
          </w:tcPr>
          <w:p w14:paraId="7269846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50A95DA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1223AC08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D8B6E98" w14:textId="77777777" w:rsidR="00A60F29" w:rsidRDefault="00000000">
            <w:r>
              <w:t>72.045833</w:t>
            </w:r>
          </w:p>
        </w:tc>
      </w:tr>
      <w:tr w:rsidR="00A60F29" w14:paraId="4823543B" w14:textId="77777777" w:rsidTr="001B4DA5">
        <w:tc>
          <w:tcPr>
            <w:tcW w:w="2160" w:type="dxa"/>
          </w:tcPr>
          <w:p w14:paraId="57DA921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722A86F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07A499BF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50AAEBC2" w14:textId="77777777" w:rsidR="00A60F29" w:rsidRDefault="00000000">
            <w:r>
              <w:t>68.7375</w:t>
            </w:r>
          </w:p>
        </w:tc>
      </w:tr>
      <w:tr w:rsidR="00A60F29" w14:paraId="7AEF44DB" w14:textId="77777777" w:rsidTr="001B4DA5">
        <w:tc>
          <w:tcPr>
            <w:tcW w:w="2160" w:type="dxa"/>
          </w:tcPr>
          <w:p w14:paraId="0E6344B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14FB577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9F14450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7D67FBC" w14:textId="77777777" w:rsidR="00A60F29" w:rsidRDefault="00000000">
            <w:r>
              <w:t>69.6875</w:t>
            </w:r>
          </w:p>
        </w:tc>
      </w:tr>
      <w:tr w:rsidR="00A60F29" w14:paraId="557E995C" w14:textId="77777777" w:rsidTr="001B4DA5">
        <w:tc>
          <w:tcPr>
            <w:tcW w:w="2160" w:type="dxa"/>
          </w:tcPr>
          <w:p w14:paraId="4831859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EDF9BD9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536A9611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B0BF9E5" w14:textId="77777777" w:rsidR="00A60F29" w:rsidRDefault="00000000">
            <w:r>
              <w:t>70.125</w:t>
            </w:r>
          </w:p>
        </w:tc>
      </w:tr>
      <w:tr w:rsidR="00A60F29" w14:paraId="22FEB9BD" w14:textId="77777777" w:rsidTr="001B4DA5">
        <w:tc>
          <w:tcPr>
            <w:tcW w:w="2160" w:type="dxa"/>
          </w:tcPr>
          <w:p w14:paraId="74CE501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9E34AE3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0FBCB9B7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562D4D63" w14:textId="77777777" w:rsidR="00A60F29" w:rsidRDefault="00000000">
            <w:r>
              <w:t>70.125</w:t>
            </w:r>
          </w:p>
        </w:tc>
      </w:tr>
      <w:tr w:rsidR="00A60F29" w14:paraId="3B609492" w14:textId="77777777" w:rsidTr="001B4DA5">
        <w:tc>
          <w:tcPr>
            <w:tcW w:w="2160" w:type="dxa"/>
          </w:tcPr>
          <w:p w14:paraId="21285B4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442A7E8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2C30457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2E52245" w14:textId="77777777" w:rsidR="00A60F29" w:rsidRDefault="00000000">
            <w:r>
              <w:t>70.125</w:t>
            </w:r>
          </w:p>
        </w:tc>
      </w:tr>
      <w:tr w:rsidR="00A60F29" w14:paraId="0C691D18" w14:textId="77777777" w:rsidTr="001B4DA5">
        <w:tc>
          <w:tcPr>
            <w:tcW w:w="2160" w:type="dxa"/>
          </w:tcPr>
          <w:p w14:paraId="0330874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7C240EC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72419C4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A15ABB5" w14:textId="77777777" w:rsidR="00A60F29" w:rsidRDefault="00000000">
            <w:r>
              <w:t>64.066667</w:t>
            </w:r>
          </w:p>
        </w:tc>
      </w:tr>
      <w:tr w:rsidR="00A60F29" w14:paraId="4FFF081C" w14:textId="77777777" w:rsidTr="001B4DA5">
        <w:tc>
          <w:tcPr>
            <w:tcW w:w="2160" w:type="dxa"/>
          </w:tcPr>
          <w:p w14:paraId="378DC92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569E5A8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5A9C42BC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37B904EF" w14:textId="77777777" w:rsidR="00A60F29" w:rsidRDefault="00000000">
            <w:r>
              <w:t>57.733333</w:t>
            </w:r>
          </w:p>
        </w:tc>
      </w:tr>
      <w:tr w:rsidR="00A60F29" w14:paraId="285F858D" w14:textId="77777777" w:rsidTr="001B4DA5">
        <w:tc>
          <w:tcPr>
            <w:tcW w:w="2160" w:type="dxa"/>
          </w:tcPr>
          <w:p w14:paraId="05E6F85C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D2A144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138157E4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415836B" w14:textId="77777777" w:rsidR="00A60F29" w:rsidRDefault="00000000">
            <w:r>
              <w:t>64.066667</w:t>
            </w:r>
          </w:p>
        </w:tc>
      </w:tr>
      <w:tr w:rsidR="00A60F29" w14:paraId="683BDF79" w14:textId="77777777" w:rsidTr="001B4DA5">
        <w:tc>
          <w:tcPr>
            <w:tcW w:w="2160" w:type="dxa"/>
          </w:tcPr>
          <w:p w14:paraId="7393385A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1E5D57F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193C4C45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3946B288" w14:textId="77777777" w:rsidR="00A60F29" w:rsidRDefault="00000000">
            <w:r>
              <w:t>59.508333</w:t>
            </w:r>
          </w:p>
        </w:tc>
      </w:tr>
      <w:tr w:rsidR="00A60F29" w14:paraId="623C3467" w14:textId="77777777" w:rsidTr="001B4DA5">
        <w:tc>
          <w:tcPr>
            <w:tcW w:w="2160" w:type="dxa"/>
          </w:tcPr>
          <w:p w14:paraId="5BF91D8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EEE34C1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136ACE38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37608CC" w14:textId="77777777" w:rsidR="00A60F29" w:rsidRDefault="00000000">
            <w:r>
              <w:t>64.066667</w:t>
            </w:r>
          </w:p>
        </w:tc>
      </w:tr>
      <w:tr w:rsidR="00A60F29" w14:paraId="4EDA195B" w14:textId="77777777" w:rsidTr="001B4DA5">
        <w:tc>
          <w:tcPr>
            <w:tcW w:w="2160" w:type="dxa"/>
          </w:tcPr>
          <w:p w14:paraId="3AB3396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ADB9B4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0BB9D1F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2B96EBC" w14:textId="77777777" w:rsidR="00A60F29" w:rsidRDefault="00000000">
            <w:r>
              <w:t>71.204167</w:t>
            </w:r>
          </w:p>
        </w:tc>
      </w:tr>
      <w:tr w:rsidR="00A60F29" w14:paraId="078BBA2A" w14:textId="77777777" w:rsidTr="001B4DA5">
        <w:tc>
          <w:tcPr>
            <w:tcW w:w="2160" w:type="dxa"/>
          </w:tcPr>
          <w:p w14:paraId="200BAA07" w14:textId="77777777" w:rsidR="00A60F29" w:rsidRDefault="00000000">
            <w:r>
              <w:lastRenderedPageBreak/>
              <w:t>FCPS</w:t>
            </w:r>
          </w:p>
        </w:tc>
        <w:tc>
          <w:tcPr>
            <w:tcW w:w="2160" w:type="dxa"/>
          </w:tcPr>
          <w:p w14:paraId="7A868C95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6CC1942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2EF1A676" w14:textId="77777777" w:rsidR="00A60F29" w:rsidRDefault="00000000">
            <w:r>
              <w:t>60.066667</w:t>
            </w:r>
          </w:p>
        </w:tc>
      </w:tr>
      <w:tr w:rsidR="00A60F29" w14:paraId="2F531338" w14:textId="77777777" w:rsidTr="001B4DA5">
        <w:tc>
          <w:tcPr>
            <w:tcW w:w="2160" w:type="dxa"/>
          </w:tcPr>
          <w:p w14:paraId="167180B4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B6329A6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64177E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8A0E3E1" w14:textId="77777777" w:rsidR="00A60F29" w:rsidRDefault="00000000">
            <w:r>
              <w:t>71.204167</w:t>
            </w:r>
          </w:p>
        </w:tc>
      </w:tr>
      <w:tr w:rsidR="00A60F29" w14:paraId="38D8B2CF" w14:textId="77777777" w:rsidTr="001B4DA5">
        <w:tc>
          <w:tcPr>
            <w:tcW w:w="2160" w:type="dxa"/>
          </w:tcPr>
          <w:p w14:paraId="21151513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0D6498D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77D08348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54951ED" w14:textId="77777777" w:rsidR="00A60F29" w:rsidRDefault="00000000">
            <w:r>
              <w:t>47.629167</w:t>
            </w:r>
          </w:p>
        </w:tc>
      </w:tr>
      <w:tr w:rsidR="00A60F29" w14:paraId="6FDE5735" w14:textId="77777777" w:rsidTr="001B4DA5">
        <w:tc>
          <w:tcPr>
            <w:tcW w:w="2160" w:type="dxa"/>
          </w:tcPr>
          <w:p w14:paraId="6C50948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A5DE284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2EC7D113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2AC87B1" w14:textId="77777777" w:rsidR="00A60F29" w:rsidRDefault="00000000">
            <w:r>
              <w:t>65.3375</w:t>
            </w:r>
          </w:p>
        </w:tc>
      </w:tr>
      <w:tr w:rsidR="00A60F29" w14:paraId="012FCFF7" w14:textId="77777777" w:rsidTr="001B4DA5">
        <w:tc>
          <w:tcPr>
            <w:tcW w:w="2160" w:type="dxa"/>
          </w:tcPr>
          <w:p w14:paraId="3FC4782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6F423938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5A9A1D5E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5657B15" w14:textId="77777777" w:rsidR="00A60F29" w:rsidRDefault="00000000">
            <w:r>
              <w:t>67.85</w:t>
            </w:r>
          </w:p>
        </w:tc>
      </w:tr>
      <w:tr w:rsidR="00A60F29" w14:paraId="11F7EB76" w14:textId="77777777" w:rsidTr="001B4DA5">
        <w:tc>
          <w:tcPr>
            <w:tcW w:w="2160" w:type="dxa"/>
          </w:tcPr>
          <w:p w14:paraId="2249E976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88E0639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B917A15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70550C2" w14:textId="77777777" w:rsidR="00A60F29" w:rsidRDefault="00000000">
            <w:r>
              <w:t>64.779167</w:t>
            </w:r>
          </w:p>
        </w:tc>
      </w:tr>
      <w:tr w:rsidR="00A60F29" w14:paraId="0B6C19EB" w14:textId="77777777" w:rsidTr="001B4DA5">
        <w:tc>
          <w:tcPr>
            <w:tcW w:w="2160" w:type="dxa"/>
          </w:tcPr>
          <w:p w14:paraId="6F10BE32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705D6412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9D4F38F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099099E2" w14:textId="77777777" w:rsidR="00A60F29" w:rsidRDefault="00000000">
            <w:r>
              <w:t>63.025</w:t>
            </w:r>
          </w:p>
        </w:tc>
      </w:tr>
      <w:tr w:rsidR="00A60F29" w14:paraId="5DE630D5" w14:textId="77777777" w:rsidTr="001B4DA5">
        <w:tc>
          <w:tcPr>
            <w:tcW w:w="2160" w:type="dxa"/>
          </w:tcPr>
          <w:p w14:paraId="4D2B034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062A338F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C08AA3A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3772C2B" w14:textId="77777777" w:rsidR="00A60F29" w:rsidRDefault="00000000">
            <w:r>
              <w:t>61.408333</w:t>
            </w:r>
          </w:p>
        </w:tc>
      </w:tr>
      <w:tr w:rsidR="00A60F29" w14:paraId="0797D781" w14:textId="77777777" w:rsidTr="001B4DA5">
        <w:tc>
          <w:tcPr>
            <w:tcW w:w="2160" w:type="dxa"/>
          </w:tcPr>
          <w:p w14:paraId="62EC329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A5DDB8B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DBC33AC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58170E99" w14:textId="77777777" w:rsidR="00A60F29" w:rsidRDefault="00000000">
            <w:r>
              <w:t>61.675</w:t>
            </w:r>
          </w:p>
        </w:tc>
      </w:tr>
      <w:tr w:rsidR="00A60F29" w14:paraId="7F689C60" w14:textId="77777777" w:rsidTr="001B4DA5">
        <w:tc>
          <w:tcPr>
            <w:tcW w:w="2160" w:type="dxa"/>
          </w:tcPr>
          <w:p w14:paraId="6733341F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3263754F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2C982EB1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54411B8" w14:textId="77777777" w:rsidR="00A60F29" w:rsidRDefault="00000000">
            <w:r>
              <w:t>70.429166</w:t>
            </w:r>
          </w:p>
        </w:tc>
      </w:tr>
      <w:tr w:rsidR="00A60F29" w14:paraId="294132F2" w14:textId="77777777" w:rsidTr="001B4DA5">
        <w:tc>
          <w:tcPr>
            <w:tcW w:w="2160" w:type="dxa"/>
          </w:tcPr>
          <w:p w14:paraId="6B441B97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2EE34E7E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6146FB22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7B1D2C80" w14:textId="77777777" w:rsidR="00A60F29" w:rsidRDefault="00000000">
            <w:r>
              <w:t>66.256522</w:t>
            </w:r>
          </w:p>
        </w:tc>
      </w:tr>
      <w:tr w:rsidR="00A60F29" w14:paraId="46F644B9" w14:textId="77777777" w:rsidTr="001B4DA5">
        <w:tc>
          <w:tcPr>
            <w:tcW w:w="2160" w:type="dxa"/>
          </w:tcPr>
          <w:p w14:paraId="454C3EE9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916580C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093C9150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39F7271" w14:textId="77777777" w:rsidR="00A60F29" w:rsidRDefault="00000000">
            <w:r>
              <w:t>71.204167</w:t>
            </w:r>
          </w:p>
        </w:tc>
      </w:tr>
      <w:tr w:rsidR="00A60F29" w14:paraId="2D538D30" w14:textId="77777777" w:rsidTr="001B4DA5">
        <w:tc>
          <w:tcPr>
            <w:tcW w:w="2160" w:type="dxa"/>
          </w:tcPr>
          <w:p w14:paraId="70B747CB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424A27BD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31E35434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792220DC" w14:textId="77777777" w:rsidR="00A60F29" w:rsidRDefault="00000000">
            <w:r>
              <w:t>61.158333</w:t>
            </w:r>
          </w:p>
        </w:tc>
      </w:tr>
      <w:tr w:rsidR="00A60F29" w14:paraId="7985F9CE" w14:textId="77777777" w:rsidTr="001B4DA5">
        <w:tc>
          <w:tcPr>
            <w:tcW w:w="2160" w:type="dxa"/>
          </w:tcPr>
          <w:p w14:paraId="795C2840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F8119D5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76C8E082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359DD28" w14:textId="77777777" w:rsidR="00A60F29" w:rsidRDefault="00000000">
            <w:r>
              <w:t>66.9</w:t>
            </w:r>
          </w:p>
        </w:tc>
      </w:tr>
      <w:tr w:rsidR="00A60F29" w14:paraId="604B3FC2" w14:textId="77777777" w:rsidTr="001B4DA5">
        <w:tc>
          <w:tcPr>
            <w:tcW w:w="2160" w:type="dxa"/>
          </w:tcPr>
          <w:p w14:paraId="23CD4F78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166E7D59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27CB6F23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42736735" w14:textId="77777777" w:rsidR="00A60F29" w:rsidRDefault="00000000">
            <w:r>
              <w:t>69.195833</w:t>
            </w:r>
          </w:p>
        </w:tc>
      </w:tr>
      <w:tr w:rsidR="00A60F29" w14:paraId="168E6028" w14:textId="77777777" w:rsidTr="001B4DA5">
        <w:tc>
          <w:tcPr>
            <w:tcW w:w="2160" w:type="dxa"/>
          </w:tcPr>
          <w:p w14:paraId="41D9D7B5" w14:textId="77777777" w:rsidR="00A60F29" w:rsidRDefault="00000000">
            <w:r>
              <w:t>FCPS</w:t>
            </w:r>
          </w:p>
        </w:tc>
        <w:tc>
          <w:tcPr>
            <w:tcW w:w="2160" w:type="dxa"/>
          </w:tcPr>
          <w:p w14:paraId="5D35199D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59247439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68BA6E4" w14:textId="77777777" w:rsidR="00A60F29" w:rsidRDefault="00000000">
            <w:r>
              <w:t>57.678261</w:t>
            </w:r>
          </w:p>
        </w:tc>
      </w:tr>
      <w:tr w:rsidR="00A60F29" w14:paraId="353B865D" w14:textId="77777777" w:rsidTr="001B4DA5">
        <w:tc>
          <w:tcPr>
            <w:tcW w:w="2160" w:type="dxa"/>
          </w:tcPr>
          <w:p w14:paraId="6F0BA483" w14:textId="77777777" w:rsidR="00A60F29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2CB32875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023D583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9C2E798" w14:textId="77777777" w:rsidR="00A60F29" w:rsidRDefault="00000000">
            <w:r>
              <w:t>63.471667</w:t>
            </w:r>
          </w:p>
        </w:tc>
      </w:tr>
      <w:tr w:rsidR="00A60F29" w14:paraId="632DC600" w14:textId="77777777" w:rsidTr="001B4DA5">
        <w:tc>
          <w:tcPr>
            <w:tcW w:w="2160" w:type="dxa"/>
          </w:tcPr>
          <w:p w14:paraId="479E76F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54627F6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F77E07C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4EBBFE7" w14:textId="77777777" w:rsidR="00A60F29" w:rsidRDefault="00000000">
            <w:r>
              <w:t>58.148333</w:t>
            </w:r>
          </w:p>
        </w:tc>
      </w:tr>
      <w:tr w:rsidR="00A60F29" w14:paraId="76AB8DAB" w14:textId="77777777" w:rsidTr="001B4DA5">
        <w:tc>
          <w:tcPr>
            <w:tcW w:w="2160" w:type="dxa"/>
          </w:tcPr>
          <w:p w14:paraId="6E11D9F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DE3F57B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6D4D493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8FEEBDE" w14:textId="77777777" w:rsidR="00A60F29" w:rsidRDefault="00000000">
            <w:r>
              <w:t>63.471667</w:t>
            </w:r>
          </w:p>
        </w:tc>
      </w:tr>
      <w:tr w:rsidR="00A60F29" w14:paraId="4F1E01EC" w14:textId="77777777" w:rsidTr="001B4DA5">
        <w:tc>
          <w:tcPr>
            <w:tcW w:w="2160" w:type="dxa"/>
          </w:tcPr>
          <w:p w14:paraId="2E66DA2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ACBB58D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400C295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C35983C" w14:textId="77777777" w:rsidR="00A60F29" w:rsidRDefault="00000000">
            <w:r>
              <w:t>59.570833</w:t>
            </w:r>
          </w:p>
        </w:tc>
      </w:tr>
      <w:tr w:rsidR="00A60F29" w14:paraId="725C4F07" w14:textId="77777777" w:rsidTr="001B4DA5">
        <w:tc>
          <w:tcPr>
            <w:tcW w:w="2160" w:type="dxa"/>
          </w:tcPr>
          <w:p w14:paraId="4D3CA98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B4178DD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9C68CAE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10FB33F" w14:textId="77777777" w:rsidR="00A60F29" w:rsidRDefault="00000000">
            <w:r>
              <w:t>56.6675</w:t>
            </w:r>
          </w:p>
        </w:tc>
      </w:tr>
      <w:tr w:rsidR="00A60F29" w14:paraId="277B6DFA" w14:textId="77777777" w:rsidTr="001B4DA5">
        <w:tc>
          <w:tcPr>
            <w:tcW w:w="2160" w:type="dxa"/>
          </w:tcPr>
          <w:p w14:paraId="5A50A2E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28625F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4F6C9CAD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14C3680D" w14:textId="77777777" w:rsidR="00A60F29" w:rsidRDefault="00000000">
            <w:r>
              <w:t>55.6325</w:t>
            </w:r>
          </w:p>
        </w:tc>
      </w:tr>
      <w:tr w:rsidR="00A60F29" w14:paraId="1005A581" w14:textId="77777777" w:rsidTr="001B4DA5">
        <w:tc>
          <w:tcPr>
            <w:tcW w:w="2160" w:type="dxa"/>
          </w:tcPr>
          <w:p w14:paraId="4536CC9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2537C3E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7D249FD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196D453B" w14:textId="77777777" w:rsidR="00A60F29" w:rsidRDefault="00000000">
            <w:r>
              <w:t>58.2175</w:t>
            </w:r>
          </w:p>
        </w:tc>
      </w:tr>
      <w:tr w:rsidR="00A60F29" w14:paraId="258BDBBD" w14:textId="77777777" w:rsidTr="001B4DA5">
        <w:tc>
          <w:tcPr>
            <w:tcW w:w="2160" w:type="dxa"/>
          </w:tcPr>
          <w:p w14:paraId="43AAFAC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162EDD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B4A691C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10AF0628" w14:textId="77777777" w:rsidR="00A60F29" w:rsidRDefault="00000000">
            <w:r>
              <w:t>49.69703</w:t>
            </w:r>
          </w:p>
        </w:tc>
      </w:tr>
      <w:tr w:rsidR="00A60F29" w14:paraId="7EAC254C" w14:textId="77777777" w:rsidTr="001B4DA5">
        <w:tc>
          <w:tcPr>
            <w:tcW w:w="2160" w:type="dxa"/>
          </w:tcPr>
          <w:p w14:paraId="0179A5C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2D954AD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56925015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461715CD" w14:textId="77777777" w:rsidR="00A60F29" w:rsidRDefault="00000000">
            <w:r>
              <w:t>63.471667</w:t>
            </w:r>
          </w:p>
        </w:tc>
      </w:tr>
      <w:tr w:rsidR="00A60F29" w14:paraId="696FA6D7" w14:textId="77777777" w:rsidTr="001B4DA5">
        <w:tc>
          <w:tcPr>
            <w:tcW w:w="2160" w:type="dxa"/>
          </w:tcPr>
          <w:p w14:paraId="2D1FCDE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82B8D35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9D5061D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C587AE5" w14:textId="77777777" w:rsidR="00A60F29" w:rsidRDefault="00000000">
            <w:r>
              <w:t>56.111667</w:t>
            </w:r>
          </w:p>
        </w:tc>
      </w:tr>
      <w:tr w:rsidR="00A60F29" w14:paraId="325B4293" w14:textId="77777777" w:rsidTr="001B4DA5">
        <w:tc>
          <w:tcPr>
            <w:tcW w:w="2160" w:type="dxa"/>
          </w:tcPr>
          <w:p w14:paraId="7B60657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C224F04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B3E27CB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6A895A54" w14:textId="77777777" w:rsidR="00A60F29" w:rsidRDefault="00000000">
            <w:r>
              <w:t>55.136471</w:t>
            </w:r>
          </w:p>
        </w:tc>
      </w:tr>
      <w:tr w:rsidR="00A60F29" w14:paraId="67DA62E9" w14:textId="77777777" w:rsidTr="001B4DA5">
        <w:tc>
          <w:tcPr>
            <w:tcW w:w="2160" w:type="dxa"/>
          </w:tcPr>
          <w:p w14:paraId="7215D71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AEA924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23FBB6A5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0A9A9888" w14:textId="77777777" w:rsidR="00A60F29" w:rsidRDefault="00000000">
            <w:r>
              <w:t>53.5625</w:t>
            </w:r>
          </w:p>
        </w:tc>
      </w:tr>
      <w:tr w:rsidR="00A60F29" w14:paraId="1BFDB078" w14:textId="77777777" w:rsidTr="001B4DA5">
        <w:tc>
          <w:tcPr>
            <w:tcW w:w="2160" w:type="dxa"/>
          </w:tcPr>
          <w:p w14:paraId="401165C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679602C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296B67A1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87357D8" w14:textId="77777777" w:rsidR="00A60F29" w:rsidRDefault="00000000">
            <w:r>
              <w:t>55.409167</w:t>
            </w:r>
          </w:p>
        </w:tc>
      </w:tr>
      <w:tr w:rsidR="00A60F29" w14:paraId="5B7911A5" w14:textId="77777777" w:rsidTr="001B4DA5">
        <w:tc>
          <w:tcPr>
            <w:tcW w:w="2160" w:type="dxa"/>
          </w:tcPr>
          <w:p w14:paraId="6E67AB8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A2B71B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FB765DC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9CB689D" w14:textId="77777777" w:rsidR="00A60F29" w:rsidRDefault="00000000">
            <w:r>
              <w:t>60.876667</w:t>
            </w:r>
          </w:p>
        </w:tc>
      </w:tr>
      <w:tr w:rsidR="00A60F29" w14:paraId="02FC0734" w14:textId="77777777" w:rsidTr="001B4DA5">
        <w:tc>
          <w:tcPr>
            <w:tcW w:w="2160" w:type="dxa"/>
          </w:tcPr>
          <w:p w14:paraId="4EA6D32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0FECAA4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9B0E91D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2EC0156" w14:textId="77777777" w:rsidR="00A60F29" w:rsidRDefault="00000000">
            <w:r>
              <w:t>56.10058</w:t>
            </w:r>
          </w:p>
        </w:tc>
      </w:tr>
      <w:tr w:rsidR="00A60F29" w14:paraId="4CF4A675" w14:textId="77777777" w:rsidTr="001B4DA5">
        <w:tc>
          <w:tcPr>
            <w:tcW w:w="2160" w:type="dxa"/>
          </w:tcPr>
          <w:p w14:paraId="19AD09E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E614BEB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15AA49EB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40E28427" w14:textId="77777777" w:rsidR="00A60F29" w:rsidRDefault="00000000">
            <w:r>
              <w:t>43.507619</w:t>
            </w:r>
          </w:p>
        </w:tc>
      </w:tr>
      <w:tr w:rsidR="00A60F29" w14:paraId="4F84AE5F" w14:textId="77777777" w:rsidTr="001B4DA5">
        <w:tc>
          <w:tcPr>
            <w:tcW w:w="2160" w:type="dxa"/>
          </w:tcPr>
          <w:p w14:paraId="60A2AB9F" w14:textId="77777777" w:rsidR="00A60F29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5B9ED9C9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7815EADA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7BDFB08B" w14:textId="77777777" w:rsidR="00A60F29" w:rsidRDefault="00000000">
            <w:r>
              <w:t>57.498776</w:t>
            </w:r>
          </w:p>
        </w:tc>
      </w:tr>
      <w:tr w:rsidR="00A60F29" w14:paraId="5FFA77F8" w14:textId="77777777" w:rsidTr="001B4DA5">
        <w:tc>
          <w:tcPr>
            <w:tcW w:w="2160" w:type="dxa"/>
          </w:tcPr>
          <w:p w14:paraId="30223F5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CE3C0D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86AF890" w14:textId="77777777" w:rsidR="00A60F29" w:rsidRDefault="00000000">
            <w:r>
              <w:t>Disable</w:t>
            </w:r>
          </w:p>
        </w:tc>
        <w:tc>
          <w:tcPr>
            <w:tcW w:w="2160" w:type="dxa"/>
          </w:tcPr>
          <w:p w14:paraId="7ACE8613" w14:textId="77777777" w:rsidR="00A60F29" w:rsidRDefault="00000000">
            <w:r>
              <w:t>41.755833</w:t>
            </w:r>
          </w:p>
        </w:tc>
      </w:tr>
      <w:tr w:rsidR="00A60F29" w14:paraId="48CFC924" w14:textId="77777777" w:rsidTr="001B4DA5">
        <w:tc>
          <w:tcPr>
            <w:tcW w:w="2160" w:type="dxa"/>
          </w:tcPr>
          <w:p w14:paraId="26D942A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7DFE207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62EF180F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097AD87C" w14:textId="77777777" w:rsidR="00A60F29" w:rsidRDefault="00000000">
            <w:r>
              <w:t>40.473061</w:t>
            </w:r>
          </w:p>
        </w:tc>
      </w:tr>
      <w:tr w:rsidR="00A60F29" w14:paraId="3E17A74E" w14:textId="77777777" w:rsidTr="001B4DA5">
        <w:tc>
          <w:tcPr>
            <w:tcW w:w="2160" w:type="dxa"/>
          </w:tcPr>
          <w:p w14:paraId="6664377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DB1358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25EB58A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06672589" w14:textId="77777777" w:rsidR="00A60F29" w:rsidRDefault="00000000">
            <w:r>
              <w:t>59.130833</w:t>
            </w:r>
          </w:p>
        </w:tc>
      </w:tr>
      <w:tr w:rsidR="00A60F29" w14:paraId="440AFCCA" w14:textId="77777777" w:rsidTr="001B4DA5">
        <w:tc>
          <w:tcPr>
            <w:tcW w:w="2160" w:type="dxa"/>
          </w:tcPr>
          <w:p w14:paraId="2C7A1E1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3E11CD7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4E1C3EB1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2C9DFD4B" w14:textId="77777777" w:rsidR="00A60F29" w:rsidRDefault="00000000">
            <w:r>
              <w:t>43.468333</w:t>
            </w:r>
          </w:p>
        </w:tc>
      </w:tr>
      <w:tr w:rsidR="00A60F29" w14:paraId="1144FB41" w14:textId="77777777" w:rsidTr="001B4DA5">
        <w:tc>
          <w:tcPr>
            <w:tcW w:w="2160" w:type="dxa"/>
          </w:tcPr>
          <w:p w14:paraId="7490A35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BD7A8F5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4B79A32F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1476165F" w14:textId="77777777" w:rsidR="00A60F29" w:rsidRDefault="00000000">
            <w:r>
              <w:t>56.650833</w:t>
            </w:r>
          </w:p>
        </w:tc>
      </w:tr>
      <w:tr w:rsidR="00A60F29" w14:paraId="069C56AC" w14:textId="77777777" w:rsidTr="001B4DA5">
        <w:tc>
          <w:tcPr>
            <w:tcW w:w="2160" w:type="dxa"/>
          </w:tcPr>
          <w:p w14:paraId="1E679DB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819682B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51BDFD6E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00B04D91" w14:textId="77777777" w:rsidR="00A60F29" w:rsidRDefault="00000000">
            <w:r>
              <w:t>52.270345</w:t>
            </w:r>
          </w:p>
        </w:tc>
      </w:tr>
      <w:tr w:rsidR="00A60F29" w14:paraId="1811ABA4" w14:textId="77777777" w:rsidTr="001B4DA5">
        <w:tc>
          <w:tcPr>
            <w:tcW w:w="2160" w:type="dxa"/>
          </w:tcPr>
          <w:p w14:paraId="36B5B14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5F610B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2D1AD8EF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7A011F10" w14:textId="77777777" w:rsidR="00A60F29" w:rsidRDefault="00000000">
            <w:r>
              <w:t>58.979167</w:t>
            </w:r>
          </w:p>
        </w:tc>
      </w:tr>
      <w:tr w:rsidR="00A60F29" w14:paraId="525605F4" w14:textId="77777777" w:rsidTr="001B4DA5">
        <w:tc>
          <w:tcPr>
            <w:tcW w:w="2160" w:type="dxa"/>
          </w:tcPr>
          <w:p w14:paraId="78F26BB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71C6EEF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68D873B4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52DBB906" w14:textId="77777777" w:rsidR="00A60F29" w:rsidRDefault="00000000">
            <w:r>
              <w:t>58.809167</w:t>
            </w:r>
          </w:p>
        </w:tc>
      </w:tr>
      <w:tr w:rsidR="00A60F29" w14:paraId="6F8C877D" w14:textId="77777777" w:rsidTr="001B4DA5">
        <w:tc>
          <w:tcPr>
            <w:tcW w:w="2160" w:type="dxa"/>
          </w:tcPr>
          <w:p w14:paraId="492F354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31B1A17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31C4BA86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3347C2C" w14:textId="77777777" w:rsidR="00A60F29" w:rsidRDefault="00000000">
            <w:r>
              <w:t>58.707327</w:t>
            </w:r>
          </w:p>
        </w:tc>
      </w:tr>
      <w:tr w:rsidR="00A60F29" w14:paraId="5457D65E" w14:textId="77777777" w:rsidTr="001B4DA5">
        <w:tc>
          <w:tcPr>
            <w:tcW w:w="2160" w:type="dxa"/>
          </w:tcPr>
          <w:p w14:paraId="7D36A8A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4F07A83" w14:textId="77777777" w:rsidR="00A60F29" w:rsidRDefault="00000000">
            <w:r>
              <w:t>Anaesthesia</w:t>
            </w:r>
          </w:p>
        </w:tc>
        <w:tc>
          <w:tcPr>
            <w:tcW w:w="2160" w:type="dxa"/>
          </w:tcPr>
          <w:p w14:paraId="0898D2D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9DCBD52" w14:textId="77777777" w:rsidR="00A60F29" w:rsidRDefault="00000000">
            <w:r>
              <w:t>51.771973</w:t>
            </w:r>
          </w:p>
        </w:tc>
      </w:tr>
      <w:tr w:rsidR="00A60F29" w14:paraId="27469BF8" w14:textId="77777777" w:rsidTr="001B4DA5">
        <w:tc>
          <w:tcPr>
            <w:tcW w:w="2160" w:type="dxa"/>
          </w:tcPr>
          <w:p w14:paraId="48C7BD5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1B7DA12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7535BD1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9A4831C" w14:textId="77777777" w:rsidR="00A60F29" w:rsidRDefault="00000000">
            <w:r>
              <w:t>57.546667</w:t>
            </w:r>
          </w:p>
        </w:tc>
      </w:tr>
      <w:tr w:rsidR="00A60F29" w14:paraId="12F49895" w14:textId="77777777" w:rsidTr="001B4DA5">
        <w:tc>
          <w:tcPr>
            <w:tcW w:w="2160" w:type="dxa"/>
          </w:tcPr>
          <w:p w14:paraId="5ADA47E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305DF83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135C4F9A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7668476" w14:textId="77777777" w:rsidR="00A60F29" w:rsidRDefault="00000000">
            <w:r>
              <w:t>50.351667</w:t>
            </w:r>
          </w:p>
        </w:tc>
      </w:tr>
      <w:tr w:rsidR="00A60F29" w14:paraId="61E78DC4" w14:textId="77777777" w:rsidTr="001B4DA5">
        <w:tc>
          <w:tcPr>
            <w:tcW w:w="2160" w:type="dxa"/>
          </w:tcPr>
          <w:p w14:paraId="4C8E4D5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A38F751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46749E90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2F3E6BD" w14:textId="77777777" w:rsidR="00A60F29" w:rsidRDefault="00000000">
            <w:r>
              <w:t>57.546667</w:t>
            </w:r>
          </w:p>
        </w:tc>
      </w:tr>
      <w:tr w:rsidR="00A60F29" w14:paraId="0EE3C49D" w14:textId="77777777" w:rsidTr="001B4DA5">
        <w:tc>
          <w:tcPr>
            <w:tcW w:w="2160" w:type="dxa"/>
          </w:tcPr>
          <w:p w14:paraId="0B367F6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4C1A1A7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53634F58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23E7CE58" w14:textId="77777777" w:rsidR="00A60F29" w:rsidRDefault="00000000">
            <w:r>
              <w:t>49.969167</w:t>
            </w:r>
          </w:p>
        </w:tc>
      </w:tr>
      <w:tr w:rsidR="00A60F29" w14:paraId="03622C7A" w14:textId="77777777" w:rsidTr="001B4DA5">
        <w:tc>
          <w:tcPr>
            <w:tcW w:w="2160" w:type="dxa"/>
          </w:tcPr>
          <w:p w14:paraId="52FA68D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B93F317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25E1990A" w14:textId="77777777" w:rsidR="00A60F29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5AB8ECD2" w14:textId="77777777" w:rsidR="00A60F29" w:rsidRDefault="00000000">
            <w:r>
              <w:t>51.015833</w:t>
            </w:r>
          </w:p>
        </w:tc>
      </w:tr>
      <w:tr w:rsidR="00A60F29" w14:paraId="06B91EAB" w14:textId="77777777" w:rsidTr="001B4DA5">
        <w:tc>
          <w:tcPr>
            <w:tcW w:w="2160" w:type="dxa"/>
          </w:tcPr>
          <w:p w14:paraId="68510548" w14:textId="77777777" w:rsidR="00A60F29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07448782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6B0F2C5D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025D715" w14:textId="77777777" w:rsidR="00A60F29" w:rsidRDefault="00000000">
            <w:r>
              <w:t>57.135833</w:t>
            </w:r>
          </w:p>
        </w:tc>
      </w:tr>
      <w:tr w:rsidR="00A60F29" w14:paraId="521838DC" w14:textId="77777777" w:rsidTr="001B4DA5">
        <w:tc>
          <w:tcPr>
            <w:tcW w:w="2160" w:type="dxa"/>
          </w:tcPr>
          <w:p w14:paraId="06DA380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CA416F7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3E120B4D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55484F54" w14:textId="77777777" w:rsidR="00A60F29" w:rsidRDefault="00000000">
            <w:r>
              <w:t>53.126531</w:t>
            </w:r>
          </w:p>
        </w:tc>
      </w:tr>
      <w:tr w:rsidR="00A60F29" w14:paraId="652A8666" w14:textId="77777777" w:rsidTr="001B4DA5">
        <w:tc>
          <w:tcPr>
            <w:tcW w:w="2160" w:type="dxa"/>
          </w:tcPr>
          <w:p w14:paraId="064A269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5B834F1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66D3EE92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6B743BE4" w14:textId="77777777" w:rsidR="00A60F29" w:rsidRDefault="00000000">
            <w:r>
              <w:t>57.546667</w:t>
            </w:r>
          </w:p>
        </w:tc>
      </w:tr>
      <w:tr w:rsidR="00A60F29" w14:paraId="7655AC3C" w14:textId="77777777" w:rsidTr="001B4DA5">
        <w:tc>
          <w:tcPr>
            <w:tcW w:w="2160" w:type="dxa"/>
          </w:tcPr>
          <w:p w14:paraId="2B72D88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FE9E5AB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7B1CD285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1BC52CD5" w14:textId="77777777" w:rsidR="00A60F29" w:rsidRDefault="00000000">
            <w:r>
              <w:t>51.264167</w:t>
            </w:r>
          </w:p>
        </w:tc>
      </w:tr>
      <w:tr w:rsidR="00A60F29" w14:paraId="47746873" w14:textId="77777777" w:rsidTr="001B4DA5">
        <w:tc>
          <w:tcPr>
            <w:tcW w:w="2160" w:type="dxa"/>
          </w:tcPr>
          <w:p w14:paraId="4FBD773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293C89C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6A83C8A9" w14:textId="77777777" w:rsidR="00A60F29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5CB5D9E1" w14:textId="77777777" w:rsidR="00A60F29" w:rsidRDefault="00000000">
            <w:r>
              <w:t>49.38</w:t>
            </w:r>
          </w:p>
        </w:tc>
      </w:tr>
      <w:tr w:rsidR="00A60F29" w14:paraId="5E0824AE" w14:textId="77777777" w:rsidTr="001B4DA5">
        <w:tc>
          <w:tcPr>
            <w:tcW w:w="2160" w:type="dxa"/>
          </w:tcPr>
          <w:p w14:paraId="57D7EA3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140B259" w14:textId="77777777" w:rsidR="00A60F29" w:rsidRDefault="00000000">
            <w:r>
              <w:t>Cardiac Surgery</w:t>
            </w:r>
          </w:p>
        </w:tc>
        <w:tc>
          <w:tcPr>
            <w:tcW w:w="2160" w:type="dxa"/>
          </w:tcPr>
          <w:p w14:paraId="7A06B18F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6DD6A1C0" w14:textId="77777777" w:rsidR="00A60F29" w:rsidRDefault="00000000">
            <w:r>
              <w:t>37.290103</w:t>
            </w:r>
          </w:p>
        </w:tc>
      </w:tr>
      <w:tr w:rsidR="00A60F29" w14:paraId="13D415CB" w14:textId="77777777" w:rsidTr="001B4DA5">
        <w:tc>
          <w:tcPr>
            <w:tcW w:w="2160" w:type="dxa"/>
          </w:tcPr>
          <w:p w14:paraId="797410A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AF067E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999027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E0152D8" w14:textId="77777777" w:rsidR="00A60F29" w:rsidRDefault="00000000">
            <w:r>
              <w:t>66.1925</w:t>
            </w:r>
          </w:p>
        </w:tc>
      </w:tr>
      <w:tr w:rsidR="00A60F29" w14:paraId="1982E730" w14:textId="77777777" w:rsidTr="001B4DA5">
        <w:tc>
          <w:tcPr>
            <w:tcW w:w="2160" w:type="dxa"/>
          </w:tcPr>
          <w:p w14:paraId="4A54C0D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0761B58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E03DDC1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355F0656" w14:textId="77777777" w:rsidR="00A60F29" w:rsidRDefault="00000000">
            <w:r>
              <w:t>63.254035</w:t>
            </w:r>
          </w:p>
        </w:tc>
      </w:tr>
      <w:tr w:rsidR="00A60F29" w14:paraId="08B36C51" w14:textId="77777777" w:rsidTr="001B4DA5">
        <w:tc>
          <w:tcPr>
            <w:tcW w:w="2160" w:type="dxa"/>
          </w:tcPr>
          <w:p w14:paraId="4DEBDD0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C8B1F0C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032F07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D3FEEA8" w14:textId="77777777" w:rsidR="00A60F29" w:rsidRDefault="00000000">
            <w:r>
              <w:t>66.1925</w:t>
            </w:r>
          </w:p>
        </w:tc>
      </w:tr>
      <w:tr w:rsidR="00A60F29" w14:paraId="39849C98" w14:textId="77777777" w:rsidTr="001B4DA5">
        <w:tc>
          <w:tcPr>
            <w:tcW w:w="2160" w:type="dxa"/>
          </w:tcPr>
          <w:p w14:paraId="664F054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089D122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4228A725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2CA10D36" w14:textId="77777777" w:rsidR="00A60F29" w:rsidRDefault="00000000">
            <w:r>
              <w:t>59.251666</w:t>
            </w:r>
          </w:p>
        </w:tc>
      </w:tr>
      <w:tr w:rsidR="00A60F29" w14:paraId="48FB55A1" w14:textId="77777777" w:rsidTr="001B4DA5">
        <w:tc>
          <w:tcPr>
            <w:tcW w:w="2160" w:type="dxa"/>
          </w:tcPr>
          <w:p w14:paraId="2F78541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63F3DF7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3390260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2D1CE7F4" w14:textId="77777777" w:rsidR="00A60F29" w:rsidRDefault="00000000">
            <w:r>
              <w:t>57.9725</w:t>
            </w:r>
          </w:p>
        </w:tc>
      </w:tr>
      <w:tr w:rsidR="00A60F29" w14:paraId="547D5B94" w14:textId="77777777" w:rsidTr="001B4DA5">
        <w:tc>
          <w:tcPr>
            <w:tcW w:w="2160" w:type="dxa"/>
          </w:tcPr>
          <w:p w14:paraId="6D10E11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B984D3B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CD79F7B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70E23B9" w14:textId="77777777" w:rsidR="00A60F29" w:rsidRDefault="00000000">
            <w:r>
              <w:t>63.912857</w:t>
            </w:r>
          </w:p>
        </w:tc>
      </w:tr>
      <w:tr w:rsidR="00A60F29" w14:paraId="25613A0A" w14:textId="77777777" w:rsidTr="001B4DA5">
        <w:tc>
          <w:tcPr>
            <w:tcW w:w="2160" w:type="dxa"/>
          </w:tcPr>
          <w:p w14:paraId="682F21C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2F56B5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A1E5D47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79ED72FD" w14:textId="77777777" w:rsidR="00A60F29" w:rsidRDefault="00000000">
            <w:r>
              <w:t>58.465</w:t>
            </w:r>
          </w:p>
        </w:tc>
      </w:tr>
      <w:tr w:rsidR="00A60F29" w14:paraId="1692E3A7" w14:textId="77777777" w:rsidTr="001B4DA5">
        <w:tc>
          <w:tcPr>
            <w:tcW w:w="2160" w:type="dxa"/>
          </w:tcPr>
          <w:p w14:paraId="1DFC5B4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546EE8F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D3AEB7F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869313E" w14:textId="77777777" w:rsidR="00A60F29" w:rsidRDefault="00000000">
            <w:r>
              <w:t>51.652048</w:t>
            </w:r>
          </w:p>
        </w:tc>
      </w:tr>
      <w:tr w:rsidR="00A60F29" w14:paraId="15C1E03A" w14:textId="77777777" w:rsidTr="001B4DA5">
        <w:tc>
          <w:tcPr>
            <w:tcW w:w="2160" w:type="dxa"/>
          </w:tcPr>
          <w:p w14:paraId="1C34462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C7305E8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3B64550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028DD21A" w14:textId="77777777" w:rsidR="00A60F29" w:rsidRDefault="00000000">
            <w:r>
              <w:t>60.7675</w:t>
            </w:r>
          </w:p>
        </w:tc>
      </w:tr>
      <w:tr w:rsidR="00A60F29" w14:paraId="530DFEFA" w14:textId="77777777" w:rsidTr="001B4DA5">
        <w:tc>
          <w:tcPr>
            <w:tcW w:w="2160" w:type="dxa"/>
          </w:tcPr>
          <w:p w14:paraId="49C3CE1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7C5271B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617A3B35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293E3899" w14:textId="77777777" w:rsidR="00A60F29" w:rsidRDefault="00000000">
            <w:r>
              <w:t>58.903334</w:t>
            </w:r>
          </w:p>
        </w:tc>
      </w:tr>
      <w:tr w:rsidR="00A60F29" w14:paraId="72F33CF6" w14:textId="77777777" w:rsidTr="001B4DA5">
        <w:tc>
          <w:tcPr>
            <w:tcW w:w="2160" w:type="dxa"/>
          </w:tcPr>
          <w:p w14:paraId="5AFB9BE7" w14:textId="77777777" w:rsidR="00A60F29" w:rsidRDefault="00000000">
            <w:r>
              <w:lastRenderedPageBreak/>
              <w:t>MS</w:t>
            </w:r>
          </w:p>
        </w:tc>
        <w:tc>
          <w:tcPr>
            <w:tcW w:w="2160" w:type="dxa"/>
          </w:tcPr>
          <w:p w14:paraId="0198DA05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FF090E9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2AF42319" w14:textId="77777777" w:rsidR="00A60F29" w:rsidRDefault="00000000">
            <w:r>
              <w:t>56.358211</w:t>
            </w:r>
          </w:p>
        </w:tc>
      </w:tr>
      <w:tr w:rsidR="00A60F29" w14:paraId="1A3BBD20" w14:textId="77777777" w:rsidTr="001B4DA5">
        <w:tc>
          <w:tcPr>
            <w:tcW w:w="2160" w:type="dxa"/>
          </w:tcPr>
          <w:p w14:paraId="7876A31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A5CE2E8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879C7DB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52F4F3D9" w14:textId="77777777" w:rsidR="00A60F29" w:rsidRDefault="00000000">
            <w:r>
              <w:t>51.107742</w:t>
            </w:r>
          </w:p>
        </w:tc>
      </w:tr>
      <w:tr w:rsidR="00A60F29" w14:paraId="41E63F2B" w14:textId="77777777" w:rsidTr="001B4DA5">
        <w:tc>
          <w:tcPr>
            <w:tcW w:w="2160" w:type="dxa"/>
          </w:tcPr>
          <w:p w14:paraId="00D340A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36514B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17D7E76E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50D62214" w14:textId="77777777" w:rsidR="00A60F29" w:rsidRDefault="00000000">
            <w:r>
              <w:t>56.393333</w:t>
            </w:r>
          </w:p>
        </w:tc>
      </w:tr>
      <w:tr w:rsidR="00A60F29" w14:paraId="0CAB2CF1" w14:textId="77777777" w:rsidTr="001B4DA5">
        <w:tc>
          <w:tcPr>
            <w:tcW w:w="2160" w:type="dxa"/>
          </w:tcPr>
          <w:p w14:paraId="39122FA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9BB3479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6DD8C3C5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2FDB5727" w14:textId="77777777" w:rsidR="00A60F29" w:rsidRDefault="00000000">
            <w:r>
              <w:t>59.644114</w:t>
            </w:r>
          </w:p>
        </w:tc>
      </w:tr>
      <w:tr w:rsidR="00A60F29" w14:paraId="32E3DBFA" w14:textId="77777777" w:rsidTr="001B4DA5">
        <w:tc>
          <w:tcPr>
            <w:tcW w:w="2160" w:type="dxa"/>
          </w:tcPr>
          <w:p w14:paraId="1DE7CEC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F3743D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6BF35DA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2081E967" w14:textId="77777777" w:rsidR="00A60F29" w:rsidRDefault="00000000">
            <w:r>
              <w:t>55.22</w:t>
            </w:r>
          </w:p>
        </w:tc>
      </w:tr>
      <w:tr w:rsidR="00A60F29" w14:paraId="0EBC3AF0" w14:textId="77777777" w:rsidTr="001B4DA5">
        <w:tc>
          <w:tcPr>
            <w:tcW w:w="2160" w:type="dxa"/>
          </w:tcPr>
          <w:p w14:paraId="6A7ACB3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3D26B60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3A6E016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9391A8C" w14:textId="77777777" w:rsidR="00A60F29" w:rsidRDefault="00000000">
            <w:r>
              <w:t>58.849474</w:t>
            </w:r>
          </w:p>
        </w:tc>
      </w:tr>
      <w:tr w:rsidR="00A60F29" w14:paraId="5F87D468" w14:textId="77777777" w:rsidTr="001B4DA5">
        <w:tc>
          <w:tcPr>
            <w:tcW w:w="2160" w:type="dxa"/>
          </w:tcPr>
          <w:p w14:paraId="662DC70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5384596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AD24543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FB7F6E7" w14:textId="77777777" w:rsidR="00A60F29" w:rsidRDefault="00000000">
            <w:r>
              <w:t>62.9925</w:t>
            </w:r>
          </w:p>
        </w:tc>
      </w:tr>
      <w:tr w:rsidR="00A60F29" w14:paraId="7209072E" w14:textId="77777777" w:rsidTr="001B4DA5">
        <w:tc>
          <w:tcPr>
            <w:tcW w:w="2160" w:type="dxa"/>
          </w:tcPr>
          <w:p w14:paraId="78EC877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5162A2A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5E5C54D0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72E9B50" w14:textId="77777777" w:rsidR="00A60F29" w:rsidRDefault="00000000">
            <w:r>
              <w:t>64.012195</w:t>
            </w:r>
          </w:p>
        </w:tc>
      </w:tr>
      <w:tr w:rsidR="00A60F29" w14:paraId="1DE4884C" w14:textId="77777777" w:rsidTr="001B4DA5">
        <w:tc>
          <w:tcPr>
            <w:tcW w:w="2160" w:type="dxa"/>
          </w:tcPr>
          <w:p w14:paraId="5F65559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D92431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7F23FDF9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2D34400" w14:textId="77777777" w:rsidR="00A60F29" w:rsidRDefault="00000000">
            <w:r>
              <w:t>63.714043</w:t>
            </w:r>
          </w:p>
        </w:tc>
      </w:tr>
      <w:tr w:rsidR="00A60F29" w14:paraId="73AFD1F8" w14:textId="77777777" w:rsidTr="001B4DA5">
        <w:tc>
          <w:tcPr>
            <w:tcW w:w="2160" w:type="dxa"/>
          </w:tcPr>
          <w:p w14:paraId="634D8C5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10E09C6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299C9CC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0DF5AEB" w14:textId="77777777" w:rsidR="00A60F29" w:rsidRDefault="00000000">
            <w:r>
              <w:t>55.0275</w:t>
            </w:r>
          </w:p>
        </w:tc>
      </w:tr>
      <w:tr w:rsidR="00A60F29" w14:paraId="1F4FC4C2" w14:textId="77777777" w:rsidTr="001B4DA5">
        <w:tc>
          <w:tcPr>
            <w:tcW w:w="2160" w:type="dxa"/>
          </w:tcPr>
          <w:p w14:paraId="3B171DD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0DFA52F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1ED0AFC7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6F42582" w14:textId="77777777" w:rsidR="00A60F29" w:rsidRDefault="00000000">
            <w:r>
              <w:t>47.0125</w:t>
            </w:r>
          </w:p>
        </w:tc>
      </w:tr>
      <w:tr w:rsidR="00A60F29" w14:paraId="69EAD032" w14:textId="77777777" w:rsidTr="001B4DA5">
        <w:tc>
          <w:tcPr>
            <w:tcW w:w="2160" w:type="dxa"/>
          </w:tcPr>
          <w:p w14:paraId="523BFE1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28EF033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20A1B17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7620F884" w14:textId="77777777" w:rsidR="00A60F29" w:rsidRDefault="00000000">
            <w:r>
              <w:t>64.945833</w:t>
            </w:r>
          </w:p>
        </w:tc>
      </w:tr>
      <w:tr w:rsidR="00A60F29" w14:paraId="1853B17C" w14:textId="77777777" w:rsidTr="001B4DA5">
        <w:tc>
          <w:tcPr>
            <w:tcW w:w="2160" w:type="dxa"/>
          </w:tcPr>
          <w:p w14:paraId="7041EBE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C03B950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25E8F520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51095E7" w14:textId="77777777" w:rsidR="00A60F29" w:rsidRDefault="00000000">
            <w:r>
              <w:t>66.1925</w:t>
            </w:r>
          </w:p>
        </w:tc>
      </w:tr>
      <w:tr w:rsidR="00A60F29" w14:paraId="373DEF1A" w14:textId="77777777" w:rsidTr="001B4DA5">
        <w:tc>
          <w:tcPr>
            <w:tcW w:w="2160" w:type="dxa"/>
          </w:tcPr>
          <w:p w14:paraId="5DCCB18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0C416FD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4DB29431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56EC030D" w14:textId="77777777" w:rsidR="00A60F29" w:rsidRDefault="00000000">
            <w:r>
              <w:t>50.756</w:t>
            </w:r>
          </w:p>
        </w:tc>
      </w:tr>
      <w:tr w:rsidR="00A60F29" w14:paraId="3E29A0E9" w14:textId="77777777" w:rsidTr="001B4DA5">
        <w:tc>
          <w:tcPr>
            <w:tcW w:w="2160" w:type="dxa"/>
          </w:tcPr>
          <w:p w14:paraId="5E0A891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5393C19" w14:textId="77777777" w:rsidR="00A60F29" w:rsidRDefault="00000000">
            <w:r>
              <w:t>General Surgery</w:t>
            </w:r>
          </w:p>
        </w:tc>
        <w:tc>
          <w:tcPr>
            <w:tcW w:w="2160" w:type="dxa"/>
          </w:tcPr>
          <w:p w14:paraId="0FC36CA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572B9616" w14:textId="77777777" w:rsidR="00A60F29" w:rsidRDefault="00000000">
            <w:r>
              <w:t>52.108334</w:t>
            </w:r>
          </w:p>
        </w:tc>
      </w:tr>
      <w:tr w:rsidR="00A60F29" w14:paraId="666DBBB7" w14:textId="77777777" w:rsidTr="001B4DA5">
        <w:tc>
          <w:tcPr>
            <w:tcW w:w="2160" w:type="dxa"/>
          </w:tcPr>
          <w:p w14:paraId="5E0ED91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AAB4E5F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8EA9EDB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BDCF346" w14:textId="77777777" w:rsidR="00A60F29" w:rsidRDefault="00000000">
            <w:r>
              <w:t>62.217938</w:t>
            </w:r>
          </w:p>
        </w:tc>
      </w:tr>
      <w:tr w:rsidR="00A60F29" w14:paraId="6DF4DD1D" w14:textId="77777777" w:rsidTr="001B4DA5">
        <w:tc>
          <w:tcPr>
            <w:tcW w:w="2160" w:type="dxa"/>
          </w:tcPr>
          <w:p w14:paraId="1AC73BE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8525114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38FD5AA3" w14:textId="77777777" w:rsidR="00A60F29" w:rsidRDefault="00000000">
            <w:r>
              <w:t xml:space="preserve">Abs Teaching </w:t>
            </w:r>
            <w:r>
              <w:lastRenderedPageBreak/>
              <w:t>Hospital, Gujrat</w:t>
            </w:r>
          </w:p>
        </w:tc>
        <w:tc>
          <w:tcPr>
            <w:tcW w:w="2160" w:type="dxa"/>
          </w:tcPr>
          <w:p w14:paraId="6A8AE80B" w14:textId="77777777" w:rsidR="00A60F29" w:rsidRDefault="00000000">
            <w:r>
              <w:lastRenderedPageBreak/>
              <w:t>52.426667</w:t>
            </w:r>
          </w:p>
        </w:tc>
      </w:tr>
      <w:tr w:rsidR="00A60F29" w14:paraId="6D3EB7B2" w14:textId="77777777" w:rsidTr="001B4DA5">
        <w:tc>
          <w:tcPr>
            <w:tcW w:w="2160" w:type="dxa"/>
          </w:tcPr>
          <w:p w14:paraId="65D389A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F55EAFE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E250C1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E4E4F23" w14:textId="77777777" w:rsidR="00A60F29" w:rsidRDefault="00000000">
            <w:r>
              <w:t>62.217938</w:t>
            </w:r>
          </w:p>
        </w:tc>
      </w:tr>
      <w:tr w:rsidR="00A60F29" w14:paraId="17EFBD77" w14:textId="77777777" w:rsidTr="001B4DA5">
        <w:tc>
          <w:tcPr>
            <w:tcW w:w="2160" w:type="dxa"/>
          </w:tcPr>
          <w:p w14:paraId="1A1A1A8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678986A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0B7BFF84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2F0618BC" w14:textId="77777777" w:rsidR="00A60F29" w:rsidRDefault="00000000">
            <w:r>
              <w:t>58.988333</w:t>
            </w:r>
          </w:p>
        </w:tc>
      </w:tr>
      <w:tr w:rsidR="00A60F29" w14:paraId="29225540" w14:textId="77777777" w:rsidTr="001B4DA5">
        <w:tc>
          <w:tcPr>
            <w:tcW w:w="2160" w:type="dxa"/>
          </w:tcPr>
          <w:p w14:paraId="6344378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B13F457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57917875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02C70BF5" w14:textId="77777777" w:rsidR="00A60F29" w:rsidRDefault="00000000">
            <w:r>
              <w:t>43.366667</w:t>
            </w:r>
          </w:p>
        </w:tc>
      </w:tr>
      <w:tr w:rsidR="00A60F29" w14:paraId="3CF18D63" w14:textId="77777777" w:rsidTr="001B4DA5">
        <w:tc>
          <w:tcPr>
            <w:tcW w:w="2160" w:type="dxa"/>
          </w:tcPr>
          <w:p w14:paraId="252D484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53A95F9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4398448D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438ABFEC" w14:textId="77777777" w:rsidR="00A60F29" w:rsidRDefault="00000000">
            <w:r>
              <w:t>52.605</w:t>
            </w:r>
          </w:p>
        </w:tc>
      </w:tr>
      <w:tr w:rsidR="00A60F29" w14:paraId="5328038F" w14:textId="77777777" w:rsidTr="001B4DA5">
        <w:tc>
          <w:tcPr>
            <w:tcW w:w="2160" w:type="dxa"/>
          </w:tcPr>
          <w:p w14:paraId="19C9E1D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0E9A488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4E59F4C9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6C1094C4" w14:textId="77777777" w:rsidR="00A60F29" w:rsidRDefault="00000000">
            <w:r>
              <w:t>52.7375</w:t>
            </w:r>
          </w:p>
        </w:tc>
      </w:tr>
      <w:tr w:rsidR="00A60F29" w14:paraId="27B1B7CA" w14:textId="77777777" w:rsidTr="001B4DA5">
        <w:tc>
          <w:tcPr>
            <w:tcW w:w="2160" w:type="dxa"/>
          </w:tcPr>
          <w:p w14:paraId="411D759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23415BE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4332DA3D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0EB2331" w14:textId="77777777" w:rsidR="00A60F29" w:rsidRDefault="00000000">
            <w:r>
              <w:t>51.2725</w:t>
            </w:r>
          </w:p>
        </w:tc>
      </w:tr>
      <w:tr w:rsidR="00A60F29" w14:paraId="22EE5DD6" w14:textId="77777777" w:rsidTr="001B4DA5">
        <w:tc>
          <w:tcPr>
            <w:tcW w:w="2160" w:type="dxa"/>
          </w:tcPr>
          <w:p w14:paraId="67E4819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44B98ED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2336A29A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0208B402" w14:textId="77777777" w:rsidR="00A60F29" w:rsidRDefault="00000000">
            <w:r>
              <w:t>50.6875</w:t>
            </w:r>
          </w:p>
        </w:tc>
      </w:tr>
      <w:tr w:rsidR="00A60F29" w14:paraId="7F92A016" w14:textId="77777777" w:rsidTr="001B4DA5">
        <w:tc>
          <w:tcPr>
            <w:tcW w:w="2160" w:type="dxa"/>
          </w:tcPr>
          <w:p w14:paraId="2D929B8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C668BFF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3515A7AE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ACE835F" w14:textId="77777777" w:rsidR="00A60F29" w:rsidRDefault="00000000">
            <w:r>
              <w:t>48.9675</w:t>
            </w:r>
          </w:p>
        </w:tc>
      </w:tr>
      <w:tr w:rsidR="00A60F29" w14:paraId="51389716" w14:textId="77777777" w:rsidTr="001B4DA5">
        <w:tc>
          <w:tcPr>
            <w:tcW w:w="2160" w:type="dxa"/>
          </w:tcPr>
          <w:p w14:paraId="37145E4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370E3F8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3CE65A57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6C248CC0" w14:textId="77777777" w:rsidR="00A60F29" w:rsidRDefault="00000000">
            <w:r>
              <w:t>53.478333</w:t>
            </w:r>
          </w:p>
        </w:tc>
      </w:tr>
      <w:tr w:rsidR="00A60F29" w14:paraId="3C59557F" w14:textId="77777777" w:rsidTr="001B4DA5">
        <w:tc>
          <w:tcPr>
            <w:tcW w:w="2160" w:type="dxa"/>
          </w:tcPr>
          <w:p w14:paraId="0309123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E0C9F0D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153E6BC0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6B86DCF" w14:textId="77777777" w:rsidR="00A60F29" w:rsidRDefault="00000000">
            <w:r>
              <w:t>60.802128</w:t>
            </w:r>
          </w:p>
        </w:tc>
      </w:tr>
      <w:tr w:rsidR="00A60F29" w14:paraId="30FFD244" w14:textId="77777777" w:rsidTr="001B4DA5">
        <w:tc>
          <w:tcPr>
            <w:tcW w:w="2160" w:type="dxa"/>
          </w:tcPr>
          <w:p w14:paraId="4A31C4E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25C7F20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185F652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6B477FD4" w14:textId="77777777" w:rsidR="00A60F29" w:rsidRDefault="00000000">
            <w:r>
              <w:t>62.217938</w:t>
            </w:r>
          </w:p>
        </w:tc>
      </w:tr>
      <w:tr w:rsidR="00A60F29" w14:paraId="67162BFF" w14:textId="77777777" w:rsidTr="001B4DA5">
        <w:tc>
          <w:tcPr>
            <w:tcW w:w="2160" w:type="dxa"/>
          </w:tcPr>
          <w:p w14:paraId="6132440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69C69E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54F58D10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6B318DB4" w14:textId="77777777" w:rsidR="00A60F29" w:rsidRDefault="00000000">
            <w:r>
              <w:t>40.497255</w:t>
            </w:r>
          </w:p>
        </w:tc>
      </w:tr>
      <w:tr w:rsidR="00A60F29" w14:paraId="38DD2332" w14:textId="77777777" w:rsidTr="001B4DA5">
        <w:tc>
          <w:tcPr>
            <w:tcW w:w="2160" w:type="dxa"/>
          </w:tcPr>
          <w:p w14:paraId="58A2CE5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8D2F7B5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5075D09E" w14:textId="77777777" w:rsidR="00A60F29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52D10C99" w14:textId="77777777" w:rsidR="00A60F29" w:rsidRDefault="00000000">
            <w:r>
              <w:t>54.531579</w:t>
            </w:r>
          </w:p>
        </w:tc>
      </w:tr>
      <w:tr w:rsidR="00A60F29" w14:paraId="0E512738" w14:textId="77777777" w:rsidTr="001B4DA5">
        <w:tc>
          <w:tcPr>
            <w:tcW w:w="2160" w:type="dxa"/>
          </w:tcPr>
          <w:p w14:paraId="169C184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D5CDAFF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E4A5C19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5BC27D7" w14:textId="77777777" w:rsidR="00A60F29" w:rsidRDefault="00000000">
            <w:r>
              <w:t>55.0175</w:t>
            </w:r>
          </w:p>
        </w:tc>
      </w:tr>
      <w:tr w:rsidR="00A60F29" w14:paraId="21F74E41" w14:textId="77777777" w:rsidTr="001B4DA5">
        <w:tc>
          <w:tcPr>
            <w:tcW w:w="2160" w:type="dxa"/>
          </w:tcPr>
          <w:p w14:paraId="5A5A471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4661C97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C63A186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5387542" w14:textId="77777777" w:rsidR="00A60F29" w:rsidRDefault="00000000">
            <w:r>
              <w:t>50.976667</w:t>
            </w:r>
          </w:p>
        </w:tc>
      </w:tr>
      <w:tr w:rsidR="00A60F29" w14:paraId="66BA6F38" w14:textId="77777777" w:rsidTr="001B4DA5">
        <w:tc>
          <w:tcPr>
            <w:tcW w:w="2160" w:type="dxa"/>
          </w:tcPr>
          <w:p w14:paraId="2781CEF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9ED6173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62C04773" w14:textId="77777777" w:rsidR="00A60F29" w:rsidRDefault="00000000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2160" w:type="dxa"/>
          </w:tcPr>
          <w:p w14:paraId="0581FC58" w14:textId="77777777" w:rsidR="00A60F29" w:rsidRDefault="00000000">
            <w:r>
              <w:lastRenderedPageBreak/>
              <w:t>51.896</w:t>
            </w:r>
          </w:p>
        </w:tc>
      </w:tr>
      <w:tr w:rsidR="00A60F29" w14:paraId="3A1610D3" w14:textId="77777777" w:rsidTr="001B4DA5">
        <w:tc>
          <w:tcPr>
            <w:tcW w:w="2160" w:type="dxa"/>
          </w:tcPr>
          <w:p w14:paraId="19499A7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7B7F9B6" w14:textId="77777777" w:rsidR="00A60F29" w:rsidRDefault="00000000">
            <w:r>
              <w:t>Neuro Surgery</w:t>
            </w:r>
          </w:p>
        </w:tc>
        <w:tc>
          <w:tcPr>
            <w:tcW w:w="2160" w:type="dxa"/>
          </w:tcPr>
          <w:p w14:paraId="27F38838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4BDA2A9" w14:textId="77777777" w:rsidR="00A60F29" w:rsidRDefault="00000000">
            <w:r>
              <w:t>48.173333</w:t>
            </w:r>
          </w:p>
        </w:tc>
      </w:tr>
      <w:tr w:rsidR="00A60F29" w14:paraId="19409578" w14:textId="77777777" w:rsidTr="001B4DA5">
        <w:tc>
          <w:tcPr>
            <w:tcW w:w="2160" w:type="dxa"/>
          </w:tcPr>
          <w:p w14:paraId="7B9049E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97078F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ADE59CE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F27E9C8" w14:textId="77777777" w:rsidR="00A60F29" w:rsidRDefault="00000000">
            <w:r>
              <w:t>69.8725</w:t>
            </w:r>
          </w:p>
        </w:tc>
      </w:tr>
      <w:tr w:rsidR="00A60F29" w14:paraId="2CE66428" w14:textId="77777777" w:rsidTr="001B4DA5">
        <w:tc>
          <w:tcPr>
            <w:tcW w:w="2160" w:type="dxa"/>
          </w:tcPr>
          <w:p w14:paraId="5DB2E11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27196DB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AB51A30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20BA79FB" w14:textId="77777777" w:rsidR="00A60F29" w:rsidRDefault="00000000">
            <w:r>
              <w:t>63.655833</w:t>
            </w:r>
          </w:p>
        </w:tc>
      </w:tr>
      <w:tr w:rsidR="00A60F29" w14:paraId="6624ED62" w14:textId="77777777" w:rsidTr="001B4DA5">
        <w:tc>
          <w:tcPr>
            <w:tcW w:w="2160" w:type="dxa"/>
          </w:tcPr>
          <w:p w14:paraId="1D9D216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0185D11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1B7226E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9B093DA" w14:textId="77777777" w:rsidR="00A60F29" w:rsidRDefault="00000000">
            <w:r>
              <w:t>69.8725</w:t>
            </w:r>
          </w:p>
        </w:tc>
      </w:tr>
      <w:tr w:rsidR="00A60F29" w14:paraId="592FC9A7" w14:textId="77777777" w:rsidTr="001B4DA5">
        <w:tc>
          <w:tcPr>
            <w:tcW w:w="2160" w:type="dxa"/>
          </w:tcPr>
          <w:p w14:paraId="31B3A49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3BEF6F9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015836D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345FC5B0" w14:textId="77777777" w:rsidR="00A60F29" w:rsidRDefault="00000000">
            <w:r>
              <w:t>66.235745</w:t>
            </w:r>
          </w:p>
        </w:tc>
      </w:tr>
      <w:tr w:rsidR="00A60F29" w14:paraId="23C8E7A4" w14:textId="77777777" w:rsidTr="001B4DA5">
        <w:tc>
          <w:tcPr>
            <w:tcW w:w="2160" w:type="dxa"/>
          </w:tcPr>
          <w:p w14:paraId="1957E7E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C6879C2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2F13F672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BE24DA1" w14:textId="77777777" w:rsidR="00A60F29" w:rsidRDefault="00000000">
            <w:r>
              <w:t>69.54898</w:t>
            </w:r>
          </w:p>
        </w:tc>
      </w:tr>
      <w:tr w:rsidR="00A60F29" w14:paraId="18248E43" w14:textId="77777777" w:rsidTr="001B4DA5">
        <w:tc>
          <w:tcPr>
            <w:tcW w:w="2160" w:type="dxa"/>
          </w:tcPr>
          <w:p w14:paraId="6D6B435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70416E2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2EEBCB0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1BC96496" w14:textId="77777777" w:rsidR="00A60F29" w:rsidRDefault="00000000">
            <w:r>
              <w:t>59.049787</w:t>
            </w:r>
          </w:p>
        </w:tc>
      </w:tr>
      <w:tr w:rsidR="00A60F29" w14:paraId="298F8AB0" w14:textId="77777777" w:rsidTr="001B4DA5">
        <w:tc>
          <w:tcPr>
            <w:tcW w:w="2160" w:type="dxa"/>
          </w:tcPr>
          <w:p w14:paraId="4D725A8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708FEF6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F29E321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34FB58EF" w14:textId="77777777" w:rsidR="00A60F29" w:rsidRDefault="00000000">
            <w:r>
              <w:t>47.505217</w:t>
            </w:r>
          </w:p>
        </w:tc>
      </w:tr>
      <w:tr w:rsidR="00A60F29" w14:paraId="0FF53AA0" w14:textId="77777777" w:rsidTr="001B4DA5">
        <w:tc>
          <w:tcPr>
            <w:tcW w:w="2160" w:type="dxa"/>
          </w:tcPr>
          <w:p w14:paraId="02C84ED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9846956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7C9F80A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2A3D626A" w14:textId="77777777" w:rsidR="00A60F29" w:rsidRDefault="00000000">
            <w:r>
              <w:t>42.534146</w:t>
            </w:r>
          </w:p>
        </w:tc>
      </w:tr>
      <w:tr w:rsidR="00A60F29" w14:paraId="74978E03" w14:textId="77777777" w:rsidTr="001B4DA5">
        <w:tc>
          <w:tcPr>
            <w:tcW w:w="2160" w:type="dxa"/>
          </w:tcPr>
          <w:p w14:paraId="4DD6D5D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5D70235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47C8850" w14:textId="77777777" w:rsidR="00A60F29" w:rsidRDefault="00000000">
            <w:r>
              <w:t>Civil Hospital Bahawalpur</w:t>
            </w:r>
          </w:p>
        </w:tc>
        <w:tc>
          <w:tcPr>
            <w:tcW w:w="2160" w:type="dxa"/>
          </w:tcPr>
          <w:p w14:paraId="188655D5" w14:textId="77777777" w:rsidR="00A60F29" w:rsidRDefault="00000000">
            <w:r>
              <w:t>56.958333</w:t>
            </w:r>
          </w:p>
        </w:tc>
      </w:tr>
      <w:tr w:rsidR="00A60F29" w14:paraId="766E4629" w14:textId="77777777" w:rsidTr="001B4DA5">
        <w:tc>
          <w:tcPr>
            <w:tcW w:w="2160" w:type="dxa"/>
          </w:tcPr>
          <w:p w14:paraId="75300DC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F8DCC3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DE0E926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085D17FF" w14:textId="77777777" w:rsidR="00A60F29" w:rsidRDefault="00000000">
            <w:r>
              <w:t>61.528333</w:t>
            </w:r>
          </w:p>
        </w:tc>
      </w:tr>
      <w:tr w:rsidR="00A60F29" w14:paraId="36C74F6F" w14:textId="77777777" w:rsidTr="001B4DA5">
        <w:tc>
          <w:tcPr>
            <w:tcW w:w="2160" w:type="dxa"/>
          </w:tcPr>
          <w:p w14:paraId="7F86796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4EC041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4D66A014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75180D68" w14:textId="77777777" w:rsidR="00A60F29" w:rsidRDefault="00000000">
            <w:r>
              <w:t>65.515833</w:t>
            </w:r>
          </w:p>
        </w:tc>
      </w:tr>
      <w:tr w:rsidR="00A60F29" w14:paraId="56326CFB" w14:textId="77777777" w:rsidTr="001B4DA5">
        <w:tc>
          <w:tcPr>
            <w:tcW w:w="2160" w:type="dxa"/>
          </w:tcPr>
          <w:p w14:paraId="173F2A8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D4EF7F2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98AF1A2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32648AED" w14:textId="77777777" w:rsidR="00A60F29" w:rsidRDefault="00000000">
            <w:r>
              <w:t>61.833334</w:t>
            </w:r>
          </w:p>
        </w:tc>
      </w:tr>
      <w:tr w:rsidR="00A60F29" w14:paraId="182366BC" w14:textId="77777777" w:rsidTr="001B4DA5">
        <w:tc>
          <w:tcPr>
            <w:tcW w:w="2160" w:type="dxa"/>
          </w:tcPr>
          <w:p w14:paraId="678BAC9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6889F8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981F7FC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3A13795B" w14:textId="77777777" w:rsidR="00A60F29" w:rsidRDefault="00000000">
            <w:r>
              <w:t>56.970233</w:t>
            </w:r>
          </w:p>
        </w:tc>
      </w:tr>
      <w:tr w:rsidR="00A60F29" w14:paraId="6AA05DDF" w14:textId="77777777" w:rsidTr="001B4DA5">
        <w:tc>
          <w:tcPr>
            <w:tcW w:w="2160" w:type="dxa"/>
          </w:tcPr>
          <w:p w14:paraId="2129098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E5E26C0" w14:textId="77777777" w:rsidR="00A60F29" w:rsidRDefault="00000000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2160" w:type="dxa"/>
          </w:tcPr>
          <w:p w14:paraId="3D0176E1" w14:textId="77777777" w:rsidR="00A60F29" w:rsidRDefault="00000000">
            <w:r>
              <w:lastRenderedPageBreak/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2160" w:type="dxa"/>
          </w:tcPr>
          <w:p w14:paraId="7C3A7B7D" w14:textId="77777777" w:rsidR="00A60F29" w:rsidRDefault="00000000">
            <w:r>
              <w:lastRenderedPageBreak/>
              <w:t>65.99</w:t>
            </w:r>
          </w:p>
        </w:tc>
      </w:tr>
      <w:tr w:rsidR="00A60F29" w14:paraId="28985DA1" w14:textId="77777777" w:rsidTr="001B4DA5">
        <w:tc>
          <w:tcPr>
            <w:tcW w:w="2160" w:type="dxa"/>
          </w:tcPr>
          <w:p w14:paraId="253E30C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DE1B99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79A2016" w14:textId="77777777" w:rsidR="00A60F29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2ECDCF59" w14:textId="77777777" w:rsidR="00A60F29" w:rsidRDefault="00000000">
            <w:r>
              <w:t>59.059167</w:t>
            </w:r>
          </w:p>
        </w:tc>
      </w:tr>
      <w:tr w:rsidR="00A60F29" w14:paraId="6FE3278D" w14:textId="77777777" w:rsidTr="001B4DA5">
        <w:tc>
          <w:tcPr>
            <w:tcW w:w="2160" w:type="dxa"/>
          </w:tcPr>
          <w:p w14:paraId="784CAA3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02B4A83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7D65C89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45A8982F" w14:textId="77777777" w:rsidR="00A60F29" w:rsidRDefault="00000000">
            <w:r>
              <w:t>58.591667</w:t>
            </w:r>
          </w:p>
        </w:tc>
      </w:tr>
      <w:tr w:rsidR="00A60F29" w14:paraId="63E5183E" w14:textId="77777777" w:rsidTr="001B4DA5">
        <w:tc>
          <w:tcPr>
            <w:tcW w:w="2160" w:type="dxa"/>
          </w:tcPr>
          <w:p w14:paraId="78713C5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B23BF13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566190B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08DB6602" w14:textId="77777777" w:rsidR="00A60F29" w:rsidRDefault="00000000">
            <w:r>
              <w:t>65.040833</w:t>
            </w:r>
          </w:p>
        </w:tc>
      </w:tr>
      <w:tr w:rsidR="00A60F29" w14:paraId="4FB7509C" w14:textId="77777777" w:rsidTr="001B4DA5">
        <w:tc>
          <w:tcPr>
            <w:tcW w:w="2160" w:type="dxa"/>
          </w:tcPr>
          <w:p w14:paraId="66DFE13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5D0850D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1B8D1DCA" w14:textId="77777777" w:rsidR="00A60F29" w:rsidRDefault="00000000">
            <w:r>
              <w:t>Lady Aitchison Hospital</w:t>
            </w:r>
          </w:p>
        </w:tc>
        <w:tc>
          <w:tcPr>
            <w:tcW w:w="2160" w:type="dxa"/>
          </w:tcPr>
          <w:p w14:paraId="0FBC8E9A" w14:textId="77777777" w:rsidR="00A60F29" w:rsidRDefault="00000000">
            <w:r>
              <w:t>64.420833</w:t>
            </w:r>
          </w:p>
        </w:tc>
      </w:tr>
      <w:tr w:rsidR="00A60F29" w14:paraId="61D4F0DC" w14:textId="77777777" w:rsidTr="001B4DA5">
        <w:tc>
          <w:tcPr>
            <w:tcW w:w="2160" w:type="dxa"/>
          </w:tcPr>
          <w:p w14:paraId="469C400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50E75D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01C8DC0A" w14:textId="77777777" w:rsidR="00A60F29" w:rsidRDefault="00000000">
            <w:r>
              <w:t>Lady Willingdon Hospital</w:t>
            </w:r>
          </w:p>
        </w:tc>
        <w:tc>
          <w:tcPr>
            <w:tcW w:w="2160" w:type="dxa"/>
          </w:tcPr>
          <w:p w14:paraId="11AE2BD9" w14:textId="77777777" w:rsidR="00A60F29" w:rsidRDefault="00000000">
            <w:r>
              <w:t>65.485833</w:t>
            </w:r>
          </w:p>
        </w:tc>
      </w:tr>
      <w:tr w:rsidR="00A60F29" w14:paraId="0750B286" w14:textId="77777777" w:rsidTr="001B4DA5">
        <w:tc>
          <w:tcPr>
            <w:tcW w:w="2160" w:type="dxa"/>
          </w:tcPr>
          <w:p w14:paraId="41290E4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F1571EA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54BFF9B8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3DBEE45" w14:textId="77777777" w:rsidR="00A60F29" w:rsidRDefault="00000000">
            <w:r>
              <w:t>64.1125</w:t>
            </w:r>
          </w:p>
        </w:tc>
      </w:tr>
      <w:tr w:rsidR="00A60F29" w14:paraId="0D363C3C" w14:textId="77777777" w:rsidTr="001B4DA5">
        <w:tc>
          <w:tcPr>
            <w:tcW w:w="2160" w:type="dxa"/>
          </w:tcPr>
          <w:p w14:paraId="3DDD6FE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1AFE14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6D924D8F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0B65060" w14:textId="77777777" w:rsidR="00A60F29" w:rsidRDefault="00000000">
            <w:r>
              <w:t>69.8725</w:t>
            </w:r>
          </w:p>
        </w:tc>
      </w:tr>
      <w:tr w:rsidR="00A60F29" w14:paraId="4ABE48E5" w14:textId="77777777" w:rsidTr="001B4DA5">
        <w:tc>
          <w:tcPr>
            <w:tcW w:w="2160" w:type="dxa"/>
          </w:tcPr>
          <w:p w14:paraId="74B1769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71FE39C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7D6BC6A3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2AB05BCB" w14:textId="77777777" w:rsidR="00A60F29" w:rsidRDefault="00000000">
            <w:r>
              <w:t>66.675</w:t>
            </w:r>
          </w:p>
        </w:tc>
      </w:tr>
      <w:tr w:rsidR="00A60F29" w14:paraId="4D0972AE" w14:textId="77777777" w:rsidTr="001B4DA5">
        <w:tc>
          <w:tcPr>
            <w:tcW w:w="2160" w:type="dxa"/>
          </w:tcPr>
          <w:p w14:paraId="00FF645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B92DB4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B1B32E6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1D7C8510" w14:textId="77777777" w:rsidR="00A60F29" w:rsidRDefault="00000000">
            <w:r>
              <w:t>63.421667</w:t>
            </w:r>
          </w:p>
        </w:tc>
      </w:tr>
      <w:tr w:rsidR="00A60F29" w14:paraId="3C7162ED" w14:textId="77777777" w:rsidTr="001B4DA5">
        <w:tc>
          <w:tcPr>
            <w:tcW w:w="2160" w:type="dxa"/>
          </w:tcPr>
          <w:p w14:paraId="7E815C1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3B5F6BB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36C735D5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368F450" w14:textId="77777777" w:rsidR="00A60F29" w:rsidRDefault="00000000">
            <w:r>
              <w:t>68.963333</w:t>
            </w:r>
          </w:p>
        </w:tc>
      </w:tr>
      <w:tr w:rsidR="00A60F29" w14:paraId="58DABECC" w14:textId="77777777" w:rsidTr="001B4DA5">
        <w:tc>
          <w:tcPr>
            <w:tcW w:w="2160" w:type="dxa"/>
          </w:tcPr>
          <w:p w14:paraId="64ECEAF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FFF3A3B" w14:textId="77777777" w:rsidR="00A60F29" w:rsidRDefault="00000000">
            <w:r>
              <w:t>Obstetrics &amp; Gynecology</w:t>
            </w:r>
          </w:p>
        </w:tc>
        <w:tc>
          <w:tcPr>
            <w:tcW w:w="2160" w:type="dxa"/>
          </w:tcPr>
          <w:p w14:paraId="2D69D93A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50BF6035" w14:textId="77777777" w:rsidR="00A60F29" w:rsidRDefault="00000000">
            <w:r>
              <w:t>64.09</w:t>
            </w:r>
          </w:p>
        </w:tc>
      </w:tr>
      <w:tr w:rsidR="00A60F29" w14:paraId="78D3968F" w14:textId="77777777" w:rsidTr="001B4DA5">
        <w:tc>
          <w:tcPr>
            <w:tcW w:w="2160" w:type="dxa"/>
          </w:tcPr>
          <w:p w14:paraId="5AD6876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1463F6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704BB865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3EDE76A" w14:textId="77777777" w:rsidR="00A60F29" w:rsidRDefault="00000000">
            <w:r>
              <w:t>67.678367</w:t>
            </w:r>
          </w:p>
        </w:tc>
      </w:tr>
      <w:tr w:rsidR="00A60F29" w14:paraId="2CCF53C3" w14:textId="77777777" w:rsidTr="001B4DA5">
        <w:tc>
          <w:tcPr>
            <w:tcW w:w="2160" w:type="dxa"/>
          </w:tcPr>
          <w:p w14:paraId="6843EFF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159FF66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44A79AA9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6CE51E7B" w14:textId="77777777" w:rsidR="00A60F29" w:rsidRDefault="00000000">
            <w:r>
              <w:t>57.451667</w:t>
            </w:r>
          </w:p>
        </w:tc>
      </w:tr>
      <w:tr w:rsidR="00A60F29" w14:paraId="32F05390" w14:textId="77777777" w:rsidTr="001B4DA5">
        <w:tc>
          <w:tcPr>
            <w:tcW w:w="2160" w:type="dxa"/>
          </w:tcPr>
          <w:p w14:paraId="28CD3C1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48695BE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1A2B88FF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333527D" w14:textId="77777777" w:rsidR="00A60F29" w:rsidRDefault="00000000">
            <w:r>
              <w:t>67.678367</w:t>
            </w:r>
          </w:p>
        </w:tc>
      </w:tr>
      <w:tr w:rsidR="00A60F29" w14:paraId="6B065DD9" w14:textId="77777777" w:rsidTr="001B4DA5">
        <w:tc>
          <w:tcPr>
            <w:tcW w:w="2160" w:type="dxa"/>
          </w:tcPr>
          <w:p w14:paraId="48C2801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8B90F2E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1E883839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AE19462" w14:textId="77777777" w:rsidR="00A60F29" w:rsidRDefault="00000000">
            <w:r>
              <w:t>58.39</w:t>
            </w:r>
          </w:p>
        </w:tc>
      </w:tr>
      <w:tr w:rsidR="00A60F29" w14:paraId="552E47F5" w14:textId="77777777" w:rsidTr="001B4DA5">
        <w:tc>
          <w:tcPr>
            <w:tcW w:w="2160" w:type="dxa"/>
          </w:tcPr>
          <w:p w14:paraId="6E4B3D8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7851D78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8C856F1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8BC26EE" w14:textId="77777777" w:rsidR="00A60F29" w:rsidRDefault="00000000">
            <w:r>
              <w:t>56.980833</w:t>
            </w:r>
          </w:p>
        </w:tc>
      </w:tr>
      <w:tr w:rsidR="00A60F29" w14:paraId="222B0B18" w14:textId="77777777" w:rsidTr="001B4DA5">
        <w:tc>
          <w:tcPr>
            <w:tcW w:w="2160" w:type="dxa"/>
          </w:tcPr>
          <w:p w14:paraId="6B8B777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73EF6B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AB4C332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63B14182" w14:textId="77777777" w:rsidR="00A60F29" w:rsidRDefault="00000000">
            <w:r>
              <w:t>53.181667</w:t>
            </w:r>
          </w:p>
        </w:tc>
      </w:tr>
      <w:tr w:rsidR="00A60F29" w14:paraId="56DBD57E" w14:textId="77777777" w:rsidTr="001B4DA5">
        <w:tc>
          <w:tcPr>
            <w:tcW w:w="2160" w:type="dxa"/>
          </w:tcPr>
          <w:p w14:paraId="68555CA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DD050B4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BB4E1A8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5541C2D2" w14:textId="77777777" w:rsidR="00A60F29" w:rsidRDefault="00000000">
            <w:r>
              <w:t>62.056667</w:t>
            </w:r>
          </w:p>
        </w:tc>
      </w:tr>
      <w:tr w:rsidR="00A60F29" w14:paraId="2A1CD6DD" w14:textId="77777777" w:rsidTr="001B4DA5">
        <w:tc>
          <w:tcPr>
            <w:tcW w:w="2160" w:type="dxa"/>
          </w:tcPr>
          <w:p w14:paraId="4A9A2F7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81CE41F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7682998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621065C3" w14:textId="77777777" w:rsidR="00A60F29" w:rsidRDefault="00000000">
            <w:r>
              <w:t>56.035833</w:t>
            </w:r>
          </w:p>
        </w:tc>
      </w:tr>
      <w:tr w:rsidR="00A60F29" w14:paraId="0E37CD25" w14:textId="77777777" w:rsidTr="001B4DA5">
        <w:tc>
          <w:tcPr>
            <w:tcW w:w="2160" w:type="dxa"/>
          </w:tcPr>
          <w:p w14:paraId="2F6B9AC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E1D8A80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5E5731E8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2227037" w14:textId="77777777" w:rsidR="00A60F29" w:rsidRDefault="00000000">
            <w:r>
              <w:t>60.3375</w:t>
            </w:r>
          </w:p>
        </w:tc>
      </w:tr>
      <w:tr w:rsidR="00A60F29" w14:paraId="34D998A6" w14:textId="77777777" w:rsidTr="001B4DA5">
        <w:tc>
          <w:tcPr>
            <w:tcW w:w="2160" w:type="dxa"/>
          </w:tcPr>
          <w:p w14:paraId="0DC5ABC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5BD8FE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25A0711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171FAA6B" w14:textId="77777777" w:rsidR="00A60F29" w:rsidRDefault="00000000">
            <w:r>
              <w:t>61.001667</w:t>
            </w:r>
          </w:p>
        </w:tc>
      </w:tr>
      <w:tr w:rsidR="00A60F29" w14:paraId="4133058F" w14:textId="77777777" w:rsidTr="001B4DA5">
        <w:tc>
          <w:tcPr>
            <w:tcW w:w="2160" w:type="dxa"/>
          </w:tcPr>
          <w:p w14:paraId="1AC1E09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AD2A561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1E1F3283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2DE18EE0" w14:textId="77777777" w:rsidR="00A60F29" w:rsidRDefault="00000000">
            <w:r>
              <w:t>59.844167</w:t>
            </w:r>
          </w:p>
        </w:tc>
      </w:tr>
      <w:tr w:rsidR="00A60F29" w14:paraId="6005A17F" w14:textId="77777777" w:rsidTr="001B4DA5">
        <w:tc>
          <w:tcPr>
            <w:tcW w:w="2160" w:type="dxa"/>
          </w:tcPr>
          <w:p w14:paraId="5D69252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5C319B8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48BE656F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4B463900" w14:textId="77777777" w:rsidR="00A60F29" w:rsidRDefault="00000000">
            <w:r>
              <w:t>67.678367</w:t>
            </w:r>
          </w:p>
        </w:tc>
      </w:tr>
      <w:tr w:rsidR="00A60F29" w14:paraId="700029C0" w14:textId="77777777" w:rsidTr="001B4DA5">
        <w:tc>
          <w:tcPr>
            <w:tcW w:w="2160" w:type="dxa"/>
          </w:tcPr>
          <w:p w14:paraId="53115F9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C8C6D75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1250004B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227E81B" w14:textId="77777777" w:rsidR="00A60F29" w:rsidRDefault="00000000">
            <w:r>
              <w:t>66.616667</w:t>
            </w:r>
          </w:p>
        </w:tc>
      </w:tr>
      <w:tr w:rsidR="00A60F29" w14:paraId="2DB328F5" w14:textId="77777777" w:rsidTr="001B4DA5">
        <w:tc>
          <w:tcPr>
            <w:tcW w:w="2160" w:type="dxa"/>
          </w:tcPr>
          <w:p w14:paraId="514E91B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E38700B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662F450A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E7871D1" w14:textId="77777777" w:rsidR="00A60F29" w:rsidRDefault="00000000">
            <w:r>
              <w:t>64.513333</w:t>
            </w:r>
          </w:p>
        </w:tc>
      </w:tr>
      <w:tr w:rsidR="00A60F29" w14:paraId="76E64D32" w14:textId="77777777" w:rsidTr="001B4DA5">
        <w:tc>
          <w:tcPr>
            <w:tcW w:w="2160" w:type="dxa"/>
          </w:tcPr>
          <w:p w14:paraId="4D37042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2A78BD5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00AC5CA6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F6AFFDA" w14:textId="77777777" w:rsidR="00A60F29" w:rsidRDefault="00000000">
            <w:r>
              <w:t>63.2075</w:t>
            </w:r>
          </w:p>
        </w:tc>
      </w:tr>
      <w:tr w:rsidR="00A60F29" w14:paraId="300A6338" w14:textId="77777777" w:rsidTr="001B4DA5">
        <w:tc>
          <w:tcPr>
            <w:tcW w:w="2160" w:type="dxa"/>
          </w:tcPr>
          <w:p w14:paraId="7C2C7E6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1FA56BD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0BDE6D5A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6F15BD41" w14:textId="77777777" w:rsidR="00A60F29" w:rsidRDefault="00000000">
            <w:r>
              <w:t>49.650213</w:t>
            </w:r>
          </w:p>
        </w:tc>
      </w:tr>
      <w:tr w:rsidR="00A60F29" w14:paraId="6100EC5A" w14:textId="77777777" w:rsidTr="001B4DA5">
        <w:tc>
          <w:tcPr>
            <w:tcW w:w="2160" w:type="dxa"/>
          </w:tcPr>
          <w:p w14:paraId="198D37E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9A59917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40EEE5D7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27F444D2" w14:textId="77777777" w:rsidR="00A60F29" w:rsidRDefault="00000000">
            <w:r>
              <w:t>59.129434</w:t>
            </w:r>
          </w:p>
        </w:tc>
      </w:tr>
      <w:tr w:rsidR="00A60F29" w14:paraId="1C195FA2" w14:textId="77777777" w:rsidTr="001B4DA5">
        <w:tc>
          <w:tcPr>
            <w:tcW w:w="2160" w:type="dxa"/>
          </w:tcPr>
          <w:p w14:paraId="7B781E2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A296F65" w14:textId="77777777" w:rsidR="00A60F29" w:rsidRDefault="00000000">
            <w:r>
              <w:t>Ophthalmology</w:t>
            </w:r>
          </w:p>
        </w:tc>
        <w:tc>
          <w:tcPr>
            <w:tcW w:w="2160" w:type="dxa"/>
          </w:tcPr>
          <w:p w14:paraId="32A35C92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0230F93" w14:textId="77777777" w:rsidR="00A60F29" w:rsidRDefault="00000000">
            <w:r>
              <w:t>60.1325</w:t>
            </w:r>
          </w:p>
        </w:tc>
      </w:tr>
      <w:tr w:rsidR="00A60F29" w14:paraId="77883441" w14:textId="77777777" w:rsidTr="001B4DA5">
        <w:tc>
          <w:tcPr>
            <w:tcW w:w="2160" w:type="dxa"/>
          </w:tcPr>
          <w:p w14:paraId="14768C8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2FA56F0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8E5EFA1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826E767" w14:textId="77777777" w:rsidR="00A60F29" w:rsidRDefault="00000000">
            <w:r>
              <w:t>68.45</w:t>
            </w:r>
          </w:p>
        </w:tc>
      </w:tr>
      <w:tr w:rsidR="00A60F29" w14:paraId="5A496E83" w14:textId="77777777" w:rsidTr="001B4DA5">
        <w:tc>
          <w:tcPr>
            <w:tcW w:w="2160" w:type="dxa"/>
          </w:tcPr>
          <w:p w14:paraId="3F4999A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5984ED9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F1590A2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395A5A5D" w14:textId="77777777" w:rsidR="00A60F29" w:rsidRDefault="00000000">
            <w:r>
              <w:t>54.825</w:t>
            </w:r>
          </w:p>
        </w:tc>
      </w:tr>
      <w:tr w:rsidR="00A60F29" w14:paraId="13080B60" w14:textId="77777777" w:rsidTr="001B4DA5">
        <w:tc>
          <w:tcPr>
            <w:tcW w:w="2160" w:type="dxa"/>
          </w:tcPr>
          <w:p w14:paraId="4E21716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095AA1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5E6D23E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31C62D3" w14:textId="77777777" w:rsidR="00A60F29" w:rsidRDefault="00000000">
            <w:r>
              <w:t>68.45</w:t>
            </w:r>
          </w:p>
        </w:tc>
      </w:tr>
      <w:tr w:rsidR="00A60F29" w14:paraId="1B1AC78B" w14:textId="77777777" w:rsidTr="001B4DA5">
        <w:tc>
          <w:tcPr>
            <w:tcW w:w="2160" w:type="dxa"/>
          </w:tcPr>
          <w:p w14:paraId="36A929B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2B2CC32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05044CC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526C2D82" w14:textId="77777777" w:rsidR="00A60F29" w:rsidRDefault="00000000">
            <w:r>
              <w:t>63.734167</w:t>
            </w:r>
          </w:p>
        </w:tc>
      </w:tr>
      <w:tr w:rsidR="00A60F29" w14:paraId="438BBCB2" w14:textId="77777777" w:rsidTr="001B4DA5">
        <w:tc>
          <w:tcPr>
            <w:tcW w:w="2160" w:type="dxa"/>
          </w:tcPr>
          <w:p w14:paraId="6D65E7E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97D680B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5B0D6EF2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D662AFB" w14:textId="77777777" w:rsidR="00A60F29" w:rsidRDefault="00000000">
            <w:r>
              <w:t>59.914167</w:t>
            </w:r>
          </w:p>
        </w:tc>
      </w:tr>
      <w:tr w:rsidR="00A60F29" w14:paraId="253D75FA" w14:textId="77777777" w:rsidTr="001B4DA5">
        <w:tc>
          <w:tcPr>
            <w:tcW w:w="2160" w:type="dxa"/>
          </w:tcPr>
          <w:p w14:paraId="62D2C68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B16853A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A01E2A7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7560FFAD" w14:textId="77777777" w:rsidR="00A60F29" w:rsidRDefault="00000000">
            <w:r>
              <w:t>59.554167</w:t>
            </w:r>
          </w:p>
        </w:tc>
      </w:tr>
      <w:tr w:rsidR="00A60F29" w14:paraId="5E97C0F7" w14:textId="77777777" w:rsidTr="001B4DA5">
        <w:tc>
          <w:tcPr>
            <w:tcW w:w="2160" w:type="dxa"/>
          </w:tcPr>
          <w:p w14:paraId="41E3C17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9822E00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22B972E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0D53B01B" w14:textId="77777777" w:rsidR="00A60F29" w:rsidRDefault="00000000">
            <w:r>
              <w:t>45.13541</w:t>
            </w:r>
          </w:p>
        </w:tc>
      </w:tr>
      <w:tr w:rsidR="00A60F29" w14:paraId="2DAFCF45" w14:textId="77777777" w:rsidTr="001B4DA5">
        <w:tc>
          <w:tcPr>
            <w:tcW w:w="2160" w:type="dxa"/>
          </w:tcPr>
          <w:p w14:paraId="7ED2B6A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B6B062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1F999FF5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639A3352" w14:textId="77777777" w:rsidR="00A60F29" w:rsidRDefault="00000000">
            <w:r>
              <w:t>52.425</w:t>
            </w:r>
          </w:p>
        </w:tc>
      </w:tr>
      <w:tr w:rsidR="00A60F29" w14:paraId="5011D540" w14:textId="77777777" w:rsidTr="001B4DA5">
        <w:tc>
          <w:tcPr>
            <w:tcW w:w="2160" w:type="dxa"/>
          </w:tcPr>
          <w:p w14:paraId="4CAF54E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D59A6D1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3618BE5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0040C6A8" w14:textId="77777777" w:rsidR="00A60F29" w:rsidRDefault="00000000">
            <w:r>
              <w:t>60.501026</w:t>
            </w:r>
          </w:p>
        </w:tc>
      </w:tr>
      <w:tr w:rsidR="00A60F29" w14:paraId="5D0B47DE" w14:textId="77777777" w:rsidTr="001B4DA5">
        <w:tc>
          <w:tcPr>
            <w:tcW w:w="2160" w:type="dxa"/>
          </w:tcPr>
          <w:p w14:paraId="572ED74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B04F37E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47FDED8F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738F570B" w14:textId="77777777" w:rsidR="00A60F29" w:rsidRDefault="00000000">
            <w:r>
              <w:t>60.501026</w:t>
            </w:r>
          </w:p>
        </w:tc>
      </w:tr>
      <w:tr w:rsidR="00A60F29" w14:paraId="33E007E5" w14:textId="77777777" w:rsidTr="001B4DA5">
        <w:tc>
          <w:tcPr>
            <w:tcW w:w="2160" w:type="dxa"/>
          </w:tcPr>
          <w:p w14:paraId="14D0E7B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D553530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8E63BA5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38AEE2C" w14:textId="77777777" w:rsidR="00A60F29" w:rsidRDefault="00000000">
            <w:r>
              <w:t>52.775</w:t>
            </w:r>
          </w:p>
        </w:tc>
      </w:tr>
      <w:tr w:rsidR="00A60F29" w14:paraId="07E73AAD" w14:textId="77777777" w:rsidTr="001B4DA5">
        <w:tc>
          <w:tcPr>
            <w:tcW w:w="2160" w:type="dxa"/>
          </w:tcPr>
          <w:p w14:paraId="349BA40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1F1419E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F6F1B66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547AD917" w14:textId="77777777" w:rsidR="00A60F29" w:rsidRDefault="00000000">
            <w:r>
              <w:t>59.501667</w:t>
            </w:r>
          </w:p>
        </w:tc>
      </w:tr>
      <w:tr w:rsidR="00A60F29" w14:paraId="5483447C" w14:textId="77777777" w:rsidTr="001B4DA5">
        <w:tc>
          <w:tcPr>
            <w:tcW w:w="2160" w:type="dxa"/>
          </w:tcPr>
          <w:p w14:paraId="4CC2A0D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1A229F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5307685" w14:textId="77777777" w:rsidR="00A60F29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4F3F8FFA" w14:textId="77777777" w:rsidR="00A60F29" w:rsidRDefault="00000000">
            <w:r>
              <w:t>59.329167</w:t>
            </w:r>
          </w:p>
        </w:tc>
      </w:tr>
      <w:tr w:rsidR="00A60F29" w14:paraId="02D49470" w14:textId="77777777" w:rsidTr="001B4DA5">
        <w:tc>
          <w:tcPr>
            <w:tcW w:w="2160" w:type="dxa"/>
          </w:tcPr>
          <w:p w14:paraId="4AE71AA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EF5FE5D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5E2C0821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5A40CBBA" w14:textId="77777777" w:rsidR="00A60F29" w:rsidRDefault="00000000">
            <w:r>
              <w:t>59.551915</w:t>
            </w:r>
          </w:p>
        </w:tc>
      </w:tr>
      <w:tr w:rsidR="00A60F29" w14:paraId="08B145A8" w14:textId="77777777" w:rsidTr="001B4DA5">
        <w:tc>
          <w:tcPr>
            <w:tcW w:w="2160" w:type="dxa"/>
          </w:tcPr>
          <w:p w14:paraId="304F357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9C24F6C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5E6DE07D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3849F7B9" w14:textId="77777777" w:rsidR="00A60F29" w:rsidRDefault="00000000">
            <w:r>
              <w:t>61.1025</w:t>
            </w:r>
          </w:p>
        </w:tc>
      </w:tr>
      <w:tr w:rsidR="00A60F29" w14:paraId="0A3CC0AC" w14:textId="77777777" w:rsidTr="001B4DA5">
        <w:tc>
          <w:tcPr>
            <w:tcW w:w="2160" w:type="dxa"/>
          </w:tcPr>
          <w:p w14:paraId="13CA028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7CF5C8B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91E0B1F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09DA12C" w14:textId="77777777" w:rsidR="00A60F29" w:rsidRDefault="00000000">
            <w:r>
              <w:t>66.384167</w:t>
            </w:r>
          </w:p>
        </w:tc>
      </w:tr>
      <w:tr w:rsidR="00A60F29" w14:paraId="4781040D" w14:textId="77777777" w:rsidTr="001B4DA5">
        <w:tc>
          <w:tcPr>
            <w:tcW w:w="2160" w:type="dxa"/>
          </w:tcPr>
          <w:p w14:paraId="57B835F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0FC0AE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03AC0D1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903F2A9" w14:textId="77777777" w:rsidR="00A60F29" w:rsidRDefault="00000000">
            <w:r>
              <w:t>62.463333</w:t>
            </w:r>
          </w:p>
        </w:tc>
      </w:tr>
      <w:tr w:rsidR="00A60F29" w14:paraId="7D739F80" w14:textId="77777777" w:rsidTr="001B4DA5">
        <w:tc>
          <w:tcPr>
            <w:tcW w:w="2160" w:type="dxa"/>
          </w:tcPr>
          <w:p w14:paraId="3B854B9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3B132FA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3FFD5BDD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5BA0C37" w14:textId="77777777" w:rsidR="00A60F29" w:rsidRDefault="00000000">
            <w:r>
              <w:t>68.45</w:t>
            </w:r>
          </w:p>
        </w:tc>
      </w:tr>
      <w:tr w:rsidR="00A60F29" w14:paraId="4678C3D0" w14:textId="77777777" w:rsidTr="001B4DA5">
        <w:tc>
          <w:tcPr>
            <w:tcW w:w="2160" w:type="dxa"/>
          </w:tcPr>
          <w:p w14:paraId="57BAE5B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80B6CD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95AE891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F98DD91" w14:textId="77777777" w:rsidR="00A60F29" w:rsidRDefault="00000000">
            <w:r>
              <w:t>47.448696</w:t>
            </w:r>
          </w:p>
        </w:tc>
      </w:tr>
      <w:tr w:rsidR="00A60F29" w14:paraId="70A5333E" w14:textId="77777777" w:rsidTr="001B4DA5">
        <w:tc>
          <w:tcPr>
            <w:tcW w:w="2160" w:type="dxa"/>
          </w:tcPr>
          <w:p w14:paraId="21FCEEF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F690D03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C2539A0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B20B3F9" w14:textId="77777777" w:rsidR="00A60F29" w:rsidRDefault="00000000">
            <w:r>
              <w:t>54.208333</w:t>
            </w:r>
          </w:p>
        </w:tc>
      </w:tr>
      <w:tr w:rsidR="00A60F29" w14:paraId="1E8933EF" w14:textId="77777777" w:rsidTr="001B4DA5">
        <w:tc>
          <w:tcPr>
            <w:tcW w:w="2160" w:type="dxa"/>
          </w:tcPr>
          <w:p w14:paraId="0CABBEE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3C81EB4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1F4EB75C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9DD0157" w14:textId="77777777" w:rsidR="00A60F29" w:rsidRDefault="00000000">
            <w:r>
              <w:t>60.970833</w:t>
            </w:r>
          </w:p>
        </w:tc>
      </w:tr>
      <w:tr w:rsidR="00A60F29" w14:paraId="7286C83E" w14:textId="77777777" w:rsidTr="001B4DA5">
        <w:tc>
          <w:tcPr>
            <w:tcW w:w="2160" w:type="dxa"/>
          </w:tcPr>
          <w:p w14:paraId="109A1CB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34B3CA5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78623BF6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BA34B25" w14:textId="77777777" w:rsidR="00A60F29" w:rsidRDefault="00000000">
            <w:r>
              <w:t>61.271915</w:t>
            </w:r>
          </w:p>
        </w:tc>
      </w:tr>
      <w:tr w:rsidR="00A60F29" w14:paraId="7F418652" w14:textId="77777777" w:rsidTr="001B4DA5">
        <w:tc>
          <w:tcPr>
            <w:tcW w:w="2160" w:type="dxa"/>
          </w:tcPr>
          <w:p w14:paraId="37BCF1D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6961CDE" w14:textId="77777777" w:rsidR="00A60F29" w:rsidRDefault="00000000">
            <w:r>
              <w:t>Orthopedic Surgery</w:t>
            </w:r>
          </w:p>
        </w:tc>
        <w:tc>
          <w:tcPr>
            <w:tcW w:w="2160" w:type="dxa"/>
          </w:tcPr>
          <w:p w14:paraId="27DE5C19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187FF0B1" w14:textId="77777777" w:rsidR="00A60F29" w:rsidRDefault="00000000">
            <w:r>
              <w:t>56.694167</w:t>
            </w:r>
          </w:p>
        </w:tc>
      </w:tr>
      <w:tr w:rsidR="00A60F29" w14:paraId="665EA988" w14:textId="77777777" w:rsidTr="001B4DA5">
        <w:tc>
          <w:tcPr>
            <w:tcW w:w="2160" w:type="dxa"/>
          </w:tcPr>
          <w:p w14:paraId="0FCAF7B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88D1D89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58B3019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651ACCA" w14:textId="77777777" w:rsidR="00A60F29" w:rsidRDefault="00000000">
            <w:r>
              <w:t>68.025</w:t>
            </w:r>
          </w:p>
        </w:tc>
      </w:tr>
      <w:tr w:rsidR="00A60F29" w14:paraId="1AF96FE8" w14:textId="77777777" w:rsidTr="001B4DA5">
        <w:tc>
          <w:tcPr>
            <w:tcW w:w="2160" w:type="dxa"/>
          </w:tcPr>
          <w:p w14:paraId="589AB2A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1C582BF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5135A271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11A5A6B7" w14:textId="77777777" w:rsidR="00A60F29" w:rsidRDefault="00000000">
            <w:r>
              <w:t>54.469167</w:t>
            </w:r>
          </w:p>
        </w:tc>
      </w:tr>
      <w:tr w:rsidR="00A60F29" w14:paraId="3D35E248" w14:textId="77777777" w:rsidTr="001B4DA5">
        <w:tc>
          <w:tcPr>
            <w:tcW w:w="2160" w:type="dxa"/>
          </w:tcPr>
          <w:p w14:paraId="6E46DE5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FCB8465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2DA2EEB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EAD662E" w14:textId="77777777" w:rsidR="00A60F29" w:rsidRDefault="00000000">
            <w:r>
              <w:t>68.025</w:t>
            </w:r>
          </w:p>
        </w:tc>
      </w:tr>
      <w:tr w:rsidR="00A60F29" w14:paraId="630FAA68" w14:textId="77777777" w:rsidTr="001B4DA5">
        <w:tc>
          <w:tcPr>
            <w:tcW w:w="2160" w:type="dxa"/>
          </w:tcPr>
          <w:p w14:paraId="5736A96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70D34DF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0B23D29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50E101D2" w14:textId="77777777" w:rsidR="00A60F29" w:rsidRDefault="00000000">
            <w:r>
              <w:t>61.107826</w:t>
            </w:r>
          </w:p>
        </w:tc>
      </w:tr>
      <w:tr w:rsidR="00A60F29" w14:paraId="1427FCCD" w14:textId="77777777" w:rsidTr="001B4DA5">
        <w:tc>
          <w:tcPr>
            <w:tcW w:w="2160" w:type="dxa"/>
          </w:tcPr>
          <w:p w14:paraId="6B094A4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E7327E2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2CDFBD2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3425E4A" w14:textId="77777777" w:rsidR="00A60F29" w:rsidRDefault="00000000">
            <w:r>
              <w:t>52.4375</w:t>
            </w:r>
          </w:p>
        </w:tc>
      </w:tr>
      <w:tr w:rsidR="00A60F29" w14:paraId="7A92B2ED" w14:textId="77777777" w:rsidTr="001B4DA5">
        <w:tc>
          <w:tcPr>
            <w:tcW w:w="2160" w:type="dxa"/>
          </w:tcPr>
          <w:p w14:paraId="5D1A0CA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B635341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3C7DCB7E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40F4634F" w14:textId="77777777" w:rsidR="00A60F29" w:rsidRDefault="00000000">
            <w:r>
              <w:t>60.069167</w:t>
            </w:r>
          </w:p>
        </w:tc>
      </w:tr>
      <w:tr w:rsidR="00A60F29" w14:paraId="7746C1F2" w14:textId="77777777" w:rsidTr="001B4DA5">
        <w:tc>
          <w:tcPr>
            <w:tcW w:w="2160" w:type="dxa"/>
          </w:tcPr>
          <w:p w14:paraId="68E7172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46FD9C3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5201AFDB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25C4503C" w14:textId="77777777" w:rsidR="00A60F29" w:rsidRDefault="00000000">
            <w:r>
              <w:t>55.288333</w:t>
            </w:r>
          </w:p>
        </w:tc>
      </w:tr>
      <w:tr w:rsidR="00A60F29" w14:paraId="608B5F0F" w14:textId="77777777" w:rsidTr="001B4DA5">
        <w:tc>
          <w:tcPr>
            <w:tcW w:w="2160" w:type="dxa"/>
          </w:tcPr>
          <w:p w14:paraId="708B4AE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AC6B3ED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23F163BD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7E8C1EED" w14:textId="77777777" w:rsidR="00A60F29" w:rsidRDefault="00000000">
            <w:r>
              <w:t>52.137778</w:t>
            </w:r>
          </w:p>
        </w:tc>
      </w:tr>
      <w:tr w:rsidR="00A60F29" w14:paraId="08898DB2" w14:textId="77777777" w:rsidTr="001B4DA5">
        <w:tc>
          <w:tcPr>
            <w:tcW w:w="2160" w:type="dxa"/>
          </w:tcPr>
          <w:p w14:paraId="5DCAB11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3F9B09A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5CF8E294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5319316A" w14:textId="77777777" w:rsidR="00A60F29" w:rsidRDefault="00000000">
            <w:r>
              <w:t>59.165248</w:t>
            </w:r>
          </w:p>
        </w:tc>
      </w:tr>
      <w:tr w:rsidR="00A60F29" w14:paraId="2036A0FA" w14:textId="77777777" w:rsidTr="001B4DA5">
        <w:tc>
          <w:tcPr>
            <w:tcW w:w="2160" w:type="dxa"/>
          </w:tcPr>
          <w:p w14:paraId="200DA58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6931669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3CF9E1A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EF10AC3" w14:textId="77777777" w:rsidR="00A60F29" w:rsidRDefault="00000000">
            <w:r>
              <w:t>57.040953</w:t>
            </w:r>
          </w:p>
        </w:tc>
      </w:tr>
      <w:tr w:rsidR="00A60F29" w14:paraId="5475F959" w14:textId="77777777" w:rsidTr="001B4DA5">
        <w:tc>
          <w:tcPr>
            <w:tcW w:w="2160" w:type="dxa"/>
          </w:tcPr>
          <w:p w14:paraId="6ACA4AE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DA8163F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646A4DD2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D385085" w14:textId="77777777" w:rsidR="00A60F29" w:rsidRDefault="00000000">
            <w:r>
              <w:t>61.13</w:t>
            </w:r>
          </w:p>
        </w:tc>
      </w:tr>
      <w:tr w:rsidR="00A60F29" w14:paraId="75583996" w14:textId="77777777" w:rsidTr="001B4DA5">
        <w:tc>
          <w:tcPr>
            <w:tcW w:w="2160" w:type="dxa"/>
          </w:tcPr>
          <w:p w14:paraId="4CEBAEE9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8A209D9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4B607E35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FD68FD2" w14:textId="77777777" w:rsidR="00A60F29" w:rsidRDefault="00000000">
            <w:r>
              <w:t>61.583529</w:t>
            </w:r>
          </w:p>
        </w:tc>
      </w:tr>
      <w:tr w:rsidR="00A60F29" w14:paraId="22C1F0F7" w14:textId="77777777" w:rsidTr="001B4DA5">
        <w:tc>
          <w:tcPr>
            <w:tcW w:w="2160" w:type="dxa"/>
          </w:tcPr>
          <w:p w14:paraId="54A6289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56F7DA0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21331E05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411376D0" w14:textId="77777777" w:rsidR="00A60F29" w:rsidRDefault="00000000">
            <w:r>
              <w:t>61.479167</w:t>
            </w:r>
          </w:p>
        </w:tc>
      </w:tr>
      <w:tr w:rsidR="00A60F29" w14:paraId="552A6D6D" w14:textId="77777777" w:rsidTr="001B4DA5">
        <w:tc>
          <w:tcPr>
            <w:tcW w:w="2160" w:type="dxa"/>
          </w:tcPr>
          <w:p w14:paraId="054600B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99501F4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478D951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B35AC93" w14:textId="77777777" w:rsidR="00A60F29" w:rsidRDefault="00000000">
            <w:r>
              <w:t>63.415745</w:t>
            </w:r>
          </w:p>
        </w:tc>
      </w:tr>
      <w:tr w:rsidR="00A60F29" w14:paraId="0D1B1A91" w14:textId="77777777" w:rsidTr="001B4DA5">
        <w:tc>
          <w:tcPr>
            <w:tcW w:w="2160" w:type="dxa"/>
          </w:tcPr>
          <w:p w14:paraId="57B4C95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D9CC0CF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119D9381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65306838" w14:textId="77777777" w:rsidR="00A60F29" w:rsidRDefault="00000000">
            <w:r>
              <w:t>53.461667</w:t>
            </w:r>
          </w:p>
        </w:tc>
      </w:tr>
      <w:tr w:rsidR="00A60F29" w14:paraId="67844912" w14:textId="77777777" w:rsidTr="001B4DA5">
        <w:tc>
          <w:tcPr>
            <w:tcW w:w="2160" w:type="dxa"/>
          </w:tcPr>
          <w:p w14:paraId="63D6E791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67E9D09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25B49AD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3261871" w14:textId="77777777" w:rsidR="00A60F29" w:rsidRDefault="00000000">
            <w:r>
              <w:t>68.025</w:t>
            </w:r>
          </w:p>
        </w:tc>
      </w:tr>
      <w:tr w:rsidR="00A60F29" w14:paraId="58E7ECA4" w14:textId="77777777" w:rsidTr="001B4DA5">
        <w:tc>
          <w:tcPr>
            <w:tcW w:w="2160" w:type="dxa"/>
          </w:tcPr>
          <w:p w14:paraId="58F413D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6AA35A3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6AD884D4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0F6CB852" w14:textId="77777777" w:rsidR="00A60F29" w:rsidRDefault="00000000">
            <w:r>
              <w:t>61.931667</w:t>
            </w:r>
          </w:p>
        </w:tc>
      </w:tr>
      <w:tr w:rsidR="00A60F29" w14:paraId="6173DFC4" w14:textId="77777777" w:rsidTr="001B4DA5">
        <w:tc>
          <w:tcPr>
            <w:tcW w:w="2160" w:type="dxa"/>
          </w:tcPr>
          <w:p w14:paraId="546E3B0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3DB4127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2D5F4531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AEE4257" w14:textId="77777777" w:rsidR="00A60F29" w:rsidRDefault="00000000">
            <w:r>
              <w:t>57.7225</w:t>
            </w:r>
          </w:p>
        </w:tc>
      </w:tr>
      <w:tr w:rsidR="00A60F29" w14:paraId="661DC9A4" w14:textId="77777777" w:rsidTr="001B4DA5">
        <w:tc>
          <w:tcPr>
            <w:tcW w:w="2160" w:type="dxa"/>
          </w:tcPr>
          <w:p w14:paraId="355C4C1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0DF67FE" w14:textId="77777777" w:rsidR="00A60F29" w:rsidRDefault="00000000">
            <w:r>
              <w:t>Otorhinolaryngology ENT</w:t>
            </w:r>
          </w:p>
        </w:tc>
        <w:tc>
          <w:tcPr>
            <w:tcW w:w="2160" w:type="dxa"/>
          </w:tcPr>
          <w:p w14:paraId="05A5551E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2BF0B35" w14:textId="77777777" w:rsidR="00A60F29" w:rsidRDefault="00000000">
            <w:r>
              <w:t>53.940833</w:t>
            </w:r>
          </w:p>
        </w:tc>
      </w:tr>
      <w:tr w:rsidR="00A60F29" w14:paraId="09441BCA" w14:textId="77777777" w:rsidTr="001B4DA5">
        <w:tc>
          <w:tcPr>
            <w:tcW w:w="2160" w:type="dxa"/>
          </w:tcPr>
          <w:p w14:paraId="1FCD8D2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BAD7660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38A30CD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6230E813" w14:textId="77777777" w:rsidR="00A60F29" w:rsidRDefault="00000000">
            <w:r>
              <w:t>56.269166</w:t>
            </w:r>
          </w:p>
        </w:tc>
      </w:tr>
      <w:tr w:rsidR="00A60F29" w14:paraId="40BBE0A5" w14:textId="77777777" w:rsidTr="001B4DA5">
        <w:tc>
          <w:tcPr>
            <w:tcW w:w="2160" w:type="dxa"/>
          </w:tcPr>
          <w:p w14:paraId="14EAC3A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D611BD7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6175BABB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7C89778A" w14:textId="77777777" w:rsidR="00A60F29" w:rsidRDefault="00000000">
            <w:r>
              <w:t>56.269166</w:t>
            </w:r>
          </w:p>
        </w:tc>
      </w:tr>
      <w:tr w:rsidR="00A60F29" w14:paraId="74DF2023" w14:textId="77777777" w:rsidTr="001B4DA5">
        <w:tc>
          <w:tcPr>
            <w:tcW w:w="2160" w:type="dxa"/>
          </w:tcPr>
          <w:p w14:paraId="02A5E8F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1E823F4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31B80CA7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7CCA384F" w14:textId="77777777" w:rsidR="00A60F29" w:rsidRDefault="00000000">
            <w:r>
              <w:t>56.269166</w:t>
            </w:r>
          </w:p>
        </w:tc>
      </w:tr>
      <w:tr w:rsidR="00A60F29" w14:paraId="584A873B" w14:textId="77777777" w:rsidTr="001B4DA5">
        <w:tc>
          <w:tcPr>
            <w:tcW w:w="2160" w:type="dxa"/>
          </w:tcPr>
          <w:p w14:paraId="2EE0DF3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3E02E9B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4A6899D2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9E1D8E5" w14:textId="77777777" w:rsidR="00A60F29" w:rsidRDefault="00000000">
            <w:r>
              <w:t>55.802105</w:t>
            </w:r>
          </w:p>
        </w:tc>
      </w:tr>
      <w:tr w:rsidR="00A60F29" w14:paraId="556BCD1F" w14:textId="77777777" w:rsidTr="001B4DA5">
        <w:tc>
          <w:tcPr>
            <w:tcW w:w="2160" w:type="dxa"/>
          </w:tcPr>
          <w:p w14:paraId="3E32CB8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DB800B8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57006F87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46C38255" w14:textId="77777777" w:rsidR="00A60F29" w:rsidRDefault="00000000">
            <w:r>
              <w:t>55.983333</w:t>
            </w:r>
          </w:p>
        </w:tc>
      </w:tr>
      <w:tr w:rsidR="00A60F29" w14:paraId="2156C3D7" w14:textId="77777777" w:rsidTr="001B4DA5">
        <w:tc>
          <w:tcPr>
            <w:tcW w:w="2160" w:type="dxa"/>
          </w:tcPr>
          <w:p w14:paraId="23A8FAB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4A76A98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45B10576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332B5B35" w14:textId="77777777" w:rsidR="00A60F29" w:rsidRDefault="00000000">
            <w:r>
              <w:t>50.954894</w:t>
            </w:r>
          </w:p>
        </w:tc>
      </w:tr>
      <w:tr w:rsidR="00A60F29" w14:paraId="5899DE02" w14:textId="77777777" w:rsidTr="001B4DA5">
        <w:tc>
          <w:tcPr>
            <w:tcW w:w="2160" w:type="dxa"/>
          </w:tcPr>
          <w:p w14:paraId="18A3E2C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240A830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658131D8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286227B4" w14:textId="77777777" w:rsidR="00A60F29" w:rsidRDefault="00000000">
            <w:r>
              <w:t>53.563333</w:t>
            </w:r>
          </w:p>
        </w:tc>
      </w:tr>
      <w:tr w:rsidR="00A60F29" w14:paraId="25F543DC" w14:textId="77777777" w:rsidTr="001B4DA5">
        <w:tc>
          <w:tcPr>
            <w:tcW w:w="2160" w:type="dxa"/>
          </w:tcPr>
          <w:p w14:paraId="21E6E6B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22DDB37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243F9391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360CD933" w14:textId="77777777" w:rsidR="00A60F29" w:rsidRDefault="00000000">
            <w:r>
              <w:t>44.859149</w:t>
            </w:r>
          </w:p>
        </w:tc>
      </w:tr>
      <w:tr w:rsidR="00A60F29" w14:paraId="27E71166" w14:textId="77777777" w:rsidTr="001B4DA5">
        <w:tc>
          <w:tcPr>
            <w:tcW w:w="2160" w:type="dxa"/>
          </w:tcPr>
          <w:p w14:paraId="4D39099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031C850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30DE7277" w14:textId="77777777" w:rsidR="00A60F29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60DA0B0E" w14:textId="77777777" w:rsidR="00A60F29" w:rsidRDefault="00000000">
            <w:r>
              <w:t>50.546667</w:t>
            </w:r>
          </w:p>
        </w:tc>
      </w:tr>
      <w:tr w:rsidR="00A60F29" w14:paraId="4BAFBE32" w14:textId="77777777" w:rsidTr="001B4DA5">
        <w:tc>
          <w:tcPr>
            <w:tcW w:w="2160" w:type="dxa"/>
          </w:tcPr>
          <w:p w14:paraId="66932C7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71D3309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763BB263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B378329" w14:textId="77777777" w:rsidR="00A60F29" w:rsidRDefault="00000000">
            <w:r>
              <w:t>53.963265</w:t>
            </w:r>
          </w:p>
        </w:tc>
      </w:tr>
      <w:tr w:rsidR="00A60F29" w14:paraId="20FD9CE7" w14:textId="77777777" w:rsidTr="001B4DA5">
        <w:tc>
          <w:tcPr>
            <w:tcW w:w="2160" w:type="dxa"/>
          </w:tcPr>
          <w:p w14:paraId="3020593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40B264F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1AC99FA9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43FECCA5" w14:textId="77777777" w:rsidR="00A60F29" w:rsidRDefault="00000000">
            <w:r>
              <w:t>55.69</w:t>
            </w:r>
          </w:p>
        </w:tc>
      </w:tr>
      <w:tr w:rsidR="00A60F29" w14:paraId="3294B4BD" w14:textId="77777777" w:rsidTr="001B4DA5">
        <w:tc>
          <w:tcPr>
            <w:tcW w:w="2160" w:type="dxa"/>
          </w:tcPr>
          <w:p w14:paraId="3C78FDE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8B1FC76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2F2EF769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37D647FE" w14:textId="77777777" w:rsidR="00A60F29" w:rsidRDefault="00000000">
            <w:r>
              <w:t>52.411667</w:t>
            </w:r>
          </w:p>
        </w:tc>
      </w:tr>
      <w:tr w:rsidR="00A60F29" w14:paraId="72BF9E51" w14:textId="77777777" w:rsidTr="001B4DA5">
        <w:tc>
          <w:tcPr>
            <w:tcW w:w="2160" w:type="dxa"/>
          </w:tcPr>
          <w:p w14:paraId="0DE68BD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901830" w14:textId="77777777" w:rsidR="00A60F29" w:rsidRDefault="00000000">
            <w:r>
              <w:t>Pediatric Surgery</w:t>
            </w:r>
          </w:p>
        </w:tc>
        <w:tc>
          <w:tcPr>
            <w:tcW w:w="2160" w:type="dxa"/>
          </w:tcPr>
          <w:p w14:paraId="12FCDC28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0996A188" w14:textId="77777777" w:rsidR="00A60F29" w:rsidRDefault="00000000">
            <w:r>
              <w:t>50.784167</w:t>
            </w:r>
          </w:p>
        </w:tc>
      </w:tr>
      <w:tr w:rsidR="00A60F29" w14:paraId="43C35DB3" w14:textId="77777777" w:rsidTr="001B4DA5">
        <w:tc>
          <w:tcPr>
            <w:tcW w:w="2160" w:type="dxa"/>
          </w:tcPr>
          <w:p w14:paraId="3C29874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0389B2C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36A5A6A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BF7FD76" w14:textId="77777777" w:rsidR="00A60F29" w:rsidRDefault="00000000">
            <w:r>
              <w:t>65.884167</w:t>
            </w:r>
          </w:p>
        </w:tc>
      </w:tr>
      <w:tr w:rsidR="00A60F29" w14:paraId="5C2B5D8D" w14:textId="77777777" w:rsidTr="001B4DA5">
        <w:tc>
          <w:tcPr>
            <w:tcW w:w="2160" w:type="dxa"/>
          </w:tcPr>
          <w:p w14:paraId="38EE80F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0D6042E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1D6B3600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350356F2" w14:textId="77777777" w:rsidR="00A60F29" w:rsidRDefault="00000000">
            <w:r>
              <w:t>57.261176</w:t>
            </w:r>
          </w:p>
        </w:tc>
      </w:tr>
      <w:tr w:rsidR="00A60F29" w14:paraId="30A5E883" w14:textId="77777777" w:rsidTr="001B4DA5">
        <w:tc>
          <w:tcPr>
            <w:tcW w:w="2160" w:type="dxa"/>
          </w:tcPr>
          <w:p w14:paraId="06B0C9A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73601C9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7DEF533C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1590F1E" w14:textId="77777777" w:rsidR="00A60F29" w:rsidRDefault="00000000">
            <w:r>
              <w:t>65.884167</w:t>
            </w:r>
          </w:p>
        </w:tc>
      </w:tr>
      <w:tr w:rsidR="00A60F29" w14:paraId="3952BB0D" w14:textId="77777777" w:rsidTr="001B4DA5">
        <w:tc>
          <w:tcPr>
            <w:tcW w:w="2160" w:type="dxa"/>
          </w:tcPr>
          <w:p w14:paraId="67D5B1A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C0DE349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0BD52C28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0C0BBCB2" w14:textId="77777777" w:rsidR="00A60F29" w:rsidRDefault="00000000">
            <w:r>
              <w:t>59.994167</w:t>
            </w:r>
          </w:p>
        </w:tc>
      </w:tr>
      <w:tr w:rsidR="00A60F29" w14:paraId="1145C4B8" w14:textId="77777777" w:rsidTr="001B4DA5">
        <w:tc>
          <w:tcPr>
            <w:tcW w:w="2160" w:type="dxa"/>
          </w:tcPr>
          <w:p w14:paraId="35DEB90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C6C9962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2D4510A8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4D9CBE85" w14:textId="77777777" w:rsidR="00A60F29" w:rsidRDefault="00000000">
            <w:r>
              <w:t>56.8675</w:t>
            </w:r>
          </w:p>
        </w:tc>
      </w:tr>
      <w:tr w:rsidR="00A60F29" w14:paraId="433C41D3" w14:textId="77777777" w:rsidTr="001B4DA5">
        <w:tc>
          <w:tcPr>
            <w:tcW w:w="2160" w:type="dxa"/>
          </w:tcPr>
          <w:p w14:paraId="3C98768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006D40F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610208D5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2619B4DD" w14:textId="77777777" w:rsidR="00A60F29" w:rsidRDefault="00000000">
            <w:r>
              <w:t>56.434167</w:t>
            </w:r>
          </w:p>
        </w:tc>
      </w:tr>
      <w:tr w:rsidR="00A60F29" w14:paraId="45FBD640" w14:textId="77777777" w:rsidTr="001B4DA5">
        <w:tc>
          <w:tcPr>
            <w:tcW w:w="2160" w:type="dxa"/>
          </w:tcPr>
          <w:p w14:paraId="79B616B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9915260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37121134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B2ADA0C" w14:textId="77777777" w:rsidR="00A60F29" w:rsidRDefault="00000000">
            <w:r>
              <w:t>65.884167</w:t>
            </w:r>
          </w:p>
        </w:tc>
      </w:tr>
      <w:tr w:rsidR="00A60F29" w14:paraId="258FC4A7" w14:textId="77777777" w:rsidTr="001B4DA5">
        <w:tc>
          <w:tcPr>
            <w:tcW w:w="2160" w:type="dxa"/>
          </w:tcPr>
          <w:p w14:paraId="6957318F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11532C2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35492753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527675BD" w14:textId="77777777" w:rsidR="00A60F29" w:rsidRDefault="00000000">
            <w:r>
              <w:t>59.42</w:t>
            </w:r>
          </w:p>
        </w:tc>
      </w:tr>
      <w:tr w:rsidR="00A60F29" w14:paraId="773B3676" w14:textId="77777777" w:rsidTr="001B4DA5">
        <w:tc>
          <w:tcPr>
            <w:tcW w:w="2160" w:type="dxa"/>
          </w:tcPr>
          <w:p w14:paraId="1778113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391696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4D246DC1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0993694C" w14:textId="77777777" w:rsidR="00A60F29" w:rsidRDefault="00000000">
            <w:r>
              <w:t>44.218333</w:t>
            </w:r>
          </w:p>
        </w:tc>
      </w:tr>
      <w:tr w:rsidR="00A60F29" w14:paraId="799D7397" w14:textId="77777777" w:rsidTr="001B4DA5">
        <w:tc>
          <w:tcPr>
            <w:tcW w:w="2160" w:type="dxa"/>
          </w:tcPr>
          <w:p w14:paraId="35A5535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27BF26D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080FF8B2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7C487DF" w14:textId="77777777" w:rsidR="00A60F29" w:rsidRDefault="00000000">
            <w:r>
              <w:t>59.21</w:t>
            </w:r>
          </w:p>
        </w:tc>
      </w:tr>
      <w:tr w:rsidR="00A60F29" w14:paraId="04A5F467" w14:textId="77777777" w:rsidTr="001B4DA5">
        <w:tc>
          <w:tcPr>
            <w:tcW w:w="2160" w:type="dxa"/>
          </w:tcPr>
          <w:p w14:paraId="2868522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5257EF6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4A846B73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551AEA93" w14:textId="77777777" w:rsidR="00A60F29" w:rsidRDefault="00000000">
            <w:r>
              <w:t>60.4375</w:t>
            </w:r>
          </w:p>
        </w:tc>
      </w:tr>
      <w:tr w:rsidR="00A60F29" w14:paraId="4FFB8AC2" w14:textId="77777777" w:rsidTr="001B4DA5">
        <w:tc>
          <w:tcPr>
            <w:tcW w:w="2160" w:type="dxa"/>
          </w:tcPr>
          <w:p w14:paraId="6D9DD59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B177784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2E50DA65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ED72D8E" w14:textId="77777777" w:rsidR="00A60F29" w:rsidRDefault="00000000">
            <w:r>
              <w:t>60.255</w:t>
            </w:r>
          </w:p>
        </w:tc>
      </w:tr>
      <w:tr w:rsidR="00A60F29" w14:paraId="29EB515A" w14:textId="77777777" w:rsidTr="001B4DA5">
        <w:tc>
          <w:tcPr>
            <w:tcW w:w="2160" w:type="dxa"/>
          </w:tcPr>
          <w:p w14:paraId="00071D2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BF6317E" w14:textId="77777777" w:rsidR="00A60F29" w:rsidRDefault="00000000">
            <w:r>
              <w:t>Plastic Surgery</w:t>
            </w:r>
          </w:p>
        </w:tc>
        <w:tc>
          <w:tcPr>
            <w:tcW w:w="2160" w:type="dxa"/>
          </w:tcPr>
          <w:p w14:paraId="1ED57DD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F48E0F7" w14:textId="77777777" w:rsidR="00A60F29" w:rsidRDefault="00000000">
            <w:r>
              <w:t>52.976667</w:t>
            </w:r>
          </w:p>
        </w:tc>
      </w:tr>
      <w:tr w:rsidR="00A60F29" w14:paraId="08AFE3B6" w14:textId="77777777" w:rsidTr="001B4DA5">
        <w:tc>
          <w:tcPr>
            <w:tcW w:w="2160" w:type="dxa"/>
          </w:tcPr>
          <w:p w14:paraId="439CB9A5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E8AC183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5C2E9EDF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391BA97" w14:textId="77777777" w:rsidR="00A60F29" w:rsidRDefault="00000000">
            <w:r>
              <w:t>52.608571</w:t>
            </w:r>
          </w:p>
        </w:tc>
      </w:tr>
      <w:tr w:rsidR="00A60F29" w14:paraId="522857D7" w14:textId="77777777" w:rsidTr="001B4DA5">
        <w:tc>
          <w:tcPr>
            <w:tcW w:w="2160" w:type="dxa"/>
          </w:tcPr>
          <w:p w14:paraId="5EBF811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3C7AC70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4E2F2C2A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02BE1B42" w14:textId="77777777" w:rsidR="00A60F29" w:rsidRDefault="00000000">
            <w:r>
              <w:t>52.608571</w:t>
            </w:r>
          </w:p>
        </w:tc>
      </w:tr>
      <w:tr w:rsidR="00A60F29" w14:paraId="6BBD9FC7" w14:textId="77777777" w:rsidTr="001B4DA5">
        <w:tc>
          <w:tcPr>
            <w:tcW w:w="2160" w:type="dxa"/>
          </w:tcPr>
          <w:p w14:paraId="70BEBB0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01A1046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62EF3CB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EF86EC1" w14:textId="77777777" w:rsidR="00A60F29" w:rsidRDefault="00000000">
            <w:r>
              <w:t>52.608571</w:t>
            </w:r>
          </w:p>
        </w:tc>
      </w:tr>
      <w:tr w:rsidR="00A60F29" w14:paraId="5648817A" w14:textId="77777777" w:rsidTr="001B4DA5">
        <w:tc>
          <w:tcPr>
            <w:tcW w:w="2160" w:type="dxa"/>
          </w:tcPr>
          <w:p w14:paraId="64A781F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930BCB7" w14:textId="77777777" w:rsidR="00A60F29" w:rsidRDefault="00000000">
            <w:r>
              <w:t>Thoracic Surgery</w:t>
            </w:r>
          </w:p>
        </w:tc>
        <w:tc>
          <w:tcPr>
            <w:tcW w:w="2160" w:type="dxa"/>
          </w:tcPr>
          <w:p w14:paraId="2DC47ADE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5AA6DF0" w14:textId="77777777" w:rsidR="00A60F29" w:rsidRDefault="00000000">
            <w:r>
              <w:t>51.4475</w:t>
            </w:r>
          </w:p>
        </w:tc>
      </w:tr>
      <w:tr w:rsidR="00A60F29" w14:paraId="490D0F33" w14:textId="77777777" w:rsidTr="001B4DA5">
        <w:tc>
          <w:tcPr>
            <w:tcW w:w="2160" w:type="dxa"/>
          </w:tcPr>
          <w:p w14:paraId="369C17BD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D476F26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587FD534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B2301E9" w14:textId="77777777" w:rsidR="00A60F29" w:rsidRDefault="00000000">
            <w:r>
              <w:t>62.098298</w:t>
            </w:r>
          </w:p>
        </w:tc>
      </w:tr>
      <w:tr w:rsidR="00A60F29" w14:paraId="5FEB3FA1" w14:textId="77777777" w:rsidTr="001B4DA5">
        <w:tc>
          <w:tcPr>
            <w:tcW w:w="2160" w:type="dxa"/>
          </w:tcPr>
          <w:p w14:paraId="150D034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F4375EA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A0F518C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8B842E6" w14:textId="77777777" w:rsidR="00A60F29" w:rsidRDefault="00000000">
            <w:r>
              <w:t>58.866667</w:t>
            </w:r>
          </w:p>
        </w:tc>
      </w:tr>
      <w:tr w:rsidR="00A60F29" w14:paraId="7280C511" w14:textId="77777777" w:rsidTr="001B4DA5">
        <w:tc>
          <w:tcPr>
            <w:tcW w:w="2160" w:type="dxa"/>
          </w:tcPr>
          <w:p w14:paraId="5EF4E7AA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74685F56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631E6CBD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13E6A4D" w14:textId="77777777" w:rsidR="00A60F29" w:rsidRDefault="00000000">
            <w:r>
              <w:t>62.098298</w:t>
            </w:r>
          </w:p>
        </w:tc>
      </w:tr>
      <w:tr w:rsidR="00A60F29" w14:paraId="779190A7" w14:textId="77777777" w:rsidTr="001B4DA5">
        <w:tc>
          <w:tcPr>
            <w:tcW w:w="2160" w:type="dxa"/>
          </w:tcPr>
          <w:p w14:paraId="511506C0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EB0CB0B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F6A2FEC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7BD6327" w14:textId="77777777" w:rsidR="00A60F29" w:rsidRDefault="00000000">
            <w:r>
              <w:t>61.286316</w:t>
            </w:r>
          </w:p>
        </w:tc>
      </w:tr>
      <w:tr w:rsidR="00A60F29" w14:paraId="02284378" w14:textId="77777777" w:rsidTr="001B4DA5">
        <w:tc>
          <w:tcPr>
            <w:tcW w:w="2160" w:type="dxa"/>
          </w:tcPr>
          <w:p w14:paraId="26674D6E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4124B0D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2CD6269D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2E94164D" w14:textId="77777777" w:rsidR="00A60F29" w:rsidRDefault="00000000">
            <w:r>
              <w:t>57.266667</w:t>
            </w:r>
          </w:p>
        </w:tc>
      </w:tr>
      <w:tr w:rsidR="00A60F29" w14:paraId="04A225A3" w14:textId="77777777" w:rsidTr="001B4DA5">
        <w:tc>
          <w:tcPr>
            <w:tcW w:w="2160" w:type="dxa"/>
          </w:tcPr>
          <w:p w14:paraId="5DB10E9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C8A6378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416D98C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4BA49983" w14:textId="77777777" w:rsidR="00A60F29" w:rsidRDefault="00000000">
            <w:r>
              <w:t>54.223333</w:t>
            </w:r>
          </w:p>
        </w:tc>
      </w:tr>
      <w:tr w:rsidR="00A60F29" w14:paraId="4D48C93C" w14:textId="77777777" w:rsidTr="001B4DA5">
        <w:tc>
          <w:tcPr>
            <w:tcW w:w="2160" w:type="dxa"/>
          </w:tcPr>
          <w:p w14:paraId="5B8A9908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6F1DB84C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62342721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05CE1002" w14:textId="77777777" w:rsidR="00A60F29" w:rsidRDefault="00000000">
            <w:r>
              <w:t>55.995</w:t>
            </w:r>
          </w:p>
        </w:tc>
      </w:tr>
      <w:tr w:rsidR="00A60F29" w14:paraId="4CDC96D9" w14:textId="77777777" w:rsidTr="001B4DA5">
        <w:tc>
          <w:tcPr>
            <w:tcW w:w="2160" w:type="dxa"/>
          </w:tcPr>
          <w:p w14:paraId="7C5CD89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0EDF1E0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364C9C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1C9CF7D6" w14:textId="77777777" w:rsidR="00A60F29" w:rsidRDefault="00000000">
            <w:r>
              <w:t>59.983333</w:t>
            </w:r>
          </w:p>
        </w:tc>
      </w:tr>
      <w:tr w:rsidR="00A60F29" w14:paraId="3A5AB698" w14:textId="77777777" w:rsidTr="001B4DA5">
        <w:tc>
          <w:tcPr>
            <w:tcW w:w="2160" w:type="dxa"/>
          </w:tcPr>
          <w:p w14:paraId="4593CEF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2777BD2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4CD619EE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CAD95DA" w14:textId="77777777" w:rsidR="00A60F29" w:rsidRDefault="00000000">
            <w:r>
              <w:t>61.25</w:t>
            </w:r>
          </w:p>
        </w:tc>
      </w:tr>
      <w:tr w:rsidR="00A60F29" w14:paraId="189C09AA" w14:textId="77777777" w:rsidTr="001B4DA5">
        <w:tc>
          <w:tcPr>
            <w:tcW w:w="2160" w:type="dxa"/>
          </w:tcPr>
          <w:p w14:paraId="451BBC5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415F8C7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69F5BE96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39D6799" w14:textId="77777777" w:rsidR="00A60F29" w:rsidRDefault="00000000">
            <w:r>
              <w:t>61.853333</w:t>
            </w:r>
          </w:p>
        </w:tc>
      </w:tr>
      <w:tr w:rsidR="00A60F29" w14:paraId="3317C5F6" w14:textId="77777777" w:rsidTr="001B4DA5">
        <w:tc>
          <w:tcPr>
            <w:tcW w:w="2160" w:type="dxa"/>
          </w:tcPr>
          <w:p w14:paraId="352B7143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5EA4DB26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75782967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DD94423" w14:textId="77777777" w:rsidR="00A60F29" w:rsidRDefault="00000000">
            <w:r>
              <w:t>62.098298</w:t>
            </w:r>
          </w:p>
        </w:tc>
      </w:tr>
      <w:tr w:rsidR="00A60F29" w14:paraId="57F9A833" w14:textId="77777777" w:rsidTr="001B4DA5">
        <w:tc>
          <w:tcPr>
            <w:tcW w:w="2160" w:type="dxa"/>
          </w:tcPr>
          <w:p w14:paraId="321240A4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014697FE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0C419889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B856828" w14:textId="77777777" w:rsidR="00A60F29" w:rsidRDefault="00000000">
            <w:r>
              <w:t>57.9375</w:t>
            </w:r>
          </w:p>
        </w:tc>
      </w:tr>
      <w:tr w:rsidR="00A60F29" w14:paraId="4B3B14FE" w14:textId="77777777" w:rsidTr="001B4DA5">
        <w:tc>
          <w:tcPr>
            <w:tcW w:w="2160" w:type="dxa"/>
          </w:tcPr>
          <w:p w14:paraId="1FB690A2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39D7641A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7281DB4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79083736" w14:textId="77777777" w:rsidR="00A60F29" w:rsidRDefault="00000000">
            <w:r>
              <w:t>40.272459</w:t>
            </w:r>
          </w:p>
        </w:tc>
      </w:tr>
      <w:tr w:rsidR="00A60F29" w14:paraId="35302DB5" w14:textId="77777777" w:rsidTr="001B4DA5">
        <w:tc>
          <w:tcPr>
            <w:tcW w:w="2160" w:type="dxa"/>
          </w:tcPr>
          <w:p w14:paraId="34A13036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26C35C96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2FC3BF95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3998FD9" w14:textId="77777777" w:rsidR="00A60F29" w:rsidRDefault="00000000">
            <w:r>
              <w:t>60.835</w:t>
            </w:r>
          </w:p>
        </w:tc>
      </w:tr>
      <w:tr w:rsidR="00A60F29" w14:paraId="063C6E27" w14:textId="77777777" w:rsidTr="001B4DA5">
        <w:tc>
          <w:tcPr>
            <w:tcW w:w="2160" w:type="dxa"/>
          </w:tcPr>
          <w:p w14:paraId="1456433C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C5E1D67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519AD2A2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B8F5F01" w14:textId="77777777" w:rsidR="00A60F29" w:rsidRDefault="00000000">
            <w:r>
              <w:t>58.605833</w:t>
            </w:r>
          </w:p>
        </w:tc>
      </w:tr>
      <w:tr w:rsidR="00A60F29" w14:paraId="7CD42B6F" w14:textId="77777777" w:rsidTr="001B4DA5">
        <w:tc>
          <w:tcPr>
            <w:tcW w:w="2160" w:type="dxa"/>
          </w:tcPr>
          <w:p w14:paraId="575A77E7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44B6B96D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30F462A4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2A78F177" w14:textId="77777777" w:rsidR="00A60F29" w:rsidRDefault="00000000">
            <w:r>
              <w:t>47.88</w:t>
            </w:r>
          </w:p>
        </w:tc>
      </w:tr>
      <w:tr w:rsidR="00A60F29" w14:paraId="55C92E54" w14:textId="77777777" w:rsidTr="001B4DA5">
        <w:tc>
          <w:tcPr>
            <w:tcW w:w="2160" w:type="dxa"/>
          </w:tcPr>
          <w:p w14:paraId="72932CEB" w14:textId="77777777" w:rsidR="00A60F29" w:rsidRDefault="00000000">
            <w:r>
              <w:t>MS</w:t>
            </w:r>
          </w:p>
        </w:tc>
        <w:tc>
          <w:tcPr>
            <w:tcW w:w="2160" w:type="dxa"/>
          </w:tcPr>
          <w:p w14:paraId="132F2D48" w14:textId="77777777" w:rsidR="00A60F29" w:rsidRDefault="00000000">
            <w:r>
              <w:t>Urology</w:t>
            </w:r>
          </w:p>
        </w:tc>
        <w:tc>
          <w:tcPr>
            <w:tcW w:w="2160" w:type="dxa"/>
          </w:tcPr>
          <w:p w14:paraId="13E8EB0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98CB358" w14:textId="77777777" w:rsidR="00A60F29" w:rsidRDefault="00000000">
            <w:r>
              <w:t>60.045</w:t>
            </w:r>
          </w:p>
        </w:tc>
      </w:tr>
      <w:tr w:rsidR="00A60F29" w14:paraId="59F34185" w14:textId="77777777" w:rsidTr="001B4DA5">
        <w:tc>
          <w:tcPr>
            <w:tcW w:w="2160" w:type="dxa"/>
          </w:tcPr>
          <w:p w14:paraId="220333E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FEB8B52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3A4CB789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C29C83B" w14:textId="77777777" w:rsidR="00A60F29" w:rsidRDefault="00000000">
            <w:r>
              <w:t>67.66</w:t>
            </w:r>
          </w:p>
        </w:tc>
      </w:tr>
      <w:tr w:rsidR="00A60F29" w14:paraId="2628299F" w14:textId="77777777" w:rsidTr="001B4DA5">
        <w:tc>
          <w:tcPr>
            <w:tcW w:w="2160" w:type="dxa"/>
          </w:tcPr>
          <w:p w14:paraId="64256D1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AD73380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7CDF59B0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F80AAE0" w14:textId="77777777" w:rsidR="00A60F29" w:rsidRDefault="00000000">
            <w:r>
              <w:t>59.679167</w:t>
            </w:r>
          </w:p>
        </w:tc>
      </w:tr>
      <w:tr w:rsidR="00A60F29" w14:paraId="3F3E134E" w14:textId="77777777" w:rsidTr="001B4DA5">
        <w:tc>
          <w:tcPr>
            <w:tcW w:w="2160" w:type="dxa"/>
          </w:tcPr>
          <w:p w14:paraId="6DD16ED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696CD4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324F0C0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D8CD7C3" w14:textId="77777777" w:rsidR="00A60F29" w:rsidRDefault="00000000">
            <w:r>
              <w:t>67.66</w:t>
            </w:r>
          </w:p>
        </w:tc>
      </w:tr>
      <w:tr w:rsidR="00A60F29" w14:paraId="41200819" w14:textId="77777777" w:rsidTr="001B4DA5">
        <w:tc>
          <w:tcPr>
            <w:tcW w:w="2160" w:type="dxa"/>
          </w:tcPr>
          <w:p w14:paraId="4B776B6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F6046FA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6B8FC89F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61079DF" w14:textId="77777777" w:rsidR="00A60F29" w:rsidRDefault="00000000">
            <w:r>
              <w:t>55.22</w:t>
            </w:r>
          </w:p>
        </w:tc>
      </w:tr>
      <w:tr w:rsidR="00A60F29" w14:paraId="359C11F3" w14:textId="77777777" w:rsidTr="001B4DA5">
        <w:tc>
          <w:tcPr>
            <w:tcW w:w="2160" w:type="dxa"/>
          </w:tcPr>
          <w:p w14:paraId="04E387B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7DB43A4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1BEA639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29FBA2AA" w14:textId="77777777" w:rsidR="00A60F29" w:rsidRDefault="00000000">
            <w:r>
              <w:t>64.443158</w:t>
            </w:r>
          </w:p>
        </w:tc>
      </w:tr>
      <w:tr w:rsidR="00A60F29" w14:paraId="2C06172D" w14:textId="77777777" w:rsidTr="001B4DA5">
        <w:tc>
          <w:tcPr>
            <w:tcW w:w="2160" w:type="dxa"/>
          </w:tcPr>
          <w:p w14:paraId="3F6967F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9C6AD59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65F50CC4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04F7A874" w14:textId="77777777" w:rsidR="00A60F29" w:rsidRDefault="00000000">
            <w:r>
              <w:t>56.831667</w:t>
            </w:r>
          </w:p>
        </w:tc>
      </w:tr>
      <w:tr w:rsidR="00A60F29" w14:paraId="0B882A7A" w14:textId="77777777" w:rsidTr="001B4DA5">
        <w:tc>
          <w:tcPr>
            <w:tcW w:w="2160" w:type="dxa"/>
          </w:tcPr>
          <w:p w14:paraId="00B3D33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DB9E156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F064E40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FF4C076" w14:textId="77777777" w:rsidR="00A60F29" w:rsidRDefault="00000000">
            <w:r>
              <w:t>54.760833</w:t>
            </w:r>
          </w:p>
        </w:tc>
      </w:tr>
      <w:tr w:rsidR="00A60F29" w14:paraId="6637A421" w14:textId="77777777" w:rsidTr="001B4DA5">
        <w:tc>
          <w:tcPr>
            <w:tcW w:w="2160" w:type="dxa"/>
          </w:tcPr>
          <w:p w14:paraId="01D23D9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9925D1A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7F0AA551" w14:textId="77777777" w:rsidR="00A60F29" w:rsidRDefault="00000000">
            <w:r>
              <w:t>Faisalabad Institute Of Cardiology, Faisalabad</w:t>
            </w:r>
          </w:p>
        </w:tc>
        <w:tc>
          <w:tcPr>
            <w:tcW w:w="2160" w:type="dxa"/>
          </w:tcPr>
          <w:p w14:paraId="56751F1E" w14:textId="77777777" w:rsidR="00A60F29" w:rsidRDefault="00000000">
            <w:r>
              <w:t>61.4975</w:t>
            </w:r>
          </w:p>
        </w:tc>
      </w:tr>
      <w:tr w:rsidR="00A60F29" w14:paraId="47AF9E64" w14:textId="77777777" w:rsidTr="001B4DA5">
        <w:tc>
          <w:tcPr>
            <w:tcW w:w="2160" w:type="dxa"/>
          </w:tcPr>
          <w:p w14:paraId="7FA064D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749B106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71190513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67E49832" w14:textId="77777777" w:rsidR="00A60F29" w:rsidRDefault="00000000">
            <w:r>
              <w:t>45.397838</w:t>
            </w:r>
          </w:p>
        </w:tc>
      </w:tr>
      <w:tr w:rsidR="00A60F29" w14:paraId="17052FF8" w14:textId="77777777" w:rsidTr="001B4DA5">
        <w:tc>
          <w:tcPr>
            <w:tcW w:w="2160" w:type="dxa"/>
          </w:tcPr>
          <w:p w14:paraId="375C2F3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68BC5AA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1B2AFA8E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ADACD5C" w14:textId="77777777" w:rsidR="00A60F29" w:rsidRDefault="00000000">
            <w:r>
              <w:t>67.66</w:t>
            </w:r>
          </w:p>
        </w:tc>
      </w:tr>
      <w:tr w:rsidR="00A60F29" w14:paraId="07710F6E" w14:textId="77777777" w:rsidTr="001B4DA5">
        <w:tc>
          <w:tcPr>
            <w:tcW w:w="2160" w:type="dxa"/>
          </w:tcPr>
          <w:p w14:paraId="3D0E0600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E08FDB9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19FA863D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3AFC9872" w14:textId="77777777" w:rsidR="00A60F29" w:rsidRDefault="00000000">
            <w:r>
              <w:t>64.228333</w:t>
            </w:r>
          </w:p>
        </w:tc>
      </w:tr>
      <w:tr w:rsidR="00A60F29" w14:paraId="1A17EBEF" w14:textId="77777777" w:rsidTr="001B4DA5">
        <w:tc>
          <w:tcPr>
            <w:tcW w:w="2160" w:type="dxa"/>
          </w:tcPr>
          <w:p w14:paraId="1769A36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AAED2AE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2FD52764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F54FA6D" w14:textId="77777777" w:rsidR="00A60F29" w:rsidRDefault="00000000">
            <w:r>
              <w:t>56.805</w:t>
            </w:r>
          </w:p>
        </w:tc>
      </w:tr>
      <w:tr w:rsidR="00A60F29" w14:paraId="661E878B" w14:textId="77777777" w:rsidTr="001B4DA5">
        <w:tc>
          <w:tcPr>
            <w:tcW w:w="2160" w:type="dxa"/>
          </w:tcPr>
          <w:p w14:paraId="22C2FC7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D5CA731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686D898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0E30183D" w14:textId="77777777" w:rsidR="00A60F29" w:rsidRDefault="00000000">
            <w:r>
              <w:t>63.056</w:t>
            </w:r>
          </w:p>
        </w:tc>
      </w:tr>
      <w:tr w:rsidR="00A60F29" w14:paraId="51C86903" w14:textId="77777777" w:rsidTr="001B4DA5">
        <w:tc>
          <w:tcPr>
            <w:tcW w:w="2160" w:type="dxa"/>
          </w:tcPr>
          <w:p w14:paraId="3C42BFD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7C6FEA9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8248BE2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0D174BED" w14:textId="77777777" w:rsidR="00A60F29" w:rsidRDefault="00000000">
            <w:r>
              <w:t>61.6175</w:t>
            </w:r>
          </w:p>
        </w:tc>
      </w:tr>
      <w:tr w:rsidR="00A60F29" w14:paraId="05A26108" w14:textId="77777777" w:rsidTr="001B4DA5">
        <w:tc>
          <w:tcPr>
            <w:tcW w:w="2160" w:type="dxa"/>
          </w:tcPr>
          <w:p w14:paraId="10716E7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AA84F14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55EEAFC5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0D9FBEC" w14:textId="77777777" w:rsidR="00A60F29" w:rsidRDefault="00000000">
            <w:r>
              <w:t>57.70695</w:t>
            </w:r>
          </w:p>
        </w:tc>
      </w:tr>
      <w:tr w:rsidR="00A60F29" w14:paraId="75638804" w14:textId="77777777" w:rsidTr="001B4DA5">
        <w:tc>
          <w:tcPr>
            <w:tcW w:w="2160" w:type="dxa"/>
          </w:tcPr>
          <w:p w14:paraId="417130A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E640162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4D95E577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0A90F068" w14:textId="77777777" w:rsidR="00A60F29" w:rsidRDefault="00000000">
            <w:r>
              <w:t>58.73234</w:t>
            </w:r>
          </w:p>
        </w:tc>
      </w:tr>
      <w:tr w:rsidR="00A60F29" w14:paraId="7E597BF3" w14:textId="77777777" w:rsidTr="001B4DA5">
        <w:tc>
          <w:tcPr>
            <w:tcW w:w="2160" w:type="dxa"/>
          </w:tcPr>
          <w:p w14:paraId="0665F12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FE1F83C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6AFCC1B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7DA00129" w14:textId="77777777" w:rsidR="00A60F29" w:rsidRDefault="00000000">
            <w:r>
              <w:t>60.720833</w:t>
            </w:r>
          </w:p>
        </w:tc>
      </w:tr>
      <w:tr w:rsidR="00A60F29" w14:paraId="30ED7B65" w14:textId="77777777" w:rsidTr="001B4DA5">
        <w:tc>
          <w:tcPr>
            <w:tcW w:w="2160" w:type="dxa"/>
          </w:tcPr>
          <w:p w14:paraId="49F5156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A441C6A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0202E73A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46D51F2" w14:textId="77777777" w:rsidR="00A60F29" w:rsidRDefault="00000000">
            <w:r>
              <w:t>47.505217</w:t>
            </w:r>
          </w:p>
        </w:tc>
      </w:tr>
      <w:tr w:rsidR="00A60F29" w14:paraId="6457D824" w14:textId="77777777" w:rsidTr="001B4DA5">
        <w:tc>
          <w:tcPr>
            <w:tcW w:w="2160" w:type="dxa"/>
          </w:tcPr>
          <w:p w14:paraId="21A3B14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FD5A81F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629F7C3C" w14:textId="77777777" w:rsidR="00A60F29" w:rsidRDefault="00000000">
            <w:r>
              <w:t>Wazirabad  Institute Of Cardiology, Warzirabad</w:t>
            </w:r>
          </w:p>
        </w:tc>
        <w:tc>
          <w:tcPr>
            <w:tcW w:w="2160" w:type="dxa"/>
          </w:tcPr>
          <w:p w14:paraId="1B6DF4DF" w14:textId="77777777" w:rsidR="00A60F29" w:rsidRDefault="00000000">
            <w:r>
              <w:t>59.32375</w:t>
            </w:r>
          </w:p>
        </w:tc>
      </w:tr>
      <w:tr w:rsidR="00A60F29" w14:paraId="5ED9368F" w14:textId="77777777" w:rsidTr="001B4DA5">
        <w:tc>
          <w:tcPr>
            <w:tcW w:w="2160" w:type="dxa"/>
          </w:tcPr>
          <w:p w14:paraId="190BC1B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313146B" w14:textId="77777777" w:rsidR="00A60F29" w:rsidRDefault="00000000">
            <w:r>
              <w:t>Cardiology</w:t>
            </w:r>
          </w:p>
        </w:tc>
        <w:tc>
          <w:tcPr>
            <w:tcW w:w="2160" w:type="dxa"/>
          </w:tcPr>
          <w:p w14:paraId="3E033AA4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CED8377" w14:textId="77777777" w:rsidR="00A60F29" w:rsidRDefault="00000000">
            <w:r>
              <w:t>46.830769</w:t>
            </w:r>
          </w:p>
        </w:tc>
      </w:tr>
      <w:tr w:rsidR="00A60F29" w14:paraId="6382F209" w14:textId="77777777" w:rsidTr="001B4DA5">
        <w:tc>
          <w:tcPr>
            <w:tcW w:w="2160" w:type="dxa"/>
          </w:tcPr>
          <w:p w14:paraId="4E0EECF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DA63BA4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5D4ACFF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A199C03" w14:textId="77777777" w:rsidR="00A60F29" w:rsidRDefault="00000000">
            <w:r>
              <w:t>71.873333</w:t>
            </w:r>
          </w:p>
        </w:tc>
      </w:tr>
      <w:tr w:rsidR="00A60F29" w14:paraId="476F25F3" w14:textId="77777777" w:rsidTr="001B4DA5">
        <w:tc>
          <w:tcPr>
            <w:tcW w:w="2160" w:type="dxa"/>
          </w:tcPr>
          <w:p w14:paraId="318C200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7B5A7CC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3EF33598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135BE50F" w14:textId="77777777" w:rsidR="00A60F29" w:rsidRDefault="00000000">
            <w:r>
              <w:t>71.873333</w:t>
            </w:r>
          </w:p>
        </w:tc>
      </w:tr>
      <w:tr w:rsidR="00A60F29" w14:paraId="588151E3" w14:textId="77777777" w:rsidTr="001B4DA5">
        <w:tc>
          <w:tcPr>
            <w:tcW w:w="2160" w:type="dxa"/>
          </w:tcPr>
          <w:p w14:paraId="0E0FA94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9DDE602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20CD8CB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89BB527" w14:textId="77777777" w:rsidR="00A60F29" w:rsidRDefault="00000000">
            <w:r>
              <w:t>71.873333</w:t>
            </w:r>
          </w:p>
        </w:tc>
      </w:tr>
      <w:tr w:rsidR="00A60F29" w14:paraId="78BBCB19" w14:textId="77777777" w:rsidTr="001B4DA5">
        <w:tc>
          <w:tcPr>
            <w:tcW w:w="2160" w:type="dxa"/>
          </w:tcPr>
          <w:p w14:paraId="742F5E8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84B7FC5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63719117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6D8081C" w14:textId="77777777" w:rsidR="00A60F29" w:rsidRDefault="00000000">
            <w:r>
              <w:t>67.3925</w:t>
            </w:r>
          </w:p>
        </w:tc>
      </w:tr>
      <w:tr w:rsidR="00A60F29" w14:paraId="5D7E5CDD" w14:textId="77777777" w:rsidTr="001B4DA5">
        <w:tc>
          <w:tcPr>
            <w:tcW w:w="2160" w:type="dxa"/>
          </w:tcPr>
          <w:p w14:paraId="576B6F5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F9C81ED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423148F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77C862AC" w14:textId="77777777" w:rsidR="00A60F29" w:rsidRDefault="00000000">
            <w:r>
              <w:t>71.005</w:t>
            </w:r>
          </w:p>
        </w:tc>
      </w:tr>
      <w:tr w:rsidR="00A60F29" w14:paraId="359D63B7" w14:textId="77777777" w:rsidTr="001B4DA5">
        <w:tc>
          <w:tcPr>
            <w:tcW w:w="2160" w:type="dxa"/>
          </w:tcPr>
          <w:p w14:paraId="53BD783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6B94EA4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2E0AA4B3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95D2690" w14:textId="77777777" w:rsidR="00A60F29" w:rsidRDefault="00000000">
            <w:r>
              <w:t>71.475</w:t>
            </w:r>
          </w:p>
        </w:tc>
      </w:tr>
      <w:tr w:rsidR="00A60F29" w14:paraId="02CBB19B" w14:textId="77777777" w:rsidTr="001B4DA5">
        <w:tc>
          <w:tcPr>
            <w:tcW w:w="2160" w:type="dxa"/>
          </w:tcPr>
          <w:p w14:paraId="7207318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904F8C5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6EC84B7F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15052E3E" w14:textId="77777777" w:rsidR="00A60F29" w:rsidRDefault="00000000">
            <w:r>
              <w:t>69.219167</w:t>
            </w:r>
          </w:p>
        </w:tc>
      </w:tr>
      <w:tr w:rsidR="00A60F29" w14:paraId="15CD1861" w14:textId="77777777" w:rsidTr="001B4DA5">
        <w:tc>
          <w:tcPr>
            <w:tcW w:w="2160" w:type="dxa"/>
          </w:tcPr>
          <w:p w14:paraId="5B6939C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EDBA45F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7B3DD01C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0D65CF44" w14:textId="77777777" w:rsidR="00A60F29" w:rsidRDefault="00000000">
            <w:r>
              <w:t>68.065</w:t>
            </w:r>
          </w:p>
        </w:tc>
      </w:tr>
      <w:tr w:rsidR="00A60F29" w14:paraId="0D31AAEF" w14:textId="77777777" w:rsidTr="001B4DA5">
        <w:tc>
          <w:tcPr>
            <w:tcW w:w="2160" w:type="dxa"/>
          </w:tcPr>
          <w:p w14:paraId="782D0F4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3B1543D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74F9A2D1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27E8131B" w14:textId="77777777" w:rsidR="00A60F29" w:rsidRDefault="00000000">
            <w:r>
              <w:t>65.761667</w:t>
            </w:r>
          </w:p>
        </w:tc>
      </w:tr>
      <w:tr w:rsidR="00A60F29" w14:paraId="21D2B6CA" w14:textId="77777777" w:rsidTr="001B4DA5">
        <w:tc>
          <w:tcPr>
            <w:tcW w:w="2160" w:type="dxa"/>
          </w:tcPr>
          <w:p w14:paraId="4577482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C18A66A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28B4EF99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058982C" w14:textId="77777777" w:rsidR="00A60F29" w:rsidRDefault="00000000">
            <w:r>
              <w:t>66.011579</w:t>
            </w:r>
          </w:p>
        </w:tc>
      </w:tr>
      <w:tr w:rsidR="00A60F29" w14:paraId="4F9F5828" w14:textId="77777777" w:rsidTr="001B4DA5">
        <w:tc>
          <w:tcPr>
            <w:tcW w:w="2160" w:type="dxa"/>
          </w:tcPr>
          <w:p w14:paraId="2BBB1EF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49F39A0" w14:textId="77777777" w:rsidR="00A60F29" w:rsidRDefault="00000000">
            <w:r>
              <w:t>Dermatology</w:t>
            </w:r>
          </w:p>
        </w:tc>
        <w:tc>
          <w:tcPr>
            <w:tcW w:w="2160" w:type="dxa"/>
          </w:tcPr>
          <w:p w14:paraId="2B7297CD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63663CB" w14:textId="77777777" w:rsidR="00A60F29" w:rsidRDefault="00000000">
            <w:r>
              <w:t>67.085333</w:t>
            </w:r>
          </w:p>
        </w:tc>
      </w:tr>
      <w:tr w:rsidR="00A60F29" w14:paraId="5B396171" w14:textId="77777777" w:rsidTr="001B4DA5">
        <w:tc>
          <w:tcPr>
            <w:tcW w:w="2160" w:type="dxa"/>
          </w:tcPr>
          <w:p w14:paraId="2F05E89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0B8146A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0F3E527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7AAB6F3" w14:textId="77777777" w:rsidR="00A60F29" w:rsidRDefault="00000000">
            <w:r>
              <w:t>73.605833</w:t>
            </w:r>
          </w:p>
        </w:tc>
      </w:tr>
      <w:tr w:rsidR="00A60F29" w14:paraId="736CC3DC" w14:textId="77777777" w:rsidTr="001B4DA5">
        <w:tc>
          <w:tcPr>
            <w:tcW w:w="2160" w:type="dxa"/>
          </w:tcPr>
          <w:p w14:paraId="435C173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EF43F99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3B38B284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092534F1" w14:textId="77777777" w:rsidR="00A60F29" w:rsidRDefault="00000000">
            <w:r>
              <w:t>70.56</w:t>
            </w:r>
          </w:p>
        </w:tc>
      </w:tr>
      <w:tr w:rsidR="00A60F29" w14:paraId="5ECA6FF5" w14:textId="77777777" w:rsidTr="001B4DA5">
        <w:tc>
          <w:tcPr>
            <w:tcW w:w="2160" w:type="dxa"/>
          </w:tcPr>
          <w:p w14:paraId="2EA2C59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583C0B9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1A8544E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05B07D7A" w14:textId="77777777" w:rsidR="00A60F29" w:rsidRDefault="00000000">
            <w:r>
              <w:t>73.605833</w:t>
            </w:r>
          </w:p>
        </w:tc>
      </w:tr>
      <w:tr w:rsidR="00A60F29" w14:paraId="32EE06ED" w14:textId="77777777" w:rsidTr="001B4DA5">
        <w:tc>
          <w:tcPr>
            <w:tcW w:w="2160" w:type="dxa"/>
          </w:tcPr>
          <w:p w14:paraId="1736048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E57EEC2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5E6F41CC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D3C0739" w14:textId="77777777" w:rsidR="00A60F29" w:rsidRDefault="00000000">
            <w:r>
              <w:t>68.825</w:t>
            </w:r>
          </w:p>
        </w:tc>
      </w:tr>
      <w:tr w:rsidR="00A60F29" w14:paraId="3C84BF93" w14:textId="77777777" w:rsidTr="001B4DA5">
        <w:tc>
          <w:tcPr>
            <w:tcW w:w="2160" w:type="dxa"/>
          </w:tcPr>
          <w:p w14:paraId="708C774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7C7EB8D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BA472A4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ECEBF10" w14:textId="77777777" w:rsidR="00A60F29" w:rsidRDefault="00000000">
            <w:r>
              <w:t>62.53234</w:t>
            </w:r>
          </w:p>
        </w:tc>
      </w:tr>
      <w:tr w:rsidR="00A60F29" w14:paraId="6A4C0F7F" w14:textId="77777777" w:rsidTr="001B4DA5">
        <w:tc>
          <w:tcPr>
            <w:tcW w:w="2160" w:type="dxa"/>
          </w:tcPr>
          <w:p w14:paraId="4BB6406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9D236CB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08CCF22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34F30679" w14:textId="77777777" w:rsidR="00A60F29" w:rsidRDefault="00000000">
            <w:r>
              <w:t>63.655833</w:t>
            </w:r>
          </w:p>
        </w:tc>
      </w:tr>
      <w:tr w:rsidR="00A60F29" w14:paraId="638C44C0" w14:textId="77777777" w:rsidTr="001B4DA5">
        <w:tc>
          <w:tcPr>
            <w:tcW w:w="2160" w:type="dxa"/>
          </w:tcPr>
          <w:p w14:paraId="02FB61A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0DF069D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70D6392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27B19ACC" w14:textId="77777777" w:rsidR="00A60F29" w:rsidRDefault="00000000">
            <w:r>
              <w:t>62.153684</w:t>
            </w:r>
          </w:p>
        </w:tc>
      </w:tr>
      <w:tr w:rsidR="00A60F29" w14:paraId="12CE3786" w14:textId="77777777" w:rsidTr="001B4DA5">
        <w:tc>
          <w:tcPr>
            <w:tcW w:w="2160" w:type="dxa"/>
          </w:tcPr>
          <w:p w14:paraId="1736787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FB7D9E7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6B2F2BA3" w14:textId="77777777" w:rsidR="00A60F29" w:rsidRDefault="00000000">
            <w:r>
              <w:t>Choudhary Prevez Ilahi Institute Of Cardiology , Multan</w:t>
            </w:r>
          </w:p>
        </w:tc>
        <w:tc>
          <w:tcPr>
            <w:tcW w:w="2160" w:type="dxa"/>
          </w:tcPr>
          <w:p w14:paraId="0BA9F950" w14:textId="77777777" w:rsidR="00A60F29" w:rsidRDefault="00000000">
            <w:r>
              <w:t>61.616667</w:t>
            </w:r>
          </w:p>
        </w:tc>
      </w:tr>
      <w:tr w:rsidR="00A60F29" w14:paraId="1770C750" w14:textId="77777777" w:rsidTr="001B4DA5">
        <w:tc>
          <w:tcPr>
            <w:tcW w:w="2160" w:type="dxa"/>
          </w:tcPr>
          <w:p w14:paraId="0C34D1C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1602DFC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1D0F7F6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08C562ED" w14:textId="77777777" w:rsidR="00A60F29" w:rsidRDefault="00000000">
            <w:r>
              <w:t>64.958333</w:t>
            </w:r>
          </w:p>
        </w:tc>
      </w:tr>
      <w:tr w:rsidR="00A60F29" w14:paraId="70E61FE9" w14:textId="77777777" w:rsidTr="001B4DA5">
        <w:tc>
          <w:tcPr>
            <w:tcW w:w="2160" w:type="dxa"/>
          </w:tcPr>
          <w:p w14:paraId="5C9AF7C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020F545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4B6E3FB1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5F8E4B28" w14:textId="77777777" w:rsidR="00A60F29" w:rsidRDefault="00000000">
            <w:r>
              <w:t>63.750435</w:t>
            </w:r>
          </w:p>
        </w:tc>
      </w:tr>
      <w:tr w:rsidR="00A60F29" w14:paraId="1AA5275E" w14:textId="77777777" w:rsidTr="001B4DA5">
        <w:tc>
          <w:tcPr>
            <w:tcW w:w="2160" w:type="dxa"/>
          </w:tcPr>
          <w:p w14:paraId="47631A7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FFA3100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C369F91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56948452" w14:textId="77777777" w:rsidR="00A60F29" w:rsidRDefault="00000000">
            <w:r>
              <w:t>73.052632</w:t>
            </w:r>
          </w:p>
        </w:tc>
      </w:tr>
      <w:tr w:rsidR="00A60F29" w14:paraId="19DDF369" w14:textId="77777777" w:rsidTr="001B4DA5">
        <w:tc>
          <w:tcPr>
            <w:tcW w:w="2160" w:type="dxa"/>
          </w:tcPr>
          <w:p w14:paraId="4CE3F200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FC7D452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10294454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A2F0BA2" w14:textId="77777777" w:rsidR="00A60F29" w:rsidRDefault="00000000">
            <w:r>
              <w:t>71.773611</w:t>
            </w:r>
          </w:p>
        </w:tc>
      </w:tr>
      <w:tr w:rsidR="00A60F29" w14:paraId="230BA5F2" w14:textId="77777777" w:rsidTr="001B4DA5">
        <w:tc>
          <w:tcPr>
            <w:tcW w:w="2160" w:type="dxa"/>
          </w:tcPr>
          <w:p w14:paraId="72CFC767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821A677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2DFBFA60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36C0F1DE" w14:textId="77777777" w:rsidR="00A60F29" w:rsidRDefault="00000000">
            <w:r>
              <w:t>53.181667</w:t>
            </w:r>
          </w:p>
        </w:tc>
      </w:tr>
      <w:tr w:rsidR="00A60F29" w14:paraId="3F85EC64" w14:textId="77777777" w:rsidTr="001B4DA5">
        <w:tc>
          <w:tcPr>
            <w:tcW w:w="2160" w:type="dxa"/>
          </w:tcPr>
          <w:p w14:paraId="10E9F5A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A81DF1B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63590E09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6A7C5997" w14:textId="77777777" w:rsidR="00A60F29" w:rsidRDefault="00000000">
            <w:r>
              <w:t>65.751667</w:t>
            </w:r>
          </w:p>
        </w:tc>
      </w:tr>
      <w:tr w:rsidR="00A60F29" w14:paraId="1EC0EDD5" w14:textId="77777777" w:rsidTr="001B4DA5">
        <w:tc>
          <w:tcPr>
            <w:tcW w:w="2160" w:type="dxa"/>
          </w:tcPr>
          <w:p w14:paraId="0FCA9FC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B6175C1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14EF57BD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3D05B36B" w14:textId="77777777" w:rsidR="00A60F29" w:rsidRDefault="00000000">
            <w:r>
              <w:t>64.089167</w:t>
            </w:r>
          </w:p>
        </w:tc>
      </w:tr>
      <w:tr w:rsidR="00A60F29" w14:paraId="1F425A5A" w14:textId="77777777" w:rsidTr="001B4DA5">
        <w:tc>
          <w:tcPr>
            <w:tcW w:w="2160" w:type="dxa"/>
          </w:tcPr>
          <w:p w14:paraId="6A70D5A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5C22AC3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4EF3750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8299B94" w14:textId="77777777" w:rsidR="00A60F29" w:rsidRDefault="00000000">
            <w:r>
              <w:t>67.256327</w:t>
            </w:r>
          </w:p>
        </w:tc>
      </w:tr>
      <w:tr w:rsidR="00A60F29" w14:paraId="61B307D2" w14:textId="77777777" w:rsidTr="001B4DA5">
        <w:tc>
          <w:tcPr>
            <w:tcW w:w="2160" w:type="dxa"/>
          </w:tcPr>
          <w:p w14:paraId="4F91038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940AA1C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10CAAEC5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4A9F70B1" w14:textId="77777777" w:rsidR="00A60F29" w:rsidRDefault="00000000">
            <w:r>
              <w:t>70.461667</w:t>
            </w:r>
          </w:p>
        </w:tc>
      </w:tr>
      <w:tr w:rsidR="00A60F29" w14:paraId="081D53B9" w14:textId="77777777" w:rsidTr="001B4DA5">
        <w:tc>
          <w:tcPr>
            <w:tcW w:w="2160" w:type="dxa"/>
          </w:tcPr>
          <w:p w14:paraId="2C3FF51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CAAE347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32DDE5CC" w14:textId="77777777" w:rsidR="00A60F29" w:rsidRDefault="00000000">
            <w:r>
              <w:t>Punjab Institute Of Cardiology, Lahore</w:t>
            </w:r>
          </w:p>
        </w:tc>
        <w:tc>
          <w:tcPr>
            <w:tcW w:w="2160" w:type="dxa"/>
          </w:tcPr>
          <w:p w14:paraId="05C59622" w14:textId="77777777" w:rsidR="00A60F29" w:rsidRDefault="00000000">
            <w:r>
              <w:t>63.715833</w:t>
            </w:r>
          </w:p>
        </w:tc>
      </w:tr>
      <w:tr w:rsidR="00A60F29" w14:paraId="39837DEC" w14:textId="77777777" w:rsidTr="001B4DA5">
        <w:tc>
          <w:tcPr>
            <w:tcW w:w="2160" w:type="dxa"/>
          </w:tcPr>
          <w:p w14:paraId="68218A9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9CFA1E4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5D82A781" w14:textId="77777777" w:rsidR="00A60F29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7860ED7B" w14:textId="77777777" w:rsidR="00A60F29" w:rsidRDefault="00000000">
            <w:r>
              <w:t>64.136364</w:t>
            </w:r>
          </w:p>
        </w:tc>
      </w:tr>
      <w:tr w:rsidR="00A60F29" w14:paraId="23566258" w14:textId="77777777" w:rsidTr="001B4DA5">
        <w:tc>
          <w:tcPr>
            <w:tcW w:w="2160" w:type="dxa"/>
          </w:tcPr>
          <w:p w14:paraId="0482927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03A9164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1E863DA" w14:textId="77777777" w:rsidR="00A60F29" w:rsidRDefault="00000000">
            <w:r>
              <w:t>Rawalpindi Institute Of Cardiology , Rawalpindi</w:t>
            </w:r>
          </w:p>
        </w:tc>
        <w:tc>
          <w:tcPr>
            <w:tcW w:w="2160" w:type="dxa"/>
          </w:tcPr>
          <w:p w14:paraId="4B4B505A" w14:textId="77777777" w:rsidR="00A60F29" w:rsidRDefault="00000000">
            <w:r>
              <w:t>62.368334</w:t>
            </w:r>
          </w:p>
        </w:tc>
      </w:tr>
      <w:tr w:rsidR="00A60F29" w14:paraId="1E4A014E" w14:textId="77777777" w:rsidTr="001B4DA5">
        <w:tc>
          <w:tcPr>
            <w:tcW w:w="2160" w:type="dxa"/>
          </w:tcPr>
          <w:p w14:paraId="440785B0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FA081DC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7BA2B55A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2C143535" w14:textId="77777777" w:rsidR="00A60F29" w:rsidRDefault="00000000">
            <w:r>
              <w:t>73.605833</w:t>
            </w:r>
          </w:p>
        </w:tc>
      </w:tr>
      <w:tr w:rsidR="00A60F29" w14:paraId="5F9524B2" w14:textId="77777777" w:rsidTr="001B4DA5">
        <w:tc>
          <w:tcPr>
            <w:tcW w:w="2160" w:type="dxa"/>
          </w:tcPr>
          <w:p w14:paraId="1820D90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F323376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3ED1AE0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3A2CB128" w14:textId="77777777" w:rsidR="00A60F29" w:rsidRDefault="00000000">
            <w:r>
              <w:t>61.547826</w:t>
            </w:r>
          </w:p>
        </w:tc>
      </w:tr>
      <w:tr w:rsidR="00A60F29" w14:paraId="5BDAF7CB" w14:textId="77777777" w:rsidTr="001B4DA5">
        <w:tc>
          <w:tcPr>
            <w:tcW w:w="2160" w:type="dxa"/>
          </w:tcPr>
          <w:p w14:paraId="77ADA05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AED4E72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5CE75CA1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32D977F0" w14:textId="77777777" w:rsidR="00A60F29" w:rsidRDefault="00000000">
            <w:r>
              <w:t>65.354167</w:t>
            </w:r>
          </w:p>
        </w:tc>
      </w:tr>
      <w:tr w:rsidR="00A60F29" w14:paraId="4A2BF482" w14:textId="77777777" w:rsidTr="001B4DA5">
        <w:tc>
          <w:tcPr>
            <w:tcW w:w="2160" w:type="dxa"/>
          </w:tcPr>
          <w:p w14:paraId="7A611D2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AA77AE3" w14:textId="77777777" w:rsidR="00A60F29" w:rsidRDefault="00000000">
            <w:r>
              <w:t>Diagnostic Radiology</w:t>
            </w:r>
          </w:p>
        </w:tc>
        <w:tc>
          <w:tcPr>
            <w:tcW w:w="2160" w:type="dxa"/>
          </w:tcPr>
          <w:p w14:paraId="06225912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6EBFABBA" w14:textId="77777777" w:rsidR="00A60F29" w:rsidRDefault="00000000">
            <w:r>
              <w:t>64.09</w:t>
            </w:r>
          </w:p>
        </w:tc>
      </w:tr>
      <w:tr w:rsidR="00A60F29" w14:paraId="164EFABD" w14:textId="77777777" w:rsidTr="001B4DA5">
        <w:tc>
          <w:tcPr>
            <w:tcW w:w="2160" w:type="dxa"/>
          </w:tcPr>
          <w:p w14:paraId="134FF57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D88D90D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05FBCD79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8065747" w14:textId="77777777" w:rsidR="00A60F29" w:rsidRDefault="00000000">
            <w:r>
              <w:t>69.101667</w:t>
            </w:r>
          </w:p>
        </w:tc>
      </w:tr>
      <w:tr w:rsidR="00A60F29" w14:paraId="7FF34717" w14:textId="77777777" w:rsidTr="001B4DA5">
        <w:tc>
          <w:tcPr>
            <w:tcW w:w="2160" w:type="dxa"/>
          </w:tcPr>
          <w:p w14:paraId="6EF5E41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A3D73B1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528C4602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6A66AC77" w14:textId="77777777" w:rsidR="00A60F29" w:rsidRDefault="00000000">
            <w:r>
              <w:t>62.835745</w:t>
            </w:r>
          </w:p>
        </w:tc>
      </w:tr>
      <w:tr w:rsidR="00A60F29" w14:paraId="02BDCBC2" w14:textId="77777777" w:rsidTr="001B4DA5">
        <w:tc>
          <w:tcPr>
            <w:tcW w:w="2160" w:type="dxa"/>
          </w:tcPr>
          <w:p w14:paraId="32FB32D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9DA5B1D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78E64EC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36695A66" w14:textId="77777777" w:rsidR="00A60F29" w:rsidRDefault="00000000">
            <w:r>
              <w:t>69.101667</w:t>
            </w:r>
          </w:p>
        </w:tc>
      </w:tr>
      <w:tr w:rsidR="00A60F29" w14:paraId="65CD52DB" w14:textId="77777777" w:rsidTr="001B4DA5">
        <w:tc>
          <w:tcPr>
            <w:tcW w:w="2160" w:type="dxa"/>
          </w:tcPr>
          <w:p w14:paraId="463E76A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55A4F04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54962A56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FE315F0" w14:textId="77777777" w:rsidR="00A60F29" w:rsidRDefault="00000000">
            <w:r>
              <w:t>60.581622</w:t>
            </w:r>
          </w:p>
        </w:tc>
      </w:tr>
      <w:tr w:rsidR="00A60F29" w14:paraId="1DE0F068" w14:textId="77777777" w:rsidTr="001B4DA5">
        <w:tc>
          <w:tcPr>
            <w:tcW w:w="2160" w:type="dxa"/>
          </w:tcPr>
          <w:p w14:paraId="10F07E0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51F2CDA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48089963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0CF13DEA" w14:textId="77777777" w:rsidR="00A60F29" w:rsidRDefault="00000000">
            <w:r>
              <w:t>65.325</w:t>
            </w:r>
          </w:p>
        </w:tc>
      </w:tr>
      <w:tr w:rsidR="00A60F29" w14:paraId="22DB1228" w14:textId="77777777" w:rsidTr="001B4DA5">
        <w:tc>
          <w:tcPr>
            <w:tcW w:w="2160" w:type="dxa"/>
          </w:tcPr>
          <w:p w14:paraId="59739AA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301B0F8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32EEF6EE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483E453" w14:textId="77777777" w:rsidR="00A60F29" w:rsidRDefault="00000000">
            <w:r>
              <w:t>63.2775</w:t>
            </w:r>
          </w:p>
        </w:tc>
      </w:tr>
      <w:tr w:rsidR="00A60F29" w14:paraId="3DC3F5F0" w14:textId="77777777" w:rsidTr="001B4DA5">
        <w:tc>
          <w:tcPr>
            <w:tcW w:w="2160" w:type="dxa"/>
          </w:tcPr>
          <w:p w14:paraId="49543F6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0104494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4B23C186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35C410C4" w14:textId="77777777" w:rsidR="00A60F29" w:rsidRDefault="00000000">
            <w:r>
              <w:t>69.101667</w:t>
            </w:r>
          </w:p>
        </w:tc>
      </w:tr>
      <w:tr w:rsidR="00A60F29" w14:paraId="5519C30B" w14:textId="77777777" w:rsidTr="001B4DA5">
        <w:tc>
          <w:tcPr>
            <w:tcW w:w="2160" w:type="dxa"/>
          </w:tcPr>
          <w:p w14:paraId="21BEBDA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D7E4B65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611F1D1C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01AC9697" w14:textId="77777777" w:rsidR="00A60F29" w:rsidRDefault="00000000">
            <w:r>
              <w:t>60.970833</w:t>
            </w:r>
          </w:p>
        </w:tc>
      </w:tr>
      <w:tr w:rsidR="00A60F29" w14:paraId="6A89D6E6" w14:textId="77777777" w:rsidTr="001B4DA5">
        <w:tc>
          <w:tcPr>
            <w:tcW w:w="2160" w:type="dxa"/>
          </w:tcPr>
          <w:p w14:paraId="585C72E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DB227EB" w14:textId="77777777" w:rsidR="00A60F29" w:rsidRDefault="00000000">
            <w:r>
              <w:t>Gastroenterology</w:t>
            </w:r>
          </w:p>
        </w:tc>
        <w:tc>
          <w:tcPr>
            <w:tcW w:w="2160" w:type="dxa"/>
          </w:tcPr>
          <w:p w14:paraId="66B24E3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16E9653" w14:textId="77777777" w:rsidR="00A60F29" w:rsidRDefault="00000000">
            <w:r>
              <w:t>67.9425</w:t>
            </w:r>
          </w:p>
        </w:tc>
      </w:tr>
      <w:tr w:rsidR="00A60F29" w14:paraId="61EAA588" w14:textId="77777777" w:rsidTr="001B4DA5">
        <w:tc>
          <w:tcPr>
            <w:tcW w:w="2160" w:type="dxa"/>
          </w:tcPr>
          <w:p w14:paraId="4506333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9E7698C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5DC8EBE9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00F3180" w14:textId="77777777" w:rsidR="00A60F29" w:rsidRDefault="00000000">
            <w:r>
              <w:t>61.13</w:t>
            </w:r>
          </w:p>
        </w:tc>
      </w:tr>
      <w:tr w:rsidR="00A60F29" w14:paraId="7D6A1996" w14:textId="77777777" w:rsidTr="001B4DA5">
        <w:tc>
          <w:tcPr>
            <w:tcW w:w="2160" w:type="dxa"/>
          </w:tcPr>
          <w:p w14:paraId="01DD4EC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2247094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6AFFA566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6C791D68" w14:textId="77777777" w:rsidR="00A60F29" w:rsidRDefault="00000000">
            <w:r>
              <w:t>61.13</w:t>
            </w:r>
          </w:p>
        </w:tc>
      </w:tr>
      <w:tr w:rsidR="00A60F29" w14:paraId="1FCE0A9D" w14:textId="77777777" w:rsidTr="001B4DA5">
        <w:tc>
          <w:tcPr>
            <w:tcW w:w="2160" w:type="dxa"/>
          </w:tcPr>
          <w:p w14:paraId="6A64849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D40048D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0BFB71B0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84525F5" w14:textId="77777777" w:rsidR="00A60F29" w:rsidRDefault="00000000">
            <w:r>
              <w:t>61.13</w:t>
            </w:r>
          </w:p>
        </w:tc>
      </w:tr>
      <w:tr w:rsidR="00A60F29" w14:paraId="47FADE07" w14:textId="77777777" w:rsidTr="001B4DA5">
        <w:tc>
          <w:tcPr>
            <w:tcW w:w="2160" w:type="dxa"/>
          </w:tcPr>
          <w:p w14:paraId="3E79DE0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446DCAC" w14:textId="77777777" w:rsidR="00A60F29" w:rsidRDefault="00000000">
            <w:r>
              <w:t>Medical Oncology</w:t>
            </w:r>
          </w:p>
        </w:tc>
        <w:tc>
          <w:tcPr>
            <w:tcW w:w="2160" w:type="dxa"/>
          </w:tcPr>
          <w:p w14:paraId="0D8CAC8C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8C42636" w14:textId="77777777" w:rsidR="00A60F29" w:rsidRDefault="00000000">
            <w:r>
              <w:t>58.599167</w:t>
            </w:r>
          </w:p>
        </w:tc>
      </w:tr>
      <w:tr w:rsidR="00A60F29" w14:paraId="4CE02C0A" w14:textId="77777777" w:rsidTr="001B4DA5">
        <w:tc>
          <w:tcPr>
            <w:tcW w:w="2160" w:type="dxa"/>
          </w:tcPr>
          <w:p w14:paraId="7E24886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A920420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EB533B1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88CCEA3" w14:textId="77777777" w:rsidR="00A60F29" w:rsidRDefault="00000000">
            <w:r>
              <w:t>65.91098</w:t>
            </w:r>
          </w:p>
        </w:tc>
      </w:tr>
      <w:tr w:rsidR="00A60F29" w14:paraId="02363FA0" w14:textId="77777777" w:rsidTr="001B4DA5">
        <w:tc>
          <w:tcPr>
            <w:tcW w:w="2160" w:type="dxa"/>
          </w:tcPr>
          <w:p w14:paraId="4F0659F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1B64CD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09AFCF52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38B13B21" w14:textId="77777777" w:rsidR="00A60F29" w:rsidRDefault="00000000">
            <w:r>
              <w:t>55.99</w:t>
            </w:r>
          </w:p>
        </w:tc>
      </w:tr>
      <w:tr w:rsidR="00A60F29" w14:paraId="64DDD1DD" w14:textId="77777777" w:rsidTr="001B4DA5">
        <w:tc>
          <w:tcPr>
            <w:tcW w:w="2160" w:type="dxa"/>
          </w:tcPr>
          <w:p w14:paraId="7633A06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59DBA55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7F0225B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106DF1B1" w14:textId="77777777" w:rsidR="00A60F29" w:rsidRDefault="00000000">
            <w:r>
              <w:t>65.91098</w:t>
            </w:r>
          </w:p>
        </w:tc>
      </w:tr>
      <w:tr w:rsidR="00A60F29" w14:paraId="1A07CD64" w14:textId="77777777" w:rsidTr="001B4DA5">
        <w:tc>
          <w:tcPr>
            <w:tcW w:w="2160" w:type="dxa"/>
          </w:tcPr>
          <w:p w14:paraId="2CC8FED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5E4C1F0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3F0F380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6DBA2AC6" w14:textId="77777777" w:rsidR="00A60F29" w:rsidRDefault="00000000">
            <w:r>
              <w:t>65.91098</w:t>
            </w:r>
          </w:p>
        </w:tc>
      </w:tr>
      <w:tr w:rsidR="00A60F29" w14:paraId="3D61DB1B" w14:textId="77777777" w:rsidTr="001B4DA5">
        <w:tc>
          <w:tcPr>
            <w:tcW w:w="2160" w:type="dxa"/>
          </w:tcPr>
          <w:p w14:paraId="385F38B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80E9D17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3AD5D70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CE6629C" w14:textId="77777777" w:rsidR="00A60F29" w:rsidRDefault="00000000">
            <w:r>
              <w:t>59.981667</w:t>
            </w:r>
          </w:p>
        </w:tc>
      </w:tr>
      <w:tr w:rsidR="00A60F29" w14:paraId="0E754FF1" w14:textId="77777777" w:rsidTr="001B4DA5">
        <w:tc>
          <w:tcPr>
            <w:tcW w:w="2160" w:type="dxa"/>
          </w:tcPr>
          <w:p w14:paraId="6E1F6BE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67A851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5514C13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7AE06AFC" w14:textId="77777777" w:rsidR="00A60F29" w:rsidRDefault="00000000">
            <w:r>
              <w:t>44.859149</w:t>
            </w:r>
          </w:p>
        </w:tc>
      </w:tr>
      <w:tr w:rsidR="00A60F29" w14:paraId="049AEA67" w14:textId="77777777" w:rsidTr="001B4DA5">
        <w:tc>
          <w:tcPr>
            <w:tcW w:w="2160" w:type="dxa"/>
          </w:tcPr>
          <w:p w14:paraId="458896E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41231A0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9069DD1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3DE13AD6" w14:textId="77777777" w:rsidR="00A60F29" w:rsidRDefault="00000000">
            <w:r>
              <w:t>56.426667</w:t>
            </w:r>
          </w:p>
        </w:tc>
      </w:tr>
      <w:tr w:rsidR="00A60F29" w14:paraId="3D153BE6" w14:textId="77777777" w:rsidTr="001B4DA5">
        <w:tc>
          <w:tcPr>
            <w:tcW w:w="2160" w:type="dxa"/>
          </w:tcPr>
          <w:p w14:paraId="461F2FE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57DC3DA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34CF639A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132CE9E2" w14:textId="77777777" w:rsidR="00A60F29" w:rsidRDefault="00000000">
            <w:r>
              <w:t>48.16</w:t>
            </w:r>
          </w:p>
        </w:tc>
      </w:tr>
      <w:tr w:rsidR="00A60F29" w14:paraId="3F08BA87" w14:textId="77777777" w:rsidTr="001B4DA5">
        <w:tc>
          <w:tcPr>
            <w:tcW w:w="2160" w:type="dxa"/>
          </w:tcPr>
          <w:p w14:paraId="72A7B44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6BB0951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70612AE2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AB724B9" w14:textId="77777777" w:rsidR="00A60F29" w:rsidRDefault="00000000">
            <w:r>
              <w:t>55.433333</w:t>
            </w:r>
          </w:p>
        </w:tc>
      </w:tr>
      <w:tr w:rsidR="00A60F29" w14:paraId="310F5EDD" w14:textId="77777777" w:rsidTr="001B4DA5">
        <w:tc>
          <w:tcPr>
            <w:tcW w:w="2160" w:type="dxa"/>
          </w:tcPr>
          <w:p w14:paraId="4CE8A76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46B1CD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C3F538D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54753F6F" w14:textId="77777777" w:rsidR="00A60F29" w:rsidRDefault="00000000">
            <w:r>
              <w:t>54.570833</w:t>
            </w:r>
          </w:p>
        </w:tc>
      </w:tr>
      <w:tr w:rsidR="00A60F29" w14:paraId="496CDB43" w14:textId="77777777" w:rsidTr="001B4DA5">
        <w:tc>
          <w:tcPr>
            <w:tcW w:w="2160" w:type="dxa"/>
          </w:tcPr>
          <w:p w14:paraId="35B7207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D649F4A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83FA69C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2CE78883" w14:textId="77777777" w:rsidR="00A60F29" w:rsidRDefault="00000000">
            <w:r>
              <w:t>58.426667</w:t>
            </w:r>
          </w:p>
        </w:tc>
      </w:tr>
      <w:tr w:rsidR="00A60F29" w14:paraId="7D68CD09" w14:textId="77777777" w:rsidTr="001B4DA5">
        <w:tc>
          <w:tcPr>
            <w:tcW w:w="2160" w:type="dxa"/>
          </w:tcPr>
          <w:p w14:paraId="702472B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1523E29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0B2776A7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03FF8A49" w14:textId="77777777" w:rsidR="00A60F29" w:rsidRDefault="00000000">
            <w:r>
              <w:t>56.714167</w:t>
            </w:r>
          </w:p>
        </w:tc>
      </w:tr>
      <w:tr w:rsidR="00A60F29" w14:paraId="50A1175C" w14:textId="77777777" w:rsidTr="001B4DA5">
        <w:tc>
          <w:tcPr>
            <w:tcW w:w="2160" w:type="dxa"/>
          </w:tcPr>
          <w:p w14:paraId="388ECD27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96126CF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7F1AC4A3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40F6A191" w14:textId="77777777" w:rsidR="00A60F29" w:rsidRDefault="00000000">
            <w:r>
              <w:t>53.563333</w:t>
            </w:r>
          </w:p>
        </w:tc>
      </w:tr>
      <w:tr w:rsidR="00A60F29" w14:paraId="46367EE9" w14:textId="77777777" w:rsidTr="001B4DA5">
        <w:tc>
          <w:tcPr>
            <w:tcW w:w="2160" w:type="dxa"/>
          </w:tcPr>
          <w:p w14:paraId="4F09FC8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D2A04F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00E22FE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1961563F" w14:textId="77777777" w:rsidR="00A60F29" w:rsidRDefault="00000000">
            <w:r>
              <w:t>60.62093</w:t>
            </w:r>
          </w:p>
        </w:tc>
      </w:tr>
      <w:tr w:rsidR="00A60F29" w14:paraId="065BC455" w14:textId="77777777" w:rsidTr="001B4DA5">
        <w:tc>
          <w:tcPr>
            <w:tcW w:w="2160" w:type="dxa"/>
          </w:tcPr>
          <w:p w14:paraId="33AF8A2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055093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09502CAD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63CE8F49" w14:textId="77777777" w:rsidR="00A60F29" w:rsidRDefault="00000000">
            <w:r>
              <w:t>61.962222</w:t>
            </w:r>
          </w:p>
        </w:tc>
      </w:tr>
      <w:tr w:rsidR="00A60F29" w14:paraId="7D082179" w14:textId="77777777" w:rsidTr="001B4DA5">
        <w:tc>
          <w:tcPr>
            <w:tcW w:w="2160" w:type="dxa"/>
          </w:tcPr>
          <w:p w14:paraId="0987981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1E19DF1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3774F141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1C582820" w14:textId="77777777" w:rsidR="00A60F29" w:rsidRDefault="00000000">
            <w:r>
              <w:t>61.023333</w:t>
            </w:r>
          </w:p>
        </w:tc>
      </w:tr>
      <w:tr w:rsidR="00A60F29" w14:paraId="03E23F8D" w14:textId="77777777" w:rsidTr="001B4DA5">
        <w:tc>
          <w:tcPr>
            <w:tcW w:w="2160" w:type="dxa"/>
          </w:tcPr>
          <w:p w14:paraId="3BF9149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D97EBF3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843B63A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8B28698" w14:textId="77777777" w:rsidR="00A60F29" w:rsidRDefault="00000000">
            <w:r>
              <w:t>61.12383</w:t>
            </w:r>
          </w:p>
        </w:tc>
      </w:tr>
      <w:tr w:rsidR="00A60F29" w14:paraId="28701043" w14:textId="77777777" w:rsidTr="001B4DA5">
        <w:tc>
          <w:tcPr>
            <w:tcW w:w="2160" w:type="dxa"/>
          </w:tcPr>
          <w:p w14:paraId="19ACBEE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3241349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A04A4EB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F37BD90" w14:textId="77777777" w:rsidR="00A60F29" w:rsidRDefault="00000000">
            <w:r>
              <w:t>48.366667</w:t>
            </w:r>
          </w:p>
        </w:tc>
      </w:tr>
      <w:tr w:rsidR="00A60F29" w14:paraId="2B2A669C" w14:textId="77777777" w:rsidTr="001B4DA5">
        <w:tc>
          <w:tcPr>
            <w:tcW w:w="2160" w:type="dxa"/>
          </w:tcPr>
          <w:p w14:paraId="6E2C90B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EB9778E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6C2C54C8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7BBD6075" w14:textId="77777777" w:rsidR="00A60F29" w:rsidRDefault="00000000">
            <w:r>
              <w:t>58.789167</w:t>
            </w:r>
          </w:p>
        </w:tc>
      </w:tr>
      <w:tr w:rsidR="00A60F29" w14:paraId="33FB5690" w14:textId="77777777" w:rsidTr="001B4DA5">
        <w:tc>
          <w:tcPr>
            <w:tcW w:w="2160" w:type="dxa"/>
          </w:tcPr>
          <w:p w14:paraId="14AF3D20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1C8AEEC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2AEB535A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0E95F57" w14:textId="77777777" w:rsidR="00A60F29" w:rsidRDefault="00000000">
            <w:r>
              <w:t>63.030834</w:t>
            </w:r>
          </w:p>
        </w:tc>
      </w:tr>
      <w:tr w:rsidR="00A60F29" w14:paraId="3B221C61" w14:textId="77777777" w:rsidTr="001B4DA5">
        <w:tc>
          <w:tcPr>
            <w:tcW w:w="2160" w:type="dxa"/>
          </w:tcPr>
          <w:p w14:paraId="4C34908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7987590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4EE2E0D7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0D8758A" w14:textId="77777777" w:rsidR="00A60F29" w:rsidRDefault="00000000">
            <w:r>
              <w:t>61.79876</w:t>
            </w:r>
          </w:p>
        </w:tc>
      </w:tr>
      <w:tr w:rsidR="00A60F29" w14:paraId="396A7F08" w14:textId="77777777" w:rsidTr="001B4DA5">
        <w:tc>
          <w:tcPr>
            <w:tcW w:w="2160" w:type="dxa"/>
          </w:tcPr>
          <w:p w14:paraId="26A788C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4374ECE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8D6E8C3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7AC55F5" w14:textId="77777777" w:rsidR="00A60F29" w:rsidRDefault="00000000">
            <w:r>
              <w:t>55.0275</w:t>
            </w:r>
          </w:p>
        </w:tc>
      </w:tr>
      <w:tr w:rsidR="00A60F29" w14:paraId="2F9FF982" w14:textId="77777777" w:rsidTr="001B4DA5">
        <w:tc>
          <w:tcPr>
            <w:tcW w:w="2160" w:type="dxa"/>
          </w:tcPr>
          <w:p w14:paraId="4598266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9053439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7B15881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99D38FC" w14:textId="77777777" w:rsidR="00A60F29" w:rsidRDefault="00000000">
            <w:r>
              <w:t>60.076667</w:t>
            </w:r>
          </w:p>
        </w:tc>
      </w:tr>
      <w:tr w:rsidR="00A60F29" w14:paraId="66E93582" w14:textId="77777777" w:rsidTr="001B4DA5">
        <w:tc>
          <w:tcPr>
            <w:tcW w:w="2160" w:type="dxa"/>
          </w:tcPr>
          <w:p w14:paraId="2733C187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7940E98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560099AF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7014BED0" w14:textId="77777777" w:rsidR="00A60F29" w:rsidRDefault="00000000">
            <w:r>
              <w:t>58.459167</w:t>
            </w:r>
          </w:p>
        </w:tc>
      </w:tr>
      <w:tr w:rsidR="00A60F29" w14:paraId="259CE027" w14:textId="77777777" w:rsidTr="001B4DA5">
        <w:tc>
          <w:tcPr>
            <w:tcW w:w="2160" w:type="dxa"/>
          </w:tcPr>
          <w:p w14:paraId="1BB6B77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BA9E22B" w14:textId="77777777" w:rsidR="00A60F29" w:rsidRDefault="00000000">
            <w:r>
              <w:t>Medicine</w:t>
            </w:r>
          </w:p>
        </w:tc>
        <w:tc>
          <w:tcPr>
            <w:tcW w:w="2160" w:type="dxa"/>
          </w:tcPr>
          <w:p w14:paraId="4F566875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0F22C5E" w14:textId="77777777" w:rsidR="00A60F29" w:rsidRDefault="00000000">
            <w:r>
              <w:t>56.876667</w:t>
            </w:r>
          </w:p>
        </w:tc>
      </w:tr>
      <w:tr w:rsidR="00A60F29" w14:paraId="60C8EF15" w14:textId="77777777" w:rsidTr="001B4DA5">
        <w:tc>
          <w:tcPr>
            <w:tcW w:w="2160" w:type="dxa"/>
          </w:tcPr>
          <w:p w14:paraId="0E4FEF0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B9144CC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7F08FF8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73ED6F3" w14:textId="77777777" w:rsidR="00A60F29" w:rsidRDefault="00000000">
            <w:r>
              <w:t>66.088889</w:t>
            </w:r>
          </w:p>
        </w:tc>
      </w:tr>
      <w:tr w:rsidR="00A60F29" w14:paraId="4DF45048" w14:textId="77777777" w:rsidTr="001B4DA5">
        <w:tc>
          <w:tcPr>
            <w:tcW w:w="2160" w:type="dxa"/>
          </w:tcPr>
          <w:p w14:paraId="1788EB6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ABC4C32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4C422AF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13736B9E" w14:textId="77777777" w:rsidR="00A60F29" w:rsidRDefault="00000000">
            <w:r>
              <w:t>58.929523</w:t>
            </w:r>
          </w:p>
        </w:tc>
      </w:tr>
      <w:tr w:rsidR="00A60F29" w14:paraId="211ED3E4" w14:textId="77777777" w:rsidTr="001B4DA5">
        <w:tc>
          <w:tcPr>
            <w:tcW w:w="2160" w:type="dxa"/>
          </w:tcPr>
          <w:p w14:paraId="30B8C9B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C1FA9CE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5C2176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207D263" w14:textId="77777777" w:rsidR="00A60F29" w:rsidRDefault="00000000">
            <w:r>
              <w:t>66.088889</w:t>
            </w:r>
          </w:p>
        </w:tc>
      </w:tr>
      <w:tr w:rsidR="00A60F29" w14:paraId="4460420E" w14:textId="77777777" w:rsidTr="001B4DA5">
        <w:tc>
          <w:tcPr>
            <w:tcW w:w="2160" w:type="dxa"/>
          </w:tcPr>
          <w:p w14:paraId="36B3A6F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51878F1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6E48606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77F6712A" w14:textId="77777777" w:rsidR="00A60F29" w:rsidRDefault="00000000">
            <w:r>
              <w:t>59.644114</w:t>
            </w:r>
          </w:p>
        </w:tc>
      </w:tr>
      <w:tr w:rsidR="00A60F29" w14:paraId="72485D38" w14:textId="77777777" w:rsidTr="001B4DA5">
        <w:tc>
          <w:tcPr>
            <w:tcW w:w="2160" w:type="dxa"/>
          </w:tcPr>
          <w:p w14:paraId="3BD2FF3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8957237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084B7948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527875B4" w14:textId="77777777" w:rsidR="00A60F29" w:rsidRDefault="00000000">
            <w:r>
              <w:t>61.694667</w:t>
            </w:r>
          </w:p>
        </w:tc>
      </w:tr>
      <w:tr w:rsidR="00A60F29" w14:paraId="79CF40CD" w14:textId="77777777" w:rsidTr="001B4DA5">
        <w:tc>
          <w:tcPr>
            <w:tcW w:w="2160" w:type="dxa"/>
          </w:tcPr>
          <w:p w14:paraId="5D2D1D9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6D4E13B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4FD150D3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2C1697EE" w14:textId="77777777" w:rsidR="00A60F29" w:rsidRDefault="00000000">
            <w:r>
              <w:t>58.280833</w:t>
            </w:r>
          </w:p>
        </w:tc>
      </w:tr>
      <w:tr w:rsidR="00A60F29" w14:paraId="2861AC93" w14:textId="77777777" w:rsidTr="001B4DA5">
        <w:tc>
          <w:tcPr>
            <w:tcW w:w="2160" w:type="dxa"/>
          </w:tcPr>
          <w:p w14:paraId="1EF5F34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C82DFE8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23D49D73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EA91A46" w14:textId="77777777" w:rsidR="00A60F29" w:rsidRDefault="00000000">
            <w:r>
              <w:t>66.088889</w:t>
            </w:r>
          </w:p>
        </w:tc>
      </w:tr>
      <w:tr w:rsidR="00A60F29" w14:paraId="1099DCB8" w14:textId="77777777" w:rsidTr="001B4DA5">
        <w:tc>
          <w:tcPr>
            <w:tcW w:w="2160" w:type="dxa"/>
          </w:tcPr>
          <w:p w14:paraId="46263F4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45618ED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607144A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8A22CB4" w14:textId="77777777" w:rsidR="00A60F29" w:rsidRDefault="00000000">
            <w:r>
              <w:t>62.8125</w:t>
            </w:r>
          </w:p>
        </w:tc>
      </w:tr>
      <w:tr w:rsidR="00A60F29" w14:paraId="5B3797AD" w14:textId="77777777" w:rsidTr="001B4DA5">
        <w:tc>
          <w:tcPr>
            <w:tcW w:w="2160" w:type="dxa"/>
          </w:tcPr>
          <w:p w14:paraId="79B544D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A1E4585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65DC454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46418928" w14:textId="77777777" w:rsidR="00A60F29" w:rsidRDefault="00000000">
            <w:r>
              <w:t>62.08</w:t>
            </w:r>
          </w:p>
        </w:tc>
      </w:tr>
      <w:tr w:rsidR="00A60F29" w14:paraId="2CE6F6F5" w14:textId="77777777" w:rsidTr="001B4DA5">
        <w:tc>
          <w:tcPr>
            <w:tcW w:w="2160" w:type="dxa"/>
          </w:tcPr>
          <w:p w14:paraId="7EC2A10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BA7CFC7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3FDAB71F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44AFF215" w14:textId="77777777" w:rsidR="00A60F29" w:rsidRDefault="00000000">
            <w:r>
              <w:t>55.610834</w:t>
            </w:r>
          </w:p>
        </w:tc>
      </w:tr>
      <w:tr w:rsidR="00A60F29" w14:paraId="120D4456" w14:textId="77777777" w:rsidTr="001B4DA5">
        <w:tc>
          <w:tcPr>
            <w:tcW w:w="2160" w:type="dxa"/>
          </w:tcPr>
          <w:p w14:paraId="339CDAF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389E86A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7CA5EF70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4DFA017" w14:textId="77777777" w:rsidR="00A60F29" w:rsidRDefault="00000000">
            <w:r>
              <w:t>59.925</w:t>
            </w:r>
          </w:p>
        </w:tc>
      </w:tr>
      <w:tr w:rsidR="00A60F29" w14:paraId="36B6CD11" w14:textId="77777777" w:rsidTr="001B4DA5">
        <w:tc>
          <w:tcPr>
            <w:tcW w:w="2160" w:type="dxa"/>
          </w:tcPr>
          <w:p w14:paraId="220350A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4395C4C" w14:textId="77777777" w:rsidR="00A60F29" w:rsidRDefault="00000000">
            <w:r>
              <w:t>Nephrology</w:t>
            </w:r>
          </w:p>
        </w:tc>
        <w:tc>
          <w:tcPr>
            <w:tcW w:w="2160" w:type="dxa"/>
          </w:tcPr>
          <w:p w14:paraId="5796BCB4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4CD23136" w14:textId="77777777" w:rsidR="00A60F29" w:rsidRDefault="00000000">
            <w:r>
              <w:t>55.255</w:t>
            </w:r>
          </w:p>
        </w:tc>
      </w:tr>
      <w:tr w:rsidR="00A60F29" w14:paraId="06D32A15" w14:textId="77777777" w:rsidTr="001B4DA5">
        <w:tc>
          <w:tcPr>
            <w:tcW w:w="2160" w:type="dxa"/>
          </w:tcPr>
          <w:p w14:paraId="1DE5E6F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7DA206B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261A736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FCAEC2B" w14:textId="77777777" w:rsidR="00A60F29" w:rsidRDefault="00000000">
            <w:r>
              <w:t>66.985714</w:t>
            </w:r>
          </w:p>
        </w:tc>
      </w:tr>
      <w:tr w:rsidR="00A60F29" w14:paraId="473BAE10" w14:textId="77777777" w:rsidTr="001B4DA5">
        <w:tc>
          <w:tcPr>
            <w:tcW w:w="2160" w:type="dxa"/>
          </w:tcPr>
          <w:p w14:paraId="6E020FC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024A002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781B4EA8" w14:textId="77777777" w:rsidR="00A60F29" w:rsidRDefault="00000000">
            <w:r>
              <w:t>Allied Hospital, Faisalabad</w:t>
            </w:r>
          </w:p>
        </w:tc>
        <w:tc>
          <w:tcPr>
            <w:tcW w:w="2160" w:type="dxa"/>
          </w:tcPr>
          <w:p w14:paraId="4AA56C61" w14:textId="77777777" w:rsidR="00A60F29" w:rsidRDefault="00000000">
            <w:r>
              <w:t>63.375</w:t>
            </w:r>
          </w:p>
        </w:tc>
      </w:tr>
      <w:tr w:rsidR="00A60F29" w14:paraId="5BDD46CF" w14:textId="77777777" w:rsidTr="001B4DA5">
        <w:tc>
          <w:tcPr>
            <w:tcW w:w="2160" w:type="dxa"/>
          </w:tcPr>
          <w:p w14:paraId="57917A1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304F1B7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6FB99F8B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3F2A7BD4" w14:textId="77777777" w:rsidR="00A60F29" w:rsidRDefault="00000000">
            <w:r>
              <w:t>66.985714</w:t>
            </w:r>
          </w:p>
        </w:tc>
      </w:tr>
      <w:tr w:rsidR="00A60F29" w14:paraId="5EB74B8B" w14:textId="77777777" w:rsidTr="001B4DA5">
        <w:tc>
          <w:tcPr>
            <w:tcW w:w="2160" w:type="dxa"/>
          </w:tcPr>
          <w:p w14:paraId="52F2686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89B7B1A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3FCE65D1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C24E6CE" w14:textId="77777777" w:rsidR="00A60F29" w:rsidRDefault="00000000">
            <w:r>
              <w:t>66.985714</w:t>
            </w:r>
          </w:p>
        </w:tc>
      </w:tr>
      <w:tr w:rsidR="00A60F29" w14:paraId="7D7C6C14" w14:textId="77777777" w:rsidTr="001B4DA5">
        <w:tc>
          <w:tcPr>
            <w:tcW w:w="2160" w:type="dxa"/>
          </w:tcPr>
          <w:p w14:paraId="38DA041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EDCA69A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11F02229" w14:textId="77777777" w:rsidR="00A60F29" w:rsidRDefault="00000000">
            <w:r>
              <w:t>Punjab Institute Of Neurosciences, Lahore</w:t>
            </w:r>
          </w:p>
        </w:tc>
        <w:tc>
          <w:tcPr>
            <w:tcW w:w="2160" w:type="dxa"/>
          </w:tcPr>
          <w:p w14:paraId="445B4BEC" w14:textId="77777777" w:rsidR="00A60F29" w:rsidRDefault="00000000">
            <w:r>
              <w:t>65.853333</w:t>
            </w:r>
          </w:p>
        </w:tc>
      </w:tr>
      <w:tr w:rsidR="00A60F29" w14:paraId="4A3FB899" w14:textId="77777777" w:rsidTr="001B4DA5">
        <w:tc>
          <w:tcPr>
            <w:tcW w:w="2160" w:type="dxa"/>
          </w:tcPr>
          <w:p w14:paraId="294B492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84344C0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57B147D3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471D4DD5" w14:textId="77777777" w:rsidR="00A60F29" w:rsidRDefault="00000000">
            <w:r>
              <w:t>61.075</w:t>
            </w:r>
          </w:p>
        </w:tc>
      </w:tr>
      <w:tr w:rsidR="00A60F29" w14:paraId="362A94DE" w14:textId="77777777" w:rsidTr="001B4DA5">
        <w:tc>
          <w:tcPr>
            <w:tcW w:w="2160" w:type="dxa"/>
          </w:tcPr>
          <w:p w14:paraId="0999A5B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677390A" w14:textId="77777777" w:rsidR="00A60F29" w:rsidRDefault="00000000">
            <w:r>
              <w:t>Neurology</w:t>
            </w:r>
          </w:p>
        </w:tc>
        <w:tc>
          <w:tcPr>
            <w:tcW w:w="2160" w:type="dxa"/>
          </w:tcPr>
          <w:p w14:paraId="06D4337D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15C809BF" w14:textId="77777777" w:rsidR="00A60F29" w:rsidRDefault="00000000">
            <w:r>
              <w:t>61.877037</w:t>
            </w:r>
          </w:p>
        </w:tc>
      </w:tr>
      <w:tr w:rsidR="00A60F29" w14:paraId="4F8C6458" w14:textId="77777777" w:rsidTr="001B4DA5">
        <w:tc>
          <w:tcPr>
            <w:tcW w:w="2160" w:type="dxa"/>
          </w:tcPr>
          <w:p w14:paraId="1A9DD02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34666C5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EE152CF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5328E5E" w14:textId="77777777" w:rsidR="00A60F29" w:rsidRDefault="00000000">
            <w:r>
              <w:t>69.133878</w:t>
            </w:r>
          </w:p>
        </w:tc>
      </w:tr>
      <w:tr w:rsidR="00A60F29" w14:paraId="0874733D" w14:textId="77777777" w:rsidTr="001B4DA5">
        <w:tc>
          <w:tcPr>
            <w:tcW w:w="2160" w:type="dxa"/>
          </w:tcPr>
          <w:p w14:paraId="57F266A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958D09D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F47D680" w14:textId="77777777" w:rsidR="00A60F29" w:rsidRDefault="00000000">
            <w:r>
              <w:t>Abs Teaching Hospital, Gujrat</w:t>
            </w:r>
          </w:p>
        </w:tc>
        <w:tc>
          <w:tcPr>
            <w:tcW w:w="2160" w:type="dxa"/>
          </w:tcPr>
          <w:p w14:paraId="71FCC091" w14:textId="77777777" w:rsidR="00A60F29" w:rsidRDefault="00000000">
            <w:r>
              <w:t>61.300833</w:t>
            </w:r>
          </w:p>
        </w:tc>
      </w:tr>
      <w:tr w:rsidR="00A60F29" w14:paraId="0F3F225F" w14:textId="77777777" w:rsidTr="001B4DA5">
        <w:tc>
          <w:tcPr>
            <w:tcW w:w="2160" w:type="dxa"/>
          </w:tcPr>
          <w:p w14:paraId="7675A8AC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AD4D38F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1C4DF33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8B3A7F5" w14:textId="77777777" w:rsidR="00A60F29" w:rsidRDefault="00000000">
            <w:r>
              <w:t>69.133878</w:t>
            </w:r>
          </w:p>
        </w:tc>
      </w:tr>
      <w:tr w:rsidR="00A60F29" w14:paraId="47D81FC9" w14:textId="77777777" w:rsidTr="001B4DA5">
        <w:tc>
          <w:tcPr>
            <w:tcW w:w="2160" w:type="dxa"/>
          </w:tcPr>
          <w:p w14:paraId="04164B1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64C5EA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AD7A1E2" w14:textId="77777777" w:rsidR="00A60F29" w:rsidRDefault="00000000">
            <w:r>
              <w:t>Aimh, Sialkot</w:t>
            </w:r>
          </w:p>
        </w:tc>
        <w:tc>
          <w:tcPr>
            <w:tcW w:w="2160" w:type="dxa"/>
          </w:tcPr>
          <w:p w14:paraId="5D6A0895" w14:textId="77777777" w:rsidR="00A60F29" w:rsidRDefault="00000000">
            <w:r>
              <w:t>62.198378</w:t>
            </w:r>
          </w:p>
        </w:tc>
      </w:tr>
      <w:tr w:rsidR="00A60F29" w14:paraId="0371884B" w14:textId="77777777" w:rsidTr="001B4DA5">
        <w:tc>
          <w:tcPr>
            <w:tcW w:w="2160" w:type="dxa"/>
          </w:tcPr>
          <w:p w14:paraId="49482BD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0C6144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A047401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17E33B95" w14:textId="77777777" w:rsidR="00A60F29" w:rsidRDefault="00000000">
            <w:r>
              <w:t>63.151351</w:t>
            </w:r>
          </w:p>
        </w:tc>
      </w:tr>
      <w:tr w:rsidR="00A60F29" w14:paraId="1720446C" w14:textId="77777777" w:rsidTr="001B4DA5">
        <w:tc>
          <w:tcPr>
            <w:tcW w:w="2160" w:type="dxa"/>
          </w:tcPr>
          <w:p w14:paraId="35864B7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C09B9C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C28947C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5BD50B53" w14:textId="77777777" w:rsidR="00A60F29" w:rsidRDefault="00000000">
            <w:r>
              <w:t>64.505</w:t>
            </w:r>
          </w:p>
        </w:tc>
      </w:tr>
      <w:tr w:rsidR="00A60F29" w14:paraId="5622FEBB" w14:textId="77777777" w:rsidTr="001B4DA5">
        <w:tc>
          <w:tcPr>
            <w:tcW w:w="2160" w:type="dxa"/>
          </w:tcPr>
          <w:p w14:paraId="4BEDB1D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8CC26F8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AFFFC31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597AC6A1" w14:textId="77777777" w:rsidR="00A60F29" w:rsidRDefault="00000000">
            <w:r>
              <w:t>64.354167</w:t>
            </w:r>
          </w:p>
        </w:tc>
      </w:tr>
      <w:tr w:rsidR="00A60F29" w14:paraId="0AD2DFCD" w14:textId="77777777" w:rsidTr="001B4DA5">
        <w:tc>
          <w:tcPr>
            <w:tcW w:w="2160" w:type="dxa"/>
          </w:tcPr>
          <w:p w14:paraId="1793298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3ACA82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1BB11DF" w14:textId="77777777" w:rsidR="00A60F29" w:rsidRDefault="00000000">
            <w:r>
              <w:t>Children Hospital, Multan</w:t>
            </w:r>
          </w:p>
        </w:tc>
        <w:tc>
          <w:tcPr>
            <w:tcW w:w="2160" w:type="dxa"/>
          </w:tcPr>
          <w:p w14:paraId="50A9529B" w14:textId="77777777" w:rsidR="00A60F29" w:rsidRDefault="00000000">
            <w:r>
              <w:t>62.165217</w:t>
            </w:r>
          </w:p>
        </w:tc>
      </w:tr>
      <w:tr w:rsidR="00A60F29" w14:paraId="1A5B05F2" w14:textId="77777777" w:rsidTr="001B4DA5">
        <w:tc>
          <w:tcPr>
            <w:tcW w:w="2160" w:type="dxa"/>
          </w:tcPr>
          <w:p w14:paraId="56E066A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9CE204D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3BA26CD" w14:textId="77777777" w:rsidR="00A60F29" w:rsidRDefault="00000000">
            <w:r>
              <w:t>Civil Hospital Bahawalpur</w:t>
            </w:r>
          </w:p>
        </w:tc>
        <w:tc>
          <w:tcPr>
            <w:tcW w:w="2160" w:type="dxa"/>
          </w:tcPr>
          <w:p w14:paraId="476F77FD" w14:textId="77777777" w:rsidR="00A60F29" w:rsidRDefault="00000000">
            <w:r>
              <w:t>54.801667</w:t>
            </w:r>
          </w:p>
        </w:tc>
      </w:tr>
      <w:tr w:rsidR="00A60F29" w14:paraId="2387E3C6" w14:textId="77777777" w:rsidTr="001B4DA5">
        <w:tc>
          <w:tcPr>
            <w:tcW w:w="2160" w:type="dxa"/>
          </w:tcPr>
          <w:p w14:paraId="30FFD10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1020720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5D848D1" w14:textId="77777777" w:rsidR="00A60F29" w:rsidRDefault="00000000">
            <w:r>
              <w:t>Dhq Hospital, Dg Khan</w:t>
            </w:r>
          </w:p>
        </w:tc>
        <w:tc>
          <w:tcPr>
            <w:tcW w:w="2160" w:type="dxa"/>
          </w:tcPr>
          <w:p w14:paraId="756E4CDE" w14:textId="77777777" w:rsidR="00A60F29" w:rsidRDefault="00000000">
            <w:r>
              <w:t>58.742553</w:t>
            </w:r>
          </w:p>
        </w:tc>
      </w:tr>
      <w:tr w:rsidR="00A60F29" w14:paraId="4E4916EA" w14:textId="77777777" w:rsidTr="001B4DA5">
        <w:tc>
          <w:tcPr>
            <w:tcW w:w="2160" w:type="dxa"/>
          </w:tcPr>
          <w:p w14:paraId="2F39F7F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DEAEB83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859FB8D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4F140678" w14:textId="77777777" w:rsidR="00A60F29" w:rsidRDefault="00000000">
            <w:r>
              <w:t>65.853333</w:t>
            </w:r>
          </w:p>
        </w:tc>
      </w:tr>
      <w:tr w:rsidR="00A60F29" w14:paraId="01C79A72" w14:textId="77777777" w:rsidTr="001B4DA5">
        <w:tc>
          <w:tcPr>
            <w:tcW w:w="2160" w:type="dxa"/>
          </w:tcPr>
          <w:p w14:paraId="6500E95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F05BD99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A47797D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330C8142" w14:textId="77777777" w:rsidR="00A60F29" w:rsidRDefault="00000000">
            <w:r>
              <w:t>63.942222</w:t>
            </w:r>
          </w:p>
        </w:tc>
      </w:tr>
      <w:tr w:rsidR="00A60F29" w14:paraId="38577265" w14:textId="77777777" w:rsidTr="001B4DA5">
        <w:tc>
          <w:tcPr>
            <w:tcW w:w="2160" w:type="dxa"/>
          </w:tcPr>
          <w:p w14:paraId="617CB63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8685686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25CC0FAC" w14:textId="77777777" w:rsidR="00A60F29" w:rsidRDefault="00000000">
            <w:r>
              <w:t>Dhq Rawalpindi</w:t>
            </w:r>
          </w:p>
        </w:tc>
        <w:tc>
          <w:tcPr>
            <w:tcW w:w="2160" w:type="dxa"/>
          </w:tcPr>
          <w:p w14:paraId="20820DC8" w14:textId="77777777" w:rsidR="00A60F29" w:rsidRDefault="00000000">
            <w:r>
              <w:t>52.024167</w:t>
            </w:r>
          </w:p>
        </w:tc>
      </w:tr>
      <w:tr w:rsidR="00A60F29" w14:paraId="225CAFDE" w14:textId="77777777" w:rsidTr="001B4DA5">
        <w:tc>
          <w:tcPr>
            <w:tcW w:w="2160" w:type="dxa"/>
          </w:tcPr>
          <w:p w14:paraId="0DCC642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52A4537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1AE3927" w14:textId="77777777" w:rsidR="00A60F29" w:rsidRDefault="00000000">
            <w:r>
              <w:t>Dhq Teaching Hospital, Sargodha</w:t>
            </w:r>
          </w:p>
        </w:tc>
        <w:tc>
          <w:tcPr>
            <w:tcW w:w="2160" w:type="dxa"/>
          </w:tcPr>
          <w:p w14:paraId="43D375D8" w14:textId="77777777" w:rsidR="00A60F29" w:rsidRDefault="00000000">
            <w:r>
              <w:t>52.286809</w:t>
            </w:r>
          </w:p>
        </w:tc>
      </w:tr>
      <w:tr w:rsidR="00A60F29" w14:paraId="25A698EF" w14:textId="77777777" w:rsidTr="001B4DA5">
        <w:tc>
          <w:tcPr>
            <w:tcW w:w="2160" w:type="dxa"/>
          </w:tcPr>
          <w:p w14:paraId="58D3ADA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BBA40AD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3501898" w14:textId="77777777" w:rsidR="00A60F29" w:rsidRDefault="00000000">
            <w:r>
              <w:t>Govt. Teaching Hospital Gm Abad, Faisalabad</w:t>
            </w:r>
          </w:p>
        </w:tc>
        <w:tc>
          <w:tcPr>
            <w:tcW w:w="2160" w:type="dxa"/>
          </w:tcPr>
          <w:p w14:paraId="72CC60B3" w14:textId="77777777" w:rsidR="00A60F29" w:rsidRDefault="00000000">
            <w:r>
              <w:t>58.903334</w:t>
            </w:r>
          </w:p>
        </w:tc>
      </w:tr>
      <w:tr w:rsidR="00A60F29" w14:paraId="30A5F2C3" w14:textId="77777777" w:rsidTr="001B4DA5">
        <w:tc>
          <w:tcPr>
            <w:tcW w:w="2160" w:type="dxa"/>
          </w:tcPr>
          <w:p w14:paraId="0345BD8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583A594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673DC95" w14:textId="77777777" w:rsidR="00A60F29" w:rsidRDefault="00000000">
            <w:r>
              <w:t>Govt.Teaching Hospital , Shahdra , Lahore</w:t>
            </w:r>
          </w:p>
        </w:tc>
        <w:tc>
          <w:tcPr>
            <w:tcW w:w="2160" w:type="dxa"/>
          </w:tcPr>
          <w:p w14:paraId="65E22B59" w14:textId="77777777" w:rsidR="00A60F29" w:rsidRDefault="00000000">
            <w:r>
              <w:t>59.059167</w:t>
            </w:r>
          </w:p>
        </w:tc>
      </w:tr>
      <w:tr w:rsidR="00A60F29" w14:paraId="7CAA152A" w14:textId="77777777" w:rsidTr="001B4DA5">
        <w:tc>
          <w:tcPr>
            <w:tcW w:w="2160" w:type="dxa"/>
          </w:tcPr>
          <w:p w14:paraId="695EFF39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C722C7B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32177C6" w14:textId="77777777" w:rsidR="00A60F29" w:rsidRDefault="00000000">
            <w:r>
              <w:t>Holy Family Hospital, Rawalpindi</w:t>
            </w:r>
          </w:p>
        </w:tc>
        <w:tc>
          <w:tcPr>
            <w:tcW w:w="2160" w:type="dxa"/>
          </w:tcPr>
          <w:p w14:paraId="75FCC1F7" w14:textId="77777777" w:rsidR="00A60F29" w:rsidRDefault="00000000">
            <w:r>
              <w:t>57.665532</w:t>
            </w:r>
          </w:p>
        </w:tc>
      </w:tr>
      <w:tr w:rsidR="00A60F29" w14:paraId="725AACA2" w14:textId="77777777" w:rsidTr="001B4DA5">
        <w:tc>
          <w:tcPr>
            <w:tcW w:w="2160" w:type="dxa"/>
          </w:tcPr>
          <w:p w14:paraId="23FAF6F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DE0AA81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5EFA1C16" w14:textId="77777777" w:rsidR="00A60F29" w:rsidRDefault="00000000">
            <w:r>
              <w:t>Institute Of Child Health, Faisalabad</w:t>
            </w:r>
          </w:p>
        </w:tc>
        <w:tc>
          <w:tcPr>
            <w:tcW w:w="2160" w:type="dxa"/>
          </w:tcPr>
          <w:p w14:paraId="3C145055" w14:textId="77777777" w:rsidR="00A60F29" w:rsidRDefault="00000000">
            <w:r>
              <w:t>63.38</w:t>
            </w:r>
          </w:p>
        </w:tc>
      </w:tr>
      <w:tr w:rsidR="00A60F29" w14:paraId="31A2633C" w14:textId="77777777" w:rsidTr="001B4DA5">
        <w:tc>
          <w:tcPr>
            <w:tcW w:w="2160" w:type="dxa"/>
          </w:tcPr>
          <w:p w14:paraId="1B9DC84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F19F8C9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269DD15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625352F5" w14:textId="77777777" w:rsidR="00A60F29" w:rsidRDefault="00000000">
            <w:r>
              <w:t>59.6175</w:t>
            </w:r>
          </w:p>
        </w:tc>
      </w:tr>
      <w:tr w:rsidR="00A60F29" w14:paraId="4EEDF47F" w14:textId="77777777" w:rsidTr="001B4DA5">
        <w:tc>
          <w:tcPr>
            <w:tcW w:w="2160" w:type="dxa"/>
          </w:tcPr>
          <w:p w14:paraId="3DC5D3A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955AC38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16BCD888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65CB9A5E" w14:textId="77777777" w:rsidR="00A60F29" w:rsidRDefault="00000000">
            <w:r>
              <w:t>58.235834</w:t>
            </w:r>
          </w:p>
        </w:tc>
      </w:tr>
      <w:tr w:rsidR="00A60F29" w14:paraId="532C861E" w14:textId="77777777" w:rsidTr="001B4DA5">
        <w:tc>
          <w:tcPr>
            <w:tcW w:w="2160" w:type="dxa"/>
          </w:tcPr>
          <w:p w14:paraId="19C978A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125F083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0788AFA1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21C66565" w14:textId="77777777" w:rsidR="00A60F29" w:rsidRDefault="00000000">
            <w:r>
              <w:t>69.133878</w:t>
            </w:r>
          </w:p>
        </w:tc>
      </w:tr>
      <w:tr w:rsidR="00A60F29" w14:paraId="53C16D2A" w14:textId="77777777" w:rsidTr="001B4DA5">
        <w:tc>
          <w:tcPr>
            <w:tcW w:w="2160" w:type="dxa"/>
          </w:tcPr>
          <w:p w14:paraId="6E22101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BD0A22B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DEA14AC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18280E83" w14:textId="77777777" w:rsidR="00A60F29" w:rsidRDefault="00000000">
            <w:r>
              <w:t>63.415833</w:t>
            </w:r>
          </w:p>
        </w:tc>
      </w:tr>
      <w:tr w:rsidR="00A60F29" w14:paraId="73C9E132" w14:textId="77777777" w:rsidTr="001B4DA5">
        <w:tc>
          <w:tcPr>
            <w:tcW w:w="2160" w:type="dxa"/>
          </w:tcPr>
          <w:p w14:paraId="3E85B93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B1FBF29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BF5609B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0F881CE9" w14:textId="77777777" w:rsidR="00A60F29" w:rsidRDefault="00000000">
            <w:r>
              <w:t>63.591667</w:t>
            </w:r>
          </w:p>
        </w:tc>
      </w:tr>
      <w:tr w:rsidR="00A60F29" w14:paraId="214DF74C" w14:textId="77777777" w:rsidTr="001B4DA5">
        <w:tc>
          <w:tcPr>
            <w:tcW w:w="2160" w:type="dxa"/>
          </w:tcPr>
          <w:p w14:paraId="22D1311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E5588B0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269A466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69D4BC70" w14:textId="77777777" w:rsidR="00A60F29" w:rsidRDefault="00000000">
            <w:r>
              <w:t>63.2075</w:t>
            </w:r>
          </w:p>
        </w:tc>
      </w:tr>
      <w:tr w:rsidR="00A60F29" w14:paraId="6B2B8009" w14:textId="77777777" w:rsidTr="001B4DA5">
        <w:tc>
          <w:tcPr>
            <w:tcW w:w="2160" w:type="dxa"/>
          </w:tcPr>
          <w:p w14:paraId="4714D395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505E515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4E3203F6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6FCECA15" w14:textId="77777777" w:rsidR="00A60F29" w:rsidRDefault="00000000">
            <w:r>
              <w:t>58.707327</w:t>
            </w:r>
          </w:p>
        </w:tc>
      </w:tr>
      <w:tr w:rsidR="00A60F29" w14:paraId="02D7848B" w14:textId="77777777" w:rsidTr="001B4DA5">
        <w:tc>
          <w:tcPr>
            <w:tcW w:w="2160" w:type="dxa"/>
          </w:tcPr>
          <w:p w14:paraId="7EDBD59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29D4F6E" w14:textId="77777777" w:rsidR="00A60F29" w:rsidRDefault="00000000">
            <w:r>
              <w:t>Pediatrics</w:t>
            </w:r>
          </w:p>
        </w:tc>
        <w:tc>
          <w:tcPr>
            <w:tcW w:w="2160" w:type="dxa"/>
          </w:tcPr>
          <w:p w14:paraId="77FCFF81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3FE3022E" w14:textId="77777777" w:rsidR="00A60F29" w:rsidRDefault="00000000">
            <w:r>
              <w:t>58.061053</w:t>
            </w:r>
          </w:p>
        </w:tc>
      </w:tr>
      <w:tr w:rsidR="00A60F29" w14:paraId="768EE900" w14:textId="77777777" w:rsidTr="001B4DA5">
        <w:tc>
          <w:tcPr>
            <w:tcW w:w="2160" w:type="dxa"/>
          </w:tcPr>
          <w:p w14:paraId="21047634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3377B17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4279F5C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BD78825" w14:textId="77777777" w:rsidR="00A60F29" w:rsidRDefault="00000000">
            <w:r>
              <w:t>66.005</w:t>
            </w:r>
          </w:p>
        </w:tc>
      </w:tr>
      <w:tr w:rsidR="00A60F29" w14:paraId="710D940B" w14:textId="77777777" w:rsidTr="001B4DA5">
        <w:tc>
          <w:tcPr>
            <w:tcW w:w="2160" w:type="dxa"/>
          </w:tcPr>
          <w:p w14:paraId="638DA4F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BFEEDF3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DFB6909" w14:textId="77777777" w:rsidR="00A60F29" w:rsidRDefault="00000000">
            <w:r>
              <w:t>Benazir Bhutto Hospital, Rawalpindi</w:t>
            </w:r>
          </w:p>
        </w:tc>
        <w:tc>
          <w:tcPr>
            <w:tcW w:w="2160" w:type="dxa"/>
          </w:tcPr>
          <w:p w14:paraId="00F92503" w14:textId="77777777" w:rsidR="00A60F29" w:rsidRDefault="00000000">
            <w:r>
              <w:t>52.135833</w:t>
            </w:r>
          </w:p>
        </w:tc>
      </w:tr>
      <w:tr w:rsidR="00A60F29" w14:paraId="0C3C0913" w14:textId="77777777" w:rsidTr="001B4DA5">
        <w:tc>
          <w:tcPr>
            <w:tcW w:w="2160" w:type="dxa"/>
          </w:tcPr>
          <w:p w14:paraId="30F54D6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DA83579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49184BDB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422F5C9" w14:textId="77777777" w:rsidR="00A60F29" w:rsidRDefault="00000000">
            <w:r>
              <w:t>66.005</w:t>
            </w:r>
          </w:p>
        </w:tc>
      </w:tr>
      <w:tr w:rsidR="00A60F29" w14:paraId="54FEE3AF" w14:textId="77777777" w:rsidTr="001B4DA5">
        <w:tc>
          <w:tcPr>
            <w:tcW w:w="2160" w:type="dxa"/>
          </w:tcPr>
          <w:p w14:paraId="7634C45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15D1E69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4C64960F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49DD9737" w14:textId="77777777" w:rsidR="00A60F29" w:rsidRDefault="00000000">
            <w:r>
              <w:t>61.107826</w:t>
            </w:r>
          </w:p>
        </w:tc>
      </w:tr>
      <w:tr w:rsidR="00A60F29" w14:paraId="03C02E52" w14:textId="77777777" w:rsidTr="001B4DA5">
        <w:tc>
          <w:tcPr>
            <w:tcW w:w="2160" w:type="dxa"/>
          </w:tcPr>
          <w:p w14:paraId="51718E1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C64AFD9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DBAC0BF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5081199B" w14:textId="77777777" w:rsidR="00A60F29" w:rsidRDefault="00000000">
            <w:r>
              <w:t>51.278333</w:t>
            </w:r>
          </w:p>
        </w:tc>
      </w:tr>
      <w:tr w:rsidR="00A60F29" w14:paraId="726AD182" w14:textId="77777777" w:rsidTr="001B4DA5">
        <w:tc>
          <w:tcPr>
            <w:tcW w:w="2160" w:type="dxa"/>
          </w:tcPr>
          <w:p w14:paraId="7EBDBF8D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06A742A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1EF7577C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11E3FCED" w14:textId="77777777" w:rsidR="00A60F29" w:rsidRDefault="00000000">
            <w:r>
              <w:t>46.52</w:t>
            </w:r>
          </w:p>
        </w:tc>
      </w:tr>
      <w:tr w:rsidR="00A60F29" w14:paraId="0D0994C5" w14:textId="77777777" w:rsidTr="001B4DA5">
        <w:tc>
          <w:tcPr>
            <w:tcW w:w="2160" w:type="dxa"/>
          </w:tcPr>
          <w:p w14:paraId="06F4580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6E191F4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76A92B2F" w14:textId="77777777" w:rsidR="00A60F29" w:rsidRDefault="00000000">
            <w:r>
              <w:t>Foriegn</w:t>
            </w:r>
          </w:p>
        </w:tc>
        <w:tc>
          <w:tcPr>
            <w:tcW w:w="2160" w:type="dxa"/>
          </w:tcPr>
          <w:p w14:paraId="52EA9958" w14:textId="77777777" w:rsidR="00A60F29" w:rsidRDefault="00000000">
            <w:r>
              <w:t>46.52</w:t>
            </w:r>
          </w:p>
        </w:tc>
      </w:tr>
      <w:tr w:rsidR="00A60F29" w14:paraId="1A14B8FF" w14:textId="77777777" w:rsidTr="001B4DA5">
        <w:tc>
          <w:tcPr>
            <w:tcW w:w="2160" w:type="dxa"/>
          </w:tcPr>
          <w:p w14:paraId="439D0E33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B36A30D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7A1A1278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55438366" w14:textId="77777777" w:rsidR="00A60F29" w:rsidRDefault="00000000">
            <w:r>
              <w:t>59.796842</w:t>
            </w:r>
          </w:p>
        </w:tc>
      </w:tr>
      <w:tr w:rsidR="00A60F29" w14:paraId="54EB1721" w14:textId="77777777" w:rsidTr="001B4DA5">
        <w:tc>
          <w:tcPr>
            <w:tcW w:w="2160" w:type="dxa"/>
          </w:tcPr>
          <w:p w14:paraId="2809D96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CE69BFD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55FB02A3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19A11D3B" w14:textId="77777777" w:rsidR="00A60F29" w:rsidRDefault="00000000">
            <w:r>
              <w:t>59.338333</w:t>
            </w:r>
          </w:p>
        </w:tc>
      </w:tr>
      <w:tr w:rsidR="00A60F29" w14:paraId="782A9C8E" w14:textId="77777777" w:rsidTr="001B4DA5">
        <w:tc>
          <w:tcPr>
            <w:tcW w:w="2160" w:type="dxa"/>
          </w:tcPr>
          <w:p w14:paraId="59E33DC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DC4FD1C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092F1FE0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FE67BDC" w14:textId="77777777" w:rsidR="00A60F29" w:rsidRDefault="00000000">
            <w:r>
              <w:t>54.826939</w:t>
            </w:r>
          </w:p>
        </w:tc>
      </w:tr>
      <w:tr w:rsidR="00A60F29" w14:paraId="578F52C3" w14:textId="77777777" w:rsidTr="001B4DA5">
        <w:tc>
          <w:tcPr>
            <w:tcW w:w="2160" w:type="dxa"/>
          </w:tcPr>
          <w:p w14:paraId="15C4FAA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0D1D23B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4C7B0649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26AD0B18" w14:textId="77777777" w:rsidR="00A60F29" w:rsidRDefault="00000000">
            <w:r>
              <w:t>66.005</w:t>
            </w:r>
          </w:p>
        </w:tc>
      </w:tr>
      <w:tr w:rsidR="00A60F29" w14:paraId="06948FB8" w14:textId="77777777" w:rsidTr="001B4DA5">
        <w:tc>
          <w:tcPr>
            <w:tcW w:w="2160" w:type="dxa"/>
          </w:tcPr>
          <w:p w14:paraId="3066E1C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5F04816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1E0A680F" w14:textId="77777777" w:rsidR="00A60F29" w:rsidRDefault="00000000">
            <w:r>
              <w:t>Sahiwal Teaching Hospital, Sahiwal</w:t>
            </w:r>
          </w:p>
        </w:tc>
        <w:tc>
          <w:tcPr>
            <w:tcW w:w="2160" w:type="dxa"/>
          </w:tcPr>
          <w:p w14:paraId="1046C8DD" w14:textId="77777777" w:rsidR="00A60F29" w:rsidRDefault="00000000">
            <w:r>
              <w:t>64.2175</w:t>
            </w:r>
          </w:p>
        </w:tc>
      </w:tr>
      <w:tr w:rsidR="00A60F29" w14:paraId="20D355FE" w14:textId="77777777" w:rsidTr="001B4DA5">
        <w:tc>
          <w:tcPr>
            <w:tcW w:w="2160" w:type="dxa"/>
          </w:tcPr>
          <w:p w14:paraId="0C5A399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7C614FF1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3C44BFD2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347FAB17" w14:textId="77777777" w:rsidR="00A60F29" w:rsidRDefault="00000000">
            <w:r>
              <w:t>57.2975</w:t>
            </w:r>
          </w:p>
        </w:tc>
      </w:tr>
      <w:tr w:rsidR="00A60F29" w14:paraId="08BEF3C6" w14:textId="77777777" w:rsidTr="001B4DA5">
        <w:tc>
          <w:tcPr>
            <w:tcW w:w="2160" w:type="dxa"/>
          </w:tcPr>
          <w:p w14:paraId="6696B36F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E6E9213" w14:textId="77777777" w:rsidR="00A60F29" w:rsidRDefault="00000000">
            <w:r>
              <w:t>Psychiatry</w:t>
            </w:r>
          </w:p>
        </w:tc>
        <w:tc>
          <w:tcPr>
            <w:tcW w:w="2160" w:type="dxa"/>
          </w:tcPr>
          <w:p w14:paraId="32E6BA32" w14:textId="77777777" w:rsidR="00A60F29" w:rsidRDefault="00000000">
            <w:r>
              <w:t>Sir Ganga Ram Hospital, Lahore</w:t>
            </w:r>
          </w:p>
        </w:tc>
        <w:tc>
          <w:tcPr>
            <w:tcW w:w="2160" w:type="dxa"/>
          </w:tcPr>
          <w:p w14:paraId="5881DB17" w14:textId="77777777" w:rsidR="00A60F29" w:rsidRDefault="00000000">
            <w:r>
              <w:t>61.800426</w:t>
            </w:r>
          </w:p>
        </w:tc>
      </w:tr>
      <w:tr w:rsidR="00A60F29" w14:paraId="1007539C" w14:textId="77777777" w:rsidTr="001B4DA5">
        <w:tc>
          <w:tcPr>
            <w:tcW w:w="2160" w:type="dxa"/>
          </w:tcPr>
          <w:p w14:paraId="209AB46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A083D44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59235615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BAA518D" w14:textId="77777777" w:rsidR="00A60F29" w:rsidRDefault="00000000">
            <w:r>
              <w:t>69.144167</w:t>
            </w:r>
          </w:p>
        </w:tc>
      </w:tr>
      <w:tr w:rsidR="00A60F29" w14:paraId="3A75B282" w14:textId="77777777" w:rsidTr="001B4DA5">
        <w:tc>
          <w:tcPr>
            <w:tcW w:w="2160" w:type="dxa"/>
          </w:tcPr>
          <w:p w14:paraId="041F42C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E522549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706D3C8E" w14:textId="77777777" w:rsidR="00A60F29" w:rsidRDefault="00000000">
            <w:r>
              <w:t>Bahawal Victoria Hospital, Bahawalpur</w:t>
            </w:r>
          </w:p>
        </w:tc>
        <w:tc>
          <w:tcPr>
            <w:tcW w:w="2160" w:type="dxa"/>
          </w:tcPr>
          <w:p w14:paraId="29B90807" w14:textId="77777777" w:rsidR="00A60F29" w:rsidRDefault="00000000">
            <w:r>
              <w:t>58.085833</w:t>
            </w:r>
          </w:p>
        </w:tc>
      </w:tr>
      <w:tr w:rsidR="00A60F29" w14:paraId="73FEC49B" w14:textId="77777777" w:rsidTr="001B4DA5">
        <w:tc>
          <w:tcPr>
            <w:tcW w:w="2160" w:type="dxa"/>
          </w:tcPr>
          <w:p w14:paraId="504E0762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C7E127E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6B984815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4C124570" w14:textId="77777777" w:rsidR="00A60F29" w:rsidRDefault="00000000">
            <w:r>
              <w:t>69.144167</w:t>
            </w:r>
          </w:p>
        </w:tc>
      </w:tr>
      <w:tr w:rsidR="00A60F29" w14:paraId="1A6D8410" w14:textId="77777777" w:rsidTr="001B4DA5">
        <w:tc>
          <w:tcPr>
            <w:tcW w:w="2160" w:type="dxa"/>
          </w:tcPr>
          <w:p w14:paraId="0FC9763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3EC97C17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52AA6335" w14:textId="77777777" w:rsidR="00A60F29" w:rsidRDefault="00000000">
            <w:r>
              <w:t>Dhq Hospital, Faisalabad</w:t>
            </w:r>
          </w:p>
        </w:tc>
        <w:tc>
          <w:tcPr>
            <w:tcW w:w="2160" w:type="dxa"/>
          </w:tcPr>
          <w:p w14:paraId="6DACD4D3" w14:textId="77777777" w:rsidR="00A60F29" w:rsidRDefault="00000000">
            <w:r>
              <w:t>69.144167</w:t>
            </w:r>
          </w:p>
        </w:tc>
      </w:tr>
      <w:tr w:rsidR="00A60F29" w14:paraId="44ADF6FC" w14:textId="77777777" w:rsidTr="001B4DA5">
        <w:tc>
          <w:tcPr>
            <w:tcW w:w="2160" w:type="dxa"/>
          </w:tcPr>
          <w:p w14:paraId="7670126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47E18C3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488BEB1" w14:textId="77777777" w:rsidR="00A60F29" w:rsidRDefault="00000000">
            <w:r>
              <w:t>Dhq Hospital, Gujranwala</w:t>
            </w:r>
          </w:p>
        </w:tc>
        <w:tc>
          <w:tcPr>
            <w:tcW w:w="2160" w:type="dxa"/>
          </w:tcPr>
          <w:p w14:paraId="7D085B92" w14:textId="77777777" w:rsidR="00A60F29" w:rsidRDefault="00000000">
            <w:r>
              <w:t>62.568085</w:t>
            </w:r>
          </w:p>
        </w:tc>
      </w:tr>
      <w:tr w:rsidR="00A60F29" w14:paraId="3189435A" w14:textId="77777777" w:rsidTr="001B4DA5">
        <w:tc>
          <w:tcPr>
            <w:tcW w:w="2160" w:type="dxa"/>
          </w:tcPr>
          <w:p w14:paraId="60E900A1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65CA0D95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1377F8F4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7C966AB9" w14:textId="77777777" w:rsidR="00A60F29" w:rsidRDefault="00000000">
            <w:r>
              <w:t>61.001667</w:t>
            </w:r>
          </w:p>
        </w:tc>
      </w:tr>
      <w:tr w:rsidR="00A60F29" w14:paraId="0C5F9CAB" w14:textId="77777777" w:rsidTr="001B4DA5">
        <w:tc>
          <w:tcPr>
            <w:tcW w:w="2160" w:type="dxa"/>
          </w:tcPr>
          <w:p w14:paraId="79E9AF2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4F26F99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3B00C09" w14:textId="77777777" w:rsidR="00A60F29" w:rsidRDefault="00000000">
            <w:r>
              <w:t>Kpk, Sindh, Balochistan</w:t>
            </w:r>
          </w:p>
        </w:tc>
        <w:tc>
          <w:tcPr>
            <w:tcW w:w="2160" w:type="dxa"/>
          </w:tcPr>
          <w:p w14:paraId="03CA8BBE" w14:textId="77777777" w:rsidR="00A60F29" w:rsidRDefault="00000000">
            <w:r>
              <w:t>47.017551</w:t>
            </w:r>
          </w:p>
        </w:tc>
      </w:tr>
      <w:tr w:rsidR="00A60F29" w14:paraId="25C7FB08" w14:textId="77777777" w:rsidTr="001B4DA5">
        <w:tc>
          <w:tcPr>
            <w:tcW w:w="2160" w:type="dxa"/>
          </w:tcPr>
          <w:p w14:paraId="4B09F8C7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5899CE05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1F818CF4" w14:textId="77777777" w:rsidR="00A60F29" w:rsidRDefault="00000000">
            <w:r>
              <w:t>Lahore General Hospital, Lahore</w:t>
            </w:r>
          </w:p>
        </w:tc>
        <w:tc>
          <w:tcPr>
            <w:tcW w:w="2160" w:type="dxa"/>
          </w:tcPr>
          <w:p w14:paraId="48093F23" w14:textId="77777777" w:rsidR="00A60F29" w:rsidRDefault="00000000">
            <w:r>
              <w:t>60.69</w:t>
            </w:r>
          </w:p>
        </w:tc>
      </w:tr>
      <w:tr w:rsidR="00A60F29" w14:paraId="41F44B1F" w14:textId="77777777" w:rsidTr="001B4DA5">
        <w:tc>
          <w:tcPr>
            <w:tcW w:w="2160" w:type="dxa"/>
          </w:tcPr>
          <w:p w14:paraId="03F6292B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5960022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368FE3F5" w14:textId="77777777" w:rsidR="00A60F29" w:rsidRDefault="00000000">
            <w:r>
              <w:t>Ajk, G&amp;B, Fata, Ict</w:t>
            </w:r>
          </w:p>
        </w:tc>
        <w:tc>
          <w:tcPr>
            <w:tcW w:w="2160" w:type="dxa"/>
          </w:tcPr>
          <w:p w14:paraId="4928EC0B" w14:textId="77777777" w:rsidR="00A60F29" w:rsidRDefault="00000000">
            <w:r>
              <w:t>53.585</w:t>
            </w:r>
          </w:p>
        </w:tc>
      </w:tr>
      <w:tr w:rsidR="00A60F29" w14:paraId="7B59D308" w14:textId="77777777" w:rsidTr="001B4DA5">
        <w:tc>
          <w:tcPr>
            <w:tcW w:w="2160" w:type="dxa"/>
          </w:tcPr>
          <w:p w14:paraId="53F2B808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18AE798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68E38024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AB7E1AE" w14:textId="77777777" w:rsidR="00A60F29" w:rsidRDefault="00000000">
            <w:r>
              <w:t>62.544167</w:t>
            </w:r>
          </w:p>
        </w:tc>
      </w:tr>
      <w:tr w:rsidR="00A60F29" w14:paraId="0D24E3E2" w14:textId="77777777" w:rsidTr="001B4DA5">
        <w:tc>
          <w:tcPr>
            <w:tcW w:w="2160" w:type="dxa"/>
          </w:tcPr>
          <w:p w14:paraId="4001DFC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2F3AC18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791DC86B" w14:textId="77777777" w:rsidR="00A60F29" w:rsidRDefault="00000000">
            <w:r>
              <w:t>Services Hospital, Lahore</w:t>
            </w:r>
          </w:p>
        </w:tc>
        <w:tc>
          <w:tcPr>
            <w:tcW w:w="2160" w:type="dxa"/>
          </w:tcPr>
          <w:p w14:paraId="069E9774" w14:textId="77777777" w:rsidR="00A60F29" w:rsidRDefault="00000000">
            <w:r>
              <w:t>63.600833</w:t>
            </w:r>
          </w:p>
        </w:tc>
      </w:tr>
      <w:tr w:rsidR="00A60F29" w14:paraId="3EBE5142" w14:textId="77777777" w:rsidTr="001B4DA5">
        <w:tc>
          <w:tcPr>
            <w:tcW w:w="2160" w:type="dxa"/>
          </w:tcPr>
          <w:p w14:paraId="5B47050E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4E99CD84" w14:textId="77777777" w:rsidR="00A60F29" w:rsidRDefault="00000000">
            <w:r>
              <w:t>Pulmonology</w:t>
            </w:r>
          </w:p>
        </w:tc>
        <w:tc>
          <w:tcPr>
            <w:tcW w:w="2160" w:type="dxa"/>
          </w:tcPr>
          <w:p w14:paraId="7D6E1C36" w14:textId="77777777" w:rsidR="00A60F29" w:rsidRDefault="00000000">
            <w:r>
              <w:t>Sz Hospital, Rahim Yar Khan</w:t>
            </w:r>
          </w:p>
        </w:tc>
        <w:tc>
          <w:tcPr>
            <w:tcW w:w="2160" w:type="dxa"/>
          </w:tcPr>
          <w:p w14:paraId="043D4CF7" w14:textId="77777777" w:rsidR="00A60F29" w:rsidRDefault="00000000">
            <w:r>
              <w:t>64.131667</w:t>
            </w:r>
          </w:p>
        </w:tc>
      </w:tr>
      <w:tr w:rsidR="00A60F29" w14:paraId="614D1D94" w14:textId="77777777" w:rsidTr="001B4DA5">
        <w:tc>
          <w:tcPr>
            <w:tcW w:w="2160" w:type="dxa"/>
          </w:tcPr>
          <w:p w14:paraId="26402D4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07164155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7BD51E5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9FAB060" w14:textId="77777777" w:rsidR="00A60F29" w:rsidRDefault="00000000">
            <w:r>
              <w:t>69.633684</w:t>
            </w:r>
          </w:p>
        </w:tc>
      </w:tr>
      <w:tr w:rsidR="00A60F29" w14:paraId="5955F352" w14:textId="77777777" w:rsidTr="001B4DA5">
        <w:tc>
          <w:tcPr>
            <w:tcW w:w="2160" w:type="dxa"/>
          </w:tcPr>
          <w:p w14:paraId="66749446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216935A5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5C3BCA37" w14:textId="77777777" w:rsidR="00A60F29" w:rsidRDefault="00000000">
            <w:r>
              <w:t>Nishtar Hospital, Multan</w:t>
            </w:r>
          </w:p>
        </w:tc>
        <w:tc>
          <w:tcPr>
            <w:tcW w:w="2160" w:type="dxa"/>
          </w:tcPr>
          <w:p w14:paraId="7CC9808F" w14:textId="77777777" w:rsidR="00A60F29" w:rsidRDefault="00000000">
            <w:r>
              <w:t>69.633684</w:t>
            </w:r>
          </w:p>
        </w:tc>
      </w:tr>
      <w:tr w:rsidR="00A60F29" w14:paraId="75E01BA7" w14:textId="77777777" w:rsidTr="001B4DA5">
        <w:tc>
          <w:tcPr>
            <w:tcW w:w="2160" w:type="dxa"/>
          </w:tcPr>
          <w:p w14:paraId="516476EA" w14:textId="77777777" w:rsidR="00A60F29" w:rsidRDefault="00000000">
            <w:r>
              <w:t>MD</w:t>
            </w:r>
          </w:p>
        </w:tc>
        <w:tc>
          <w:tcPr>
            <w:tcW w:w="2160" w:type="dxa"/>
          </w:tcPr>
          <w:p w14:paraId="1632DEF4" w14:textId="77777777" w:rsidR="00A60F29" w:rsidRDefault="00000000">
            <w:r>
              <w:t>Radiotherapy</w:t>
            </w:r>
          </w:p>
        </w:tc>
        <w:tc>
          <w:tcPr>
            <w:tcW w:w="2160" w:type="dxa"/>
          </w:tcPr>
          <w:p w14:paraId="389FF85B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C0779FF" w14:textId="77777777" w:rsidR="00A60F29" w:rsidRDefault="00000000">
            <w:r>
              <w:t>69.633684</w:t>
            </w:r>
          </w:p>
        </w:tc>
      </w:tr>
      <w:tr w:rsidR="00A60F29" w14:paraId="74DD22D3" w14:textId="77777777" w:rsidTr="001B4DA5">
        <w:tc>
          <w:tcPr>
            <w:tcW w:w="2160" w:type="dxa"/>
          </w:tcPr>
          <w:p w14:paraId="3191C4CA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40373B3F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21E8ACC4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76389C9D" w14:textId="77777777" w:rsidR="00A60F29" w:rsidRDefault="00000000">
            <w:r>
              <w:t>61.178096</w:t>
            </w:r>
          </w:p>
        </w:tc>
      </w:tr>
      <w:tr w:rsidR="00A60F29" w14:paraId="641203E9" w14:textId="77777777" w:rsidTr="001B4DA5">
        <w:tc>
          <w:tcPr>
            <w:tcW w:w="2160" w:type="dxa"/>
          </w:tcPr>
          <w:p w14:paraId="628DF927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7B9C3AC9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33882742" w14:textId="77777777" w:rsidR="00A60F29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0956DABC" w14:textId="77777777" w:rsidR="00A60F29" w:rsidRDefault="00000000">
            <w:r>
              <w:t>58.68</w:t>
            </w:r>
          </w:p>
        </w:tc>
      </w:tr>
      <w:tr w:rsidR="00A60F29" w14:paraId="4FD177C4" w14:textId="77777777" w:rsidTr="001B4DA5">
        <w:tc>
          <w:tcPr>
            <w:tcW w:w="2160" w:type="dxa"/>
          </w:tcPr>
          <w:p w14:paraId="222CE287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2EFB2990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74764EF4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79BFD814" w14:textId="77777777" w:rsidR="00A60F29" w:rsidRDefault="00000000">
            <w:r>
              <w:t>61.178096</w:t>
            </w:r>
          </w:p>
        </w:tc>
      </w:tr>
      <w:tr w:rsidR="00A60F29" w14:paraId="69CD9217" w14:textId="77777777" w:rsidTr="001B4DA5">
        <w:tc>
          <w:tcPr>
            <w:tcW w:w="2160" w:type="dxa"/>
          </w:tcPr>
          <w:p w14:paraId="31EC87D3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5A237986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1DF9FBA6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1A37CD59" w14:textId="77777777" w:rsidR="00A60F29" w:rsidRDefault="00000000">
            <w:r>
              <w:t>61.178096</w:t>
            </w:r>
          </w:p>
        </w:tc>
      </w:tr>
      <w:tr w:rsidR="00A60F29" w14:paraId="65DD638E" w14:textId="77777777" w:rsidTr="001B4DA5">
        <w:tc>
          <w:tcPr>
            <w:tcW w:w="2160" w:type="dxa"/>
          </w:tcPr>
          <w:p w14:paraId="0E6A767E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25507619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1ACF6B03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24901F9" w14:textId="77777777" w:rsidR="00A60F29" w:rsidRDefault="00000000">
            <w:r>
              <w:t>64.143529</w:t>
            </w:r>
          </w:p>
        </w:tc>
      </w:tr>
      <w:tr w:rsidR="00A60F29" w14:paraId="35EB5BFE" w14:textId="77777777" w:rsidTr="001B4DA5">
        <w:tc>
          <w:tcPr>
            <w:tcW w:w="2160" w:type="dxa"/>
          </w:tcPr>
          <w:p w14:paraId="79411DF7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522795B3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53A6CF5D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416E0CBC" w14:textId="77777777" w:rsidR="00A60F29" w:rsidRDefault="00000000">
            <w:r>
              <w:t>62.2</w:t>
            </w:r>
          </w:p>
        </w:tc>
      </w:tr>
      <w:tr w:rsidR="00A60F29" w14:paraId="0A601515" w14:textId="77777777" w:rsidTr="001B4DA5">
        <w:tc>
          <w:tcPr>
            <w:tcW w:w="2160" w:type="dxa"/>
          </w:tcPr>
          <w:p w14:paraId="2134F4FE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07A78653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40D8CDA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58568603" w14:textId="77777777" w:rsidR="00A60F29" w:rsidRDefault="00000000">
            <w:r>
              <w:t>64.143529</w:t>
            </w:r>
          </w:p>
        </w:tc>
      </w:tr>
      <w:tr w:rsidR="00A60F29" w14:paraId="23AB41B1" w14:textId="77777777" w:rsidTr="001B4DA5">
        <w:tc>
          <w:tcPr>
            <w:tcW w:w="2160" w:type="dxa"/>
          </w:tcPr>
          <w:p w14:paraId="23158100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0B02A396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7F4A6903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64AB88C8" w14:textId="77777777" w:rsidR="00A60F29" w:rsidRDefault="00000000">
            <w:r>
              <w:t>63.89619</w:t>
            </w:r>
          </w:p>
        </w:tc>
      </w:tr>
      <w:tr w:rsidR="00A60F29" w14:paraId="37C7E17D" w14:textId="77777777" w:rsidTr="001B4DA5">
        <w:tc>
          <w:tcPr>
            <w:tcW w:w="2160" w:type="dxa"/>
          </w:tcPr>
          <w:p w14:paraId="7C03DF64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3B9DF318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583AB9F" w14:textId="77777777" w:rsidR="00A60F29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175BCCAE" w14:textId="77777777" w:rsidR="00A60F29" w:rsidRDefault="00000000">
            <w:r>
              <w:t>58.755757</w:t>
            </w:r>
          </w:p>
        </w:tc>
      </w:tr>
      <w:tr w:rsidR="00A60F29" w14:paraId="091DE385" w14:textId="77777777" w:rsidTr="001B4DA5">
        <w:tc>
          <w:tcPr>
            <w:tcW w:w="2160" w:type="dxa"/>
          </w:tcPr>
          <w:p w14:paraId="0A224DAF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610ADACF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787925CA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5AABBA7B" w14:textId="77777777" w:rsidR="00A60F29" w:rsidRDefault="00000000">
            <w:r>
              <w:t>64.143529</w:t>
            </w:r>
          </w:p>
        </w:tc>
      </w:tr>
      <w:tr w:rsidR="00A60F29" w14:paraId="377D07D5" w14:textId="77777777" w:rsidTr="001B4DA5">
        <w:tc>
          <w:tcPr>
            <w:tcW w:w="2160" w:type="dxa"/>
          </w:tcPr>
          <w:p w14:paraId="5AAE08D5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6195B0F6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46B2C88D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3C49460" w14:textId="77777777" w:rsidR="00A60F29" w:rsidRDefault="00000000">
            <w:r>
              <w:t>67.045</w:t>
            </w:r>
          </w:p>
        </w:tc>
      </w:tr>
      <w:tr w:rsidR="00A60F29" w14:paraId="59F0D6AF" w14:textId="77777777" w:rsidTr="001B4DA5">
        <w:tc>
          <w:tcPr>
            <w:tcW w:w="2160" w:type="dxa"/>
          </w:tcPr>
          <w:p w14:paraId="52A251DE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382B832C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7853FA6F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48BB7128" w14:textId="77777777" w:rsidR="00A60F29" w:rsidRDefault="00000000">
            <w:r>
              <w:t>67.045</w:t>
            </w:r>
          </w:p>
        </w:tc>
      </w:tr>
      <w:tr w:rsidR="00A60F29" w14:paraId="2118D84B" w14:textId="77777777" w:rsidTr="001B4DA5">
        <w:tc>
          <w:tcPr>
            <w:tcW w:w="2160" w:type="dxa"/>
          </w:tcPr>
          <w:p w14:paraId="0768D889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5C47B4E4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45F386B7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A83E5EF" w14:textId="77777777" w:rsidR="00A60F29" w:rsidRDefault="00000000">
            <w:r>
              <w:t>67.045</w:t>
            </w:r>
          </w:p>
        </w:tc>
      </w:tr>
      <w:tr w:rsidR="00A60F29" w14:paraId="00454679" w14:textId="77777777" w:rsidTr="001B4DA5">
        <w:tc>
          <w:tcPr>
            <w:tcW w:w="2160" w:type="dxa"/>
          </w:tcPr>
          <w:p w14:paraId="512E8040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7FFAEA44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57FA3CCB" w14:textId="77777777" w:rsidR="00A60F29" w:rsidRDefault="00000000">
            <w:r>
              <w:t>Open</w:t>
            </w:r>
          </w:p>
        </w:tc>
        <w:tc>
          <w:tcPr>
            <w:tcW w:w="2160" w:type="dxa"/>
          </w:tcPr>
          <w:p w14:paraId="35FB2EF5" w14:textId="77777777" w:rsidR="00A60F29" w:rsidRDefault="00000000">
            <w:r>
              <w:t>57.017143</w:t>
            </w:r>
          </w:p>
        </w:tc>
      </w:tr>
      <w:tr w:rsidR="00A60F29" w14:paraId="47254773" w14:textId="77777777" w:rsidTr="001B4DA5">
        <w:tc>
          <w:tcPr>
            <w:tcW w:w="2160" w:type="dxa"/>
          </w:tcPr>
          <w:p w14:paraId="7CAD3EC9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1D4E9305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6A6ADB3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2067BF5E" w14:textId="77777777" w:rsidR="00A60F29" w:rsidRDefault="00000000">
            <w:r>
              <w:t>59.471429</w:t>
            </w:r>
          </w:p>
        </w:tc>
      </w:tr>
      <w:tr w:rsidR="00A60F29" w14:paraId="2993BF87" w14:textId="77777777" w:rsidTr="001B4DA5">
        <w:tc>
          <w:tcPr>
            <w:tcW w:w="2160" w:type="dxa"/>
          </w:tcPr>
          <w:p w14:paraId="7C32D97F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45CECB5B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295C4364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53922B4B" w14:textId="77777777" w:rsidR="00A60F29" w:rsidRDefault="00000000">
            <w:r>
              <w:t>59.471429</w:t>
            </w:r>
          </w:p>
        </w:tc>
      </w:tr>
      <w:tr w:rsidR="00A60F29" w14:paraId="501C9D95" w14:textId="77777777" w:rsidTr="001B4DA5">
        <w:tc>
          <w:tcPr>
            <w:tcW w:w="2160" w:type="dxa"/>
          </w:tcPr>
          <w:p w14:paraId="24276B5F" w14:textId="77777777" w:rsidR="00A60F29" w:rsidRDefault="00000000">
            <w:r>
              <w:t>MDS</w:t>
            </w:r>
          </w:p>
        </w:tc>
        <w:tc>
          <w:tcPr>
            <w:tcW w:w="2160" w:type="dxa"/>
          </w:tcPr>
          <w:p w14:paraId="174EE060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48027394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118D128" w14:textId="77777777" w:rsidR="00A60F29" w:rsidRDefault="00000000">
            <w:r>
              <w:t>59.471429</w:t>
            </w:r>
          </w:p>
        </w:tc>
      </w:tr>
      <w:tr w:rsidR="00A60F29" w14:paraId="1EF27E6B" w14:textId="77777777" w:rsidTr="001B4DA5">
        <w:tc>
          <w:tcPr>
            <w:tcW w:w="2160" w:type="dxa"/>
          </w:tcPr>
          <w:p w14:paraId="74D643DA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5AF60385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2AF1F2F0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1F01B110" w14:textId="77777777" w:rsidR="00A60F29" w:rsidRDefault="00000000">
            <w:r>
              <w:t>73.177143</w:t>
            </w:r>
          </w:p>
        </w:tc>
      </w:tr>
      <w:tr w:rsidR="00A60F29" w14:paraId="67CF2762" w14:textId="77777777" w:rsidTr="001B4DA5">
        <w:tc>
          <w:tcPr>
            <w:tcW w:w="2160" w:type="dxa"/>
          </w:tcPr>
          <w:p w14:paraId="57E88CE9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0F72AFC6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3DCDEC56" w14:textId="77777777" w:rsidR="00A60F29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1FF07BEE" w14:textId="77777777" w:rsidR="00A60F29" w:rsidRDefault="00000000">
            <w:r>
              <w:t>73.177143</w:t>
            </w:r>
          </w:p>
        </w:tc>
      </w:tr>
      <w:tr w:rsidR="00A60F29" w14:paraId="15AD712B" w14:textId="77777777" w:rsidTr="001B4DA5">
        <w:tc>
          <w:tcPr>
            <w:tcW w:w="2160" w:type="dxa"/>
          </w:tcPr>
          <w:p w14:paraId="1126D736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1A1AE8B8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155E93DE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685B67E3" w14:textId="77777777" w:rsidR="00A60F29" w:rsidRDefault="00000000">
            <w:r>
              <w:t>73.177143</w:t>
            </w:r>
          </w:p>
        </w:tc>
      </w:tr>
      <w:tr w:rsidR="00A60F29" w14:paraId="46252471" w14:textId="77777777" w:rsidTr="001B4DA5">
        <w:tc>
          <w:tcPr>
            <w:tcW w:w="2160" w:type="dxa"/>
          </w:tcPr>
          <w:p w14:paraId="39DB4235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2B87BEF3" w14:textId="77777777" w:rsidR="00A60F29" w:rsidRDefault="00000000">
            <w:r>
              <w:t>Operative Dentistry</w:t>
            </w:r>
          </w:p>
        </w:tc>
        <w:tc>
          <w:tcPr>
            <w:tcW w:w="2160" w:type="dxa"/>
          </w:tcPr>
          <w:p w14:paraId="11B54600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724B19AE" w14:textId="77777777" w:rsidR="00A60F29" w:rsidRDefault="00000000">
            <w:r>
              <w:t>68.111765</w:t>
            </w:r>
          </w:p>
        </w:tc>
      </w:tr>
      <w:tr w:rsidR="00A60F29" w14:paraId="09920BD6" w14:textId="77777777" w:rsidTr="001B4DA5">
        <w:tc>
          <w:tcPr>
            <w:tcW w:w="2160" w:type="dxa"/>
          </w:tcPr>
          <w:p w14:paraId="19F3E330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3C5F5DA3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1980EB5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3178FD16" w14:textId="77777777" w:rsidR="00A60F29" w:rsidRDefault="00000000">
            <w:r>
              <w:t>70.577143</w:t>
            </w:r>
          </w:p>
        </w:tc>
      </w:tr>
      <w:tr w:rsidR="00A60F29" w14:paraId="5643A7F0" w14:textId="77777777" w:rsidTr="001B4DA5">
        <w:tc>
          <w:tcPr>
            <w:tcW w:w="2160" w:type="dxa"/>
          </w:tcPr>
          <w:p w14:paraId="42DCD839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2D5FE77D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534065A6" w14:textId="77777777" w:rsidR="00A60F29" w:rsidRDefault="00000000">
            <w:r>
              <w:t>Allied Hospital (Dentistry), Faisalabad</w:t>
            </w:r>
          </w:p>
        </w:tc>
        <w:tc>
          <w:tcPr>
            <w:tcW w:w="2160" w:type="dxa"/>
          </w:tcPr>
          <w:p w14:paraId="688876D5" w14:textId="77777777" w:rsidR="00A60F29" w:rsidRDefault="00000000">
            <w:r>
              <w:t>67.231429</w:t>
            </w:r>
          </w:p>
        </w:tc>
      </w:tr>
      <w:tr w:rsidR="00A60F29" w14:paraId="5F11BDF5" w14:textId="77777777" w:rsidTr="001B4DA5">
        <w:tc>
          <w:tcPr>
            <w:tcW w:w="2160" w:type="dxa"/>
          </w:tcPr>
          <w:p w14:paraId="7C8E84DD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028C1AF5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53F2E878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8CD17AB" w14:textId="77777777" w:rsidR="00A60F29" w:rsidRDefault="00000000">
            <w:r>
              <w:t>70.577143</w:t>
            </w:r>
          </w:p>
        </w:tc>
      </w:tr>
      <w:tr w:rsidR="00A60F29" w14:paraId="5BD48878" w14:textId="77777777" w:rsidTr="001B4DA5">
        <w:tc>
          <w:tcPr>
            <w:tcW w:w="2160" w:type="dxa"/>
          </w:tcPr>
          <w:p w14:paraId="46B13ABE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18276397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3A246628" w14:textId="77777777" w:rsidR="00A60F29" w:rsidRDefault="00000000">
            <w:r>
              <w:t>Jinnah Hospital, Lahore</w:t>
            </w:r>
          </w:p>
        </w:tc>
        <w:tc>
          <w:tcPr>
            <w:tcW w:w="2160" w:type="dxa"/>
          </w:tcPr>
          <w:p w14:paraId="216FDF41" w14:textId="77777777" w:rsidR="00A60F29" w:rsidRDefault="00000000">
            <w:r>
              <w:t>67.268571</w:t>
            </w:r>
          </w:p>
        </w:tc>
      </w:tr>
      <w:tr w:rsidR="00A60F29" w14:paraId="119568DA" w14:textId="77777777" w:rsidTr="001B4DA5">
        <w:tc>
          <w:tcPr>
            <w:tcW w:w="2160" w:type="dxa"/>
          </w:tcPr>
          <w:p w14:paraId="038444DB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04523032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600FAF33" w14:textId="77777777" w:rsidR="00A60F29" w:rsidRDefault="00000000">
            <w:r>
              <w:t>Mayo Hospital, Lahore</w:t>
            </w:r>
          </w:p>
        </w:tc>
        <w:tc>
          <w:tcPr>
            <w:tcW w:w="2160" w:type="dxa"/>
          </w:tcPr>
          <w:p w14:paraId="54C12AD7" w14:textId="77777777" w:rsidR="00A60F29" w:rsidRDefault="00000000">
            <w:r>
              <w:t>68.211429</w:t>
            </w:r>
          </w:p>
        </w:tc>
      </w:tr>
      <w:tr w:rsidR="00A60F29" w14:paraId="36322EE3" w14:textId="77777777" w:rsidTr="001B4DA5">
        <w:tc>
          <w:tcPr>
            <w:tcW w:w="2160" w:type="dxa"/>
          </w:tcPr>
          <w:p w14:paraId="2BE43881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6D588760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784E57E5" w14:textId="77777777" w:rsidR="00A60F29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708EED4A" w14:textId="77777777" w:rsidR="00A60F29" w:rsidRDefault="00000000">
            <w:r>
              <w:t>70.577143</w:t>
            </w:r>
          </w:p>
        </w:tc>
      </w:tr>
      <w:tr w:rsidR="00A60F29" w14:paraId="2A534A3D" w14:textId="77777777" w:rsidTr="001B4DA5">
        <w:tc>
          <w:tcPr>
            <w:tcW w:w="2160" w:type="dxa"/>
          </w:tcPr>
          <w:p w14:paraId="3E3D8FCF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5AC2CDC4" w14:textId="77777777" w:rsidR="00A60F29" w:rsidRDefault="00000000">
            <w:r>
              <w:t>Oral &amp; Maxillofacial Surgery</w:t>
            </w:r>
          </w:p>
        </w:tc>
        <w:tc>
          <w:tcPr>
            <w:tcW w:w="2160" w:type="dxa"/>
          </w:tcPr>
          <w:p w14:paraId="7E5CC2AC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47A544F5" w14:textId="77777777" w:rsidR="00A60F29" w:rsidRDefault="00000000">
            <w:r>
              <w:t>67.914286</w:t>
            </w:r>
          </w:p>
        </w:tc>
      </w:tr>
      <w:tr w:rsidR="00A60F29" w14:paraId="3294223E" w14:textId="77777777" w:rsidTr="001B4DA5">
        <w:tc>
          <w:tcPr>
            <w:tcW w:w="2160" w:type="dxa"/>
          </w:tcPr>
          <w:p w14:paraId="5853DAD4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23FEDA99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0314E26C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533EFD9C" w14:textId="77777777" w:rsidR="00A60F29" w:rsidRDefault="00000000">
            <w:r>
              <w:t>75.371429</w:t>
            </w:r>
          </w:p>
        </w:tc>
      </w:tr>
      <w:tr w:rsidR="00A60F29" w14:paraId="72FD4831" w14:textId="77777777" w:rsidTr="001B4DA5">
        <w:tc>
          <w:tcPr>
            <w:tcW w:w="2160" w:type="dxa"/>
          </w:tcPr>
          <w:p w14:paraId="77F26376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28DE95E3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7E28EE37" w14:textId="77777777" w:rsidR="00A60F29" w:rsidRDefault="00000000">
            <w:r>
              <w:t>Allied Hospital (Dentistry), Faisalabad</w:t>
            </w:r>
          </w:p>
        </w:tc>
        <w:tc>
          <w:tcPr>
            <w:tcW w:w="2160" w:type="dxa"/>
          </w:tcPr>
          <w:p w14:paraId="0347C280" w14:textId="77777777" w:rsidR="00A60F29" w:rsidRDefault="00000000">
            <w:r>
              <w:t>75.371429</w:t>
            </w:r>
          </w:p>
        </w:tc>
      </w:tr>
      <w:tr w:rsidR="00A60F29" w14:paraId="1C067C5E" w14:textId="77777777" w:rsidTr="001B4DA5">
        <w:tc>
          <w:tcPr>
            <w:tcW w:w="2160" w:type="dxa"/>
          </w:tcPr>
          <w:p w14:paraId="79C779A2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74923A1A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28CBFA32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344A28A8" w14:textId="77777777" w:rsidR="00A60F29" w:rsidRDefault="00000000">
            <w:r>
              <w:t>75.371429</w:t>
            </w:r>
          </w:p>
        </w:tc>
      </w:tr>
      <w:tr w:rsidR="00A60F29" w14:paraId="00416F91" w14:textId="77777777" w:rsidTr="001B4DA5">
        <w:tc>
          <w:tcPr>
            <w:tcW w:w="2160" w:type="dxa"/>
          </w:tcPr>
          <w:p w14:paraId="3FDDD2A1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3BE631F8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0917DBE0" w14:textId="77777777" w:rsidR="00A60F29" w:rsidRDefault="00000000">
            <w:r>
              <w:t>Children Hospital, Lahore</w:t>
            </w:r>
          </w:p>
        </w:tc>
        <w:tc>
          <w:tcPr>
            <w:tcW w:w="2160" w:type="dxa"/>
          </w:tcPr>
          <w:p w14:paraId="735ADF9D" w14:textId="77777777" w:rsidR="00A60F29" w:rsidRDefault="00000000">
            <w:r>
              <w:t>70.677143</w:t>
            </w:r>
          </w:p>
        </w:tc>
      </w:tr>
      <w:tr w:rsidR="00A60F29" w14:paraId="3B3EF329" w14:textId="77777777" w:rsidTr="001B4DA5">
        <w:tc>
          <w:tcPr>
            <w:tcW w:w="2160" w:type="dxa"/>
          </w:tcPr>
          <w:p w14:paraId="6961C5F2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66F3BE90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2FE286E3" w14:textId="77777777" w:rsidR="00A60F29" w:rsidRDefault="00000000">
            <w:r>
              <w:t>Nishtar Institute Of Dentistry, Multan</w:t>
            </w:r>
          </w:p>
        </w:tc>
        <w:tc>
          <w:tcPr>
            <w:tcW w:w="2160" w:type="dxa"/>
          </w:tcPr>
          <w:p w14:paraId="205D6D83" w14:textId="77777777" w:rsidR="00A60F29" w:rsidRDefault="00000000">
            <w:r>
              <w:t>68.217143</w:t>
            </w:r>
          </w:p>
        </w:tc>
      </w:tr>
      <w:tr w:rsidR="00A60F29" w14:paraId="37710646" w14:textId="77777777" w:rsidTr="001B4DA5">
        <w:tc>
          <w:tcPr>
            <w:tcW w:w="2160" w:type="dxa"/>
          </w:tcPr>
          <w:p w14:paraId="79034B0D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0E6325CA" w14:textId="77777777" w:rsidR="00A60F29" w:rsidRDefault="00000000">
            <w:r>
              <w:t>Orthodontics</w:t>
            </w:r>
          </w:p>
        </w:tc>
        <w:tc>
          <w:tcPr>
            <w:tcW w:w="2160" w:type="dxa"/>
          </w:tcPr>
          <w:p w14:paraId="0CAD77CC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75D99689" w14:textId="77777777" w:rsidR="00A60F29" w:rsidRDefault="00000000">
            <w:r>
              <w:t>68.64</w:t>
            </w:r>
          </w:p>
        </w:tc>
      </w:tr>
      <w:tr w:rsidR="00A60F29" w14:paraId="21D93B85" w14:textId="77777777" w:rsidTr="001B4DA5">
        <w:tc>
          <w:tcPr>
            <w:tcW w:w="2160" w:type="dxa"/>
          </w:tcPr>
          <w:p w14:paraId="060A72B1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59DE99CF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4BBF8C2A" w14:textId="77777777" w:rsidR="00A60F29" w:rsidRDefault="00000000">
            <w:r>
              <w:t>Merit</w:t>
            </w:r>
          </w:p>
        </w:tc>
        <w:tc>
          <w:tcPr>
            <w:tcW w:w="2160" w:type="dxa"/>
          </w:tcPr>
          <w:p w14:paraId="0E710BAA" w14:textId="77777777" w:rsidR="00A60F29" w:rsidRDefault="00000000">
            <w:r>
              <w:t>69.477778</w:t>
            </w:r>
          </w:p>
        </w:tc>
      </w:tr>
      <w:tr w:rsidR="00A60F29" w14:paraId="2E2B4978" w14:textId="77777777" w:rsidTr="001B4DA5">
        <w:tc>
          <w:tcPr>
            <w:tcW w:w="2160" w:type="dxa"/>
          </w:tcPr>
          <w:p w14:paraId="25CD3117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4BE0F5AE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103DE224" w14:textId="77777777" w:rsidR="00A60F29" w:rsidRDefault="00000000">
            <w:r>
              <w:t>Punjab Dental Hospital, Lahore</w:t>
            </w:r>
          </w:p>
        </w:tc>
        <w:tc>
          <w:tcPr>
            <w:tcW w:w="2160" w:type="dxa"/>
          </w:tcPr>
          <w:p w14:paraId="31192EF5" w14:textId="77777777" w:rsidR="00A60F29" w:rsidRDefault="00000000">
            <w:r>
              <w:t>69.477778</w:t>
            </w:r>
          </w:p>
        </w:tc>
      </w:tr>
      <w:tr w:rsidR="00A60F29" w14:paraId="483E50B3" w14:textId="77777777" w:rsidTr="001B4DA5">
        <w:tc>
          <w:tcPr>
            <w:tcW w:w="2160" w:type="dxa"/>
          </w:tcPr>
          <w:p w14:paraId="4DAE399D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2FE51EA4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03D554EB" w14:textId="77777777" w:rsidR="00A60F29" w:rsidRDefault="00000000">
            <w:r>
              <w:t>Punjab</w:t>
            </w:r>
          </w:p>
        </w:tc>
        <w:tc>
          <w:tcPr>
            <w:tcW w:w="2160" w:type="dxa"/>
          </w:tcPr>
          <w:p w14:paraId="2A277EF5" w14:textId="77777777" w:rsidR="00A60F29" w:rsidRDefault="00000000">
            <w:r>
              <w:t>69.477778</w:t>
            </w:r>
          </w:p>
        </w:tc>
      </w:tr>
      <w:tr w:rsidR="00A60F29" w14:paraId="34E78CA5" w14:textId="77777777" w:rsidTr="001B4DA5">
        <w:tc>
          <w:tcPr>
            <w:tcW w:w="2160" w:type="dxa"/>
          </w:tcPr>
          <w:p w14:paraId="19AAB8BF" w14:textId="77777777" w:rsidR="00A60F29" w:rsidRDefault="00000000">
            <w:r>
              <w:t>FCPSD</w:t>
            </w:r>
          </w:p>
        </w:tc>
        <w:tc>
          <w:tcPr>
            <w:tcW w:w="2160" w:type="dxa"/>
          </w:tcPr>
          <w:p w14:paraId="457E496F" w14:textId="77777777" w:rsidR="00A60F29" w:rsidRDefault="00000000">
            <w:r>
              <w:t>Prosthodontics</w:t>
            </w:r>
          </w:p>
        </w:tc>
        <w:tc>
          <w:tcPr>
            <w:tcW w:w="2160" w:type="dxa"/>
          </w:tcPr>
          <w:p w14:paraId="18D3FD32" w14:textId="77777777" w:rsidR="00A60F29" w:rsidRDefault="00000000">
            <w:r>
              <w:t>Open</w:t>
            </w:r>
          </w:p>
        </w:tc>
        <w:tc>
          <w:tcPr>
            <w:tcW w:w="2160" w:type="dxa"/>
          </w:tcPr>
          <w:p w14:paraId="17A520C9" w14:textId="77777777" w:rsidR="00A60F29" w:rsidRDefault="00000000">
            <w:r>
              <w:t>59.177143</w:t>
            </w:r>
          </w:p>
        </w:tc>
      </w:tr>
    </w:tbl>
    <w:p w14:paraId="320B76AD" w14:textId="77777777" w:rsidR="00903EFB" w:rsidRDefault="00903EFB"/>
    <w:sectPr w:rsidR="00903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848308">
    <w:abstractNumId w:val="8"/>
  </w:num>
  <w:num w:numId="2" w16cid:durableId="826240859">
    <w:abstractNumId w:val="6"/>
  </w:num>
  <w:num w:numId="3" w16cid:durableId="1404836064">
    <w:abstractNumId w:val="5"/>
  </w:num>
  <w:num w:numId="4" w16cid:durableId="1610621857">
    <w:abstractNumId w:val="4"/>
  </w:num>
  <w:num w:numId="5" w16cid:durableId="1321933049">
    <w:abstractNumId w:val="7"/>
  </w:num>
  <w:num w:numId="6" w16cid:durableId="1488085756">
    <w:abstractNumId w:val="3"/>
  </w:num>
  <w:num w:numId="7" w16cid:durableId="1128012498">
    <w:abstractNumId w:val="2"/>
  </w:num>
  <w:num w:numId="8" w16cid:durableId="2094467228">
    <w:abstractNumId w:val="1"/>
  </w:num>
  <w:num w:numId="9" w16cid:durableId="202324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DA5"/>
    <w:rsid w:val="0029639D"/>
    <w:rsid w:val="00326F90"/>
    <w:rsid w:val="00903EFB"/>
    <w:rsid w:val="00A60F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C06DA"/>
  <w14:defaultImageDpi w14:val="300"/>
  <w15:docId w15:val="{CD459018-541A-4451-8167-FFE3F49B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6815</Words>
  <Characters>38848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2022-08-12T18:23:00Z</dcterms:modified>
  <cp:category/>
</cp:coreProperties>
</file>
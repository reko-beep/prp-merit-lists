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"/>
        <w:gridCol w:w="741"/>
        <w:gridCol w:w="1054"/>
        <w:gridCol w:w="758"/>
        <w:gridCol w:w="1206"/>
        <w:gridCol w:w="807"/>
        <w:gridCol w:w="809"/>
        <w:gridCol w:w="1164"/>
        <w:gridCol w:w="1036"/>
        <w:gridCol w:w="853"/>
      </w:tblGrid>
      <w:tr w:rsidR="0033701D" w14:paraId="4982D6CA" w14:textId="77777777" w:rsidTr="0033701D">
        <w:tc>
          <w:tcPr>
            <w:tcW w:w="387" w:type="dxa"/>
          </w:tcPr>
          <w:p w14:paraId="3F1DE03A" w14:textId="77777777" w:rsidR="0033701D" w:rsidRDefault="0033701D">
            <w:r>
              <w:t>Sr</w:t>
            </w:r>
          </w:p>
        </w:tc>
        <w:tc>
          <w:tcPr>
            <w:tcW w:w="639" w:type="dxa"/>
          </w:tcPr>
          <w:p w14:paraId="66BD55D6" w14:textId="77777777" w:rsidR="0033701D" w:rsidRDefault="0033701D">
            <w:r>
              <w:t>Applicant Id</w:t>
            </w:r>
          </w:p>
        </w:tc>
        <w:tc>
          <w:tcPr>
            <w:tcW w:w="892" w:type="dxa"/>
          </w:tcPr>
          <w:p w14:paraId="0892D653" w14:textId="77777777" w:rsidR="0033701D" w:rsidRDefault="0033701D">
            <w:r>
              <w:t>Name</w:t>
            </w:r>
          </w:p>
        </w:tc>
        <w:tc>
          <w:tcPr>
            <w:tcW w:w="653" w:type="dxa"/>
          </w:tcPr>
          <w:p w14:paraId="0434F0FE" w14:textId="77777777" w:rsidR="0033701D" w:rsidRDefault="0033701D">
            <w:proofErr w:type="spellStart"/>
            <w:r>
              <w:t>Pmdc</w:t>
            </w:r>
            <w:proofErr w:type="spellEnd"/>
            <w:r>
              <w:t xml:space="preserve"> No</w:t>
            </w:r>
          </w:p>
        </w:tc>
        <w:tc>
          <w:tcPr>
            <w:tcW w:w="1015" w:type="dxa"/>
          </w:tcPr>
          <w:p w14:paraId="7E0DF4A5" w14:textId="77777777" w:rsidR="0033701D" w:rsidRDefault="0033701D">
            <w:r>
              <w:t>Father Name</w:t>
            </w:r>
          </w:p>
        </w:tc>
        <w:tc>
          <w:tcPr>
            <w:tcW w:w="693" w:type="dxa"/>
          </w:tcPr>
          <w:p w14:paraId="786F5CDE" w14:textId="77777777" w:rsidR="0033701D" w:rsidRDefault="0033701D">
            <w:r>
              <w:t>Marks</w:t>
            </w:r>
          </w:p>
        </w:tc>
        <w:tc>
          <w:tcPr>
            <w:tcW w:w="695" w:type="dxa"/>
          </w:tcPr>
          <w:p w14:paraId="634AA576" w14:textId="77777777" w:rsidR="0033701D" w:rsidRDefault="0033701D">
            <w:r>
              <w:t>Preference No</w:t>
            </w:r>
          </w:p>
        </w:tc>
        <w:tc>
          <w:tcPr>
            <w:tcW w:w="981" w:type="dxa"/>
          </w:tcPr>
          <w:p w14:paraId="41BA809A" w14:textId="77777777" w:rsidR="0033701D" w:rsidRDefault="0033701D">
            <w:proofErr w:type="spellStart"/>
            <w:r>
              <w:t>Speciality</w:t>
            </w:r>
            <w:proofErr w:type="spellEnd"/>
            <w:r>
              <w:t xml:space="preserve"> Name</w:t>
            </w:r>
          </w:p>
        </w:tc>
        <w:tc>
          <w:tcPr>
            <w:tcW w:w="877" w:type="dxa"/>
          </w:tcPr>
          <w:p w14:paraId="2AE45A88" w14:textId="77777777" w:rsidR="0033701D" w:rsidRDefault="0033701D">
            <w:r>
              <w:t>Hospital Name</w:t>
            </w:r>
          </w:p>
        </w:tc>
        <w:tc>
          <w:tcPr>
            <w:tcW w:w="730" w:type="dxa"/>
          </w:tcPr>
          <w:p w14:paraId="1571CAEE" w14:textId="77777777" w:rsidR="0033701D" w:rsidRDefault="0033701D">
            <w:r>
              <w:t>Quota Name</w:t>
            </w:r>
          </w:p>
        </w:tc>
      </w:tr>
      <w:tr w:rsidR="0033701D" w14:paraId="3CE86CC9" w14:textId="77777777" w:rsidTr="0033701D">
        <w:tc>
          <w:tcPr>
            <w:tcW w:w="387" w:type="dxa"/>
          </w:tcPr>
          <w:p w14:paraId="3B76E46A" w14:textId="77777777" w:rsidR="0033701D" w:rsidRDefault="0033701D">
            <w:r>
              <w:t>1</w:t>
            </w:r>
          </w:p>
        </w:tc>
        <w:tc>
          <w:tcPr>
            <w:tcW w:w="639" w:type="dxa"/>
          </w:tcPr>
          <w:p w14:paraId="17519CA9" w14:textId="77777777" w:rsidR="0033701D" w:rsidRDefault="0033701D">
            <w:r>
              <w:t>17232</w:t>
            </w:r>
          </w:p>
        </w:tc>
        <w:tc>
          <w:tcPr>
            <w:tcW w:w="892" w:type="dxa"/>
          </w:tcPr>
          <w:p w14:paraId="30F3B5CB" w14:textId="77777777" w:rsidR="0033701D" w:rsidRDefault="0033701D">
            <w:r>
              <w:t>Hamza Saeed</w:t>
            </w:r>
          </w:p>
        </w:tc>
        <w:tc>
          <w:tcPr>
            <w:tcW w:w="653" w:type="dxa"/>
          </w:tcPr>
          <w:p w14:paraId="109201A5" w14:textId="77777777" w:rsidR="0033701D" w:rsidRDefault="0033701D">
            <w:r>
              <w:t>102974-P</w:t>
            </w:r>
          </w:p>
        </w:tc>
        <w:tc>
          <w:tcPr>
            <w:tcW w:w="1015" w:type="dxa"/>
          </w:tcPr>
          <w:p w14:paraId="4C55C2B3" w14:textId="77777777" w:rsidR="0033701D" w:rsidRDefault="0033701D">
            <w:r>
              <w:t>Muhammad Saeed</w:t>
            </w:r>
          </w:p>
        </w:tc>
        <w:tc>
          <w:tcPr>
            <w:tcW w:w="693" w:type="dxa"/>
          </w:tcPr>
          <w:p w14:paraId="111B29DE" w14:textId="77777777" w:rsidR="0033701D" w:rsidRDefault="0033701D">
            <w:r>
              <w:t>59.679167</w:t>
            </w:r>
          </w:p>
        </w:tc>
        <w:tc>
          <w:tcPr>
            <w:tcW w:w="695" w:type="dxa"/>
          </w:tcPr>
          <w:p w14:paraId="5A21DF25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607A82CE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56F8F60C" w14:textId="77777777" w:rsidR="0033701D" w:rsidRDefault="0033701D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730" w:type="dxa"/>
          </w:tcPr>
          <w:p w14:paraId="280402B4" w14:textId="77777777" w:rsidR="0033701D" w:rsidRDefault="0033701D">
            <w:r>
              <w:t>Punjab</w:t>
            </w:r>
          </w:p>
        </w:tc>
      </w:tr>
      <w:tr w:rsidR="0033701D" w14:paraId="325C0E23" w14:textId="77777777" w:rsidTr="0033701D">
        <w:tc>
          <w:tcPr>
            <w:tcW w:w="387" w:type="dxa"/>
          </w:tcPr>
          <w:p w14:paraId="3BA23A1B" w14:textId="77777777" w:rsidR="0033701D" w:rsidRDefault="0033701D">
            <w:r>
              <w:t>2</w:t>
            </w:r>
          </w:p>
        </w:tc>
        <w:tc>
          <w:tcPr>
            <w:tcW w:w="639" w:type="dxa"/>
          </w:tcPr>
          <w:p w14:paraId="0C80DE24" w14:textId="77777777" w:rsidR="0033701D" w:rsidRDefault="0033701D">
            <w:r>
              <w:t>17326</w:t>
            </w:r>
          </w:p>
        </w:tc>
        <w:tc>
          <w:tcPr>
            <w:tcW w:w="892" w:type="dxa"/>
          </w:tcPr>
          <w:p w14:paraId="46D6C021" w14:textId="77777777" w:rsidR="0033701D" w:rsidRDefault="0033701D">
            <w:r>
              <w:t>Ghulam Sarwar Sajid</w:t>
            </w:r>
          </w:p>
        </w:tc>
        <w:tc>
          <w:tcPr>
            <w:tcW w:w="653" w:type="dxa"/>
          </w:tcPr>
          <w:p w14:paraId="37959389" w14:textId="77777777" w:rsidR="0033701D" w:rsidRDefault="0033701D">
            <w:r>
              <w:t>87367P</w:t>
            </w:r>
          </w:p>
        </w:tc>
        <w:tc>
          <w:tcPr>
            <w:tcW w:w="1015" w:type="dxa"/>
          </w:tcPr>
          <w:p w14:paraId="0049CC5C" w14:textId="77777777" w:rsidR="0033701D" w:rsidRDefault="0033701D">
            <w:r>
              <w:t>Sajid Ali</w:t>
            </w:r>
          </w:p>
        </w:tc>
        <w:tc>
          <w:tcPr>
            <w:tcW w:w="693" w:type="dxa"/>
          </w:tcPr>
          <w:p w14:paraId="2A3193E1" w14:textId="77777777" w:rsidR="0033701D" w:rsidRDefault="0033701D">
            <w:r>
              <w:t>58.483333</w:t>
            </w:r>
          </w:p>
        </w:tc>
        <w:tc>
          <w:tcPr>
            <w:tcW w:w="695" w:type="dxa"/>
          </w:tcPr>
          <w:p w14:paraId="4B02E9E4" w14:textId="77777777" w:rsidR="0033701D" w:rsidRDefault="0033701D">
            <w:r>
              <w:t>10</w:t>
            </w:r>
          </w:p>
        </w:tc>
        <w:tc>
          <w:tcPr>
            <w:tcW w:w="981" w:type="dxa"/>
          </w:tcPr>
          <w:p w14:paraId="49D3BF2C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5B59D1AD" w14:textId="77777777" w:rsidR="0033701D" w:rsidRDefault="0033701D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730" w:type="dxa"/>
          </w:tcPr>
          <w:p w14:paraId="1FCDB9C2" w14:textId="77777777" w:rsidR="0033701D" w:rsidRDefault="0033701D">
            <w:r>
              <w:t>Punjab</w:t>
            </w:r>
          </w:p>
        </w:tc>
      </w:tr>
      <w:tr w:rsidR="0033701D" w14:paraId="4C3E5EB8" w14:textId="77777777" w:rsidTr="0033701D">
        <w:tc>
          <w:tcPr>
            <w:tcW w:w="387" w:type="dxa"/>
          </w:tcPr>
          <w:p w14:paraId="10971335" w14:textId="77777777" w:rsidR="0033701D" w:rsidRDefault="0033701D">
            <w:r>
              <w:t>3</w:t>
            </w:r>
          </w:p>
        </w:tc>
        <w:tc>
          <w:tcPr>
            <w:tcW w:w="639" w:type="dxa"/>
          </w:tcPr>
          <w:p w14:paraId="74E960F1" w14:textId="77777777" w:rsidR="0033701D" w:rsidRDefault="0033701D">
            <w:r>
              <w:t>17937</w:t>
            </w:r>
          </w:p>
        </w:tc>
        <w:tc>
          <w:tcPr>
            <w:tcW w:w="892" w:type="dxa"/>
          </w:tcPr>
          <w:p w14:paraId="3838F19E" w14:textId="77777777" w:rsidR="0033701D" w:rsidRDefault="0033701D">
            <w:r>
              <w:t>Ali Raza</w:t>
            </w:r>
          </w:p>
        </w:tc>
        <w:tc>
          <w:tcPr>
            <w:tcW w:w="653" w:type="dxa"/>
          </w:tcPr>
          <w:p w14:paraId="7B99FBCF" w14:textId="77777777" w:rsidR="0033701D" w:rsidRDefault="0033701D">
            <w:r>
              <w:t>99143-P</w:t>
            </w:r>
          </w:p>
        </w:tc>
        <w:tc>
          <w:tcPr>
            <w:tcW w:w="1015" w:type="dxa"/>
          </w:tcPr>
          <w:p w14:paraId="5D5E23FE" w14:textId="77777777" w:rsidR="0033701D" w:rsidRDefault="0033701D">
            <w:r>
              <w:t>Zafar Iqbal</w:t>
            </w:r>
          </w:p>
        </w:tc>
        <w:tc>
          <w:tcPr>
            <w:tcW w:w="693" w:type="dxa"/>
          </w:tcPr>
          <w:p w14:paraId="7F97A169" w14:textId="77777777" w:rsidR="0033701D" w:rsidRDefault="0033701D">
            <w:r>
              <w:t>55.305833</w:t>
            </w:r>
          </w:p>
        </w:tc>
        <w:tc>
          <w:tcPr>
            <w:tcW w:w="695" w:type="dxa"/>
          </w:tcPr>
          <w:p w14:paraId="771826B0" w14:textId="77777777" w:rsidR="0033701D" w:rsidRDefault="0033701D">
            <w:r>
              <w:t>36</w:t>
            </w:r>
          </w:p>
        </w:tc>
        <w:tc>
          <w:tcPr>
            <w:tcW w:w="981" w:type="dxa"/>
          </w:tcPr>
          <w:p w14:paraId="74911D5A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7E2009CA" w14:textId="77777777" w:rsidR="0033701D" w:rsidRDefault="0033701D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730" w:type="dxa"/>
          </w:tcPr>
          <w:p w14:paraId="2E249394" w14:textId="77777777" w:rsidR="0033701D" w:rsidRDefault="0033701D">
            <w:r>
              <w:t>Punjab</w:t>
            </w:r>
          </w:p>
        </w:tc>
      </w:tr>
      <w:tr w:rsidR="0033701D" w14:paraId="7B786406" w14:textId="77777777" w:rsidTr="0033701D">
        <w:tc>
          <w:tcPr>
            <w:tcW w:w="387" w:type="dxa"/>
          </w:tcPr>
          <w:p w14:paraId="0FC49D67" w14:textId="77777777" w:rsidR="0033701D" w:rsidRDefault="0033701D">
            <w:r>
              <w:t>4</w:t>
            </w:r>
          </w:p>
        </w:tc>
        <w:tc>
          <w:tcPr>
            <w:tcW w:w="639" w:type="dxa"/>
          </w:tcPr>
          <w:p w14:paraId="600CC655" w14:textId="77777777" w:rsidR="0033701D" w:rsidRDefault="0033701D">
            <w:r>
              <w:t>15719</w:t>
            </w:r>
          </w:p>
        </w:tc>
        <w:tc>
          <w:tcPr>
            <w:tcW w:w="892" w:type="dxa"/>
          </w:tcPr>
          <w:p w14:paraId="6521A4A3" w14:textId="77777777" w:rsidR="0033701D" w:rsidRDefault="0033701D">
            <w:r>
              <w:t>Hassan Bin Khalid</w:t>
            </w:r>
          </w:p>
        </w:tc>
        <w:tc>
          <w:tcPr>
            <w:tcW w:w="653" w:type="dxa"/>
          </w:tcPr>
          <w:p w14:paraId="56B5E16C" w14:textId="77777777" w:rsidR="0033701D" w:rsidRDefault="0033701D">
            <w:r>
              <w:t>100730-p</w:t>
            </w:r>
          </w:p>
        </w:tc>
        <w:tc>
          <w:tcPr>
            <w:tcW w:w="1015" w:type="dxa"/>
          </w:tcPr>
          <w:p w14:paraId="1A95CEC5" w14:textId="77777777" w:rsidR="0033701D" w:rsidRDefault="0033701D">
            <w:r>
              <w:t>Khalid Mushtaq</w:t>
            </w:r>
          </w:p>
        </w:tc>
        <w:tc>
          <w:tcPr>
            <w:tcW w:w="693" w:type="dxa"/>
          </w:tcPr>
          <w:p w14:paraId="002A0994" w14:textId="77777777" w:rsidR="0033701D" w:rsidRDefault="0033701D">
            <w:r>
              <w:t>55.22</w:t>
            </w:r>
          </w:p>
        </w:tc>
        <w:tc>
          <w:tcPr>
            <w:tcW w:w="695" w:type="dxa"/>
          </w:tcPr>
          <w:p w14:paraId="67BE141B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0216497F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2C0E4E67" w14:textId="77777777" w:rsidR="0033701D" w:rsidRDefault="0033701D">
            <w:r>
              <w:t>Benazir Bhutto Hospital, Rawalpindi</w:t>
            </w:r>
          </w:p>
        </w:tc>
        <w:tc>
          <w:tcPr>
            <w:tcW w:w="730" w:type="dxa"/>
          </w:tcPr>
          <w:p w14:paraId="3BE280EA" w14:textId="77777777" w:rsidR="0033701D" w:rsidRDefault="0033701D">
            <w:r>
              <w:t>Punjab</w:t>
            </w:r>
          </w:p>
        </w:tc>
      </w:tr>
      <w:tr w:rsidR="0033701D" w14:paraId="08EA8D67" w14:textId="77777777" w:rsidTr="0033701D">
        <w:tc>
          <w:tcPr>
            <w:tcW w:w="387" w:type="dxa"/>
          </w:tcPr>
          <w:p w14:paraId="54A24446" w14:textId="77777777" w:rsidR="0033701D" w:rsidRDefault="0033701D">
            <w:r>
              <w:t>5</w:t>
            </w:r>
          </w:p>
        </w:tc>
        <w:tc>
          <w:tcPr>
            <w:tcW w:w="639" w:type="dxa"/>
          </w:tcPr>
          <w:p w14:paraId="19C4835C" w14:textId="77777777" w:rsidR="0033701D" w:rsidRDefault="0033701D">
            <w:r>
              <w:t>4649</w:t>
            </w:r>
          </w:p>
        </w:tc>
        <w:tc>
          <w:tcPr>
            <w:tcW w:w="892" w:type="dxa"/>
          </w:tcPr>
          <w:p w14:paraId="22F02489" w14:textId="77777777" w:rsidR="0033701D" w:rsidRDefault="0033701D">
            <w:r>
              <w:t xml:space="preserve">Kashif </w:t>
            </w:r>
            <w:proofErr w:type="spellStart"/>
            <w:r>
              <w:t>Javed</w:t>
            </w:r>
            <w:proofErr w:type="spellEnd"/>
          </w:p>
        </w:tc>
        <w:tc>
          <w:tcPr>
            <w:tcW w:w="653" w:type="dxa"/>
          </w:tcPr>
          <w:p w14:paraId="71B65383" w14:textId="77777777" w:rsidR="0033701D" w:rsidRDefault="0033701D">
            <w:r>
              <w:t>93115-p</w:t>
            </w:r>
          </w:p>
        </w:tc>
        <w:tc>
          <w:tcPr>
            <w:tcW w:w="1015" w:type="dxa"/>
          </w:tcPr>
          <w:p w14:paraId="7AAECE2F" w14:textId="77777777" w:rsidR="0033701D" w:rsidRDefault="0033701D">
            <w:r>
              <w:t>Sardar Ali</w:t>
            </w:r>
          </w:p>
        </w:tc>
        <w:tc>
          <w:tcPr>
            <w:tcW w:w="693" w:type="dxa"/>
          </w:tcPr>
          <w:p w14:paraId="1F28DC2F" w14:textId="77777777" w:rsidR="0033701D" w:rsidRDefault="0033701D">
            <w:r>
              <w:t>64.443158</w:t>
            </w:r>
          </w:p>
        </w:tc>
        <w:tc>
          <w:tcPr>
            <w:tcW w:w="695" w:type="dxa"/>
          </w:tcPr>
          <w:p w14:paraId="7D93BB55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278697ED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717F363D" w14:textId="77777777" w:rsidR="0033701D" w:rsidRDefault="0033701D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730" w:type="dxa"/>
          </w:tcPr>
          <w:p w14:paraId="3850A584" w14:textId="77777777" w:rsidR="0033701D" w:rsidRDefault="0033701D">
            <w:r>
              <w:t>Punjab</w:t>
            </w:r>
          </w:p>
        </w:tc>
      </w:tr>
      <w:tr w:rsidR="0033701D" w14:paraId="3039C87B" w14:textId="77777777" w:rsidTr="0033701D">
        <w:tc>
          <w:tcPr>
            <w:tcW w:w="387" w:type="dxa"/>
          </w:tcPr>
          <w:p w14:paraId="293F50BB" w14:textId="77777777" w:rsidR="0033701D" w:rsidRDefault="0033701D">
            <w:r>
              <w:t>6</w:t>
            </w:r>
          </w:p>
        </w:tc>
        <w:tc>
          <w:tcPr>
            <w:tcW w:w="639" w:type="dxa"/>
          </w:tcPr>
          <w:p w14:paraId="568A1DAC" w14:textId="77777777" w:rsidR="0033701D" w:rsidRDefault="0033701D">
            <w:r>
              <w:t>17898</w:t>
            </w:r>
          </w:p>
        </w:tc>
        <w:tc>
          <w:tcPr>
            <w:tcW w:w="892" w:type="dxa"/>
          </w:tcPr>
          <w:p w14:paraId="0BA142F4" w14:textId="77777777" w:rsidR="0033701D" w:rsidRDefault="0033701D">
            <w:r>
              <w:t xml:space="preserve">Abdullah Hafiz Irshad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Haq</w:t>
            </w:r>
            <w:proofErr w:type="spellEnd"/>
          </w:p>
        </w:tc>
        <w:tc>
          <w:tcPr>
            <w:tcW w:w="653" w:type="dxa"/>
          </w:tcPr>
          <w:p w14:paraId="44923A98" w14:textId="77777777" w:rsidR="0033701D" w:rsidRDefault="0033701D">
            <w:r>
              <w:t>92922-P</w:t>
            </w:r>
          </w:p>
        </w:tc>
        <w:tc>
          <w:tcPr>
            <w:tcW w:w="1015" w:type="dxa"/>
          </w:tcPr>
          <w:p w14:paraId="38DEBCA6" w14:textId="77777777" w:rsidR="0033701D" w:rsidRDefault="0033701D">
            <w:r>
              <w:t xml:space="preserve">Hafiz Irshad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Haq</w:t>
            </w:r>
            <w:proofErr w:type="spellEnd"/>
          </w:p>
        </w:tc>
        <w:tc>
          <w:tcPr>
            <w:tcW w:w="693" w:type="dxa"/>
          </w:tcPr>
          <w:p w14:paraId="53F80791" w14:textId="77777777" w:rsidR="0033701D" w:rsidRDefault="0033701D">
            <w:r>
              <w:t>61.808235</w:t>
            </w:r>
          </w:p>
        </w:tc>
        <w:tc>
          <w:tcPr>
            <w:tcW w:w="695" w:type="dxa"/>
          </w:tcPr>
          <w:p w14:paraId="6D4728A7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5DEF8CD9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49FB362D" w14:textId="77777777" w:rsidR="0033701D" w:rsidRDefault="0033701D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730" w:type="dxa"/>
          </w:tcPr>
          <w:p w14:paraId="455A31EA" w14:textId="77777777" w:rsidR="0033701D" w:rsidRDefault="0033701D">
            <w:r>
              <w:t>Punjab</w:t>
            </w:r>
          </w:p>
        </w:tc>
      </w:tr>
      <w:tr w:rsidR="0033701D" w14:paraId="3A7E68D4" w14:textId="77777777" w:rsidTr="0033701D">
        <w:tc>
          <w:tcPr>
            <w:tcW w:w="387" w:type="dxa"/>
          </w:tcPr>
          <w:p w14:paraId="33CCF4CB" w14:textId="77777777" w:rsidR="0033701D" w:rsidRDefault="0033701D">
            <w:r>
              <w:t>7</w:t>
            </w:r>
          </w:p>
        </w:tc>
        <w:tc>
          <w:tcPr>
            <w:tcW w:w="639" w:type="dxa"/>
          </w:tcPr>
          <w:p w14:paraId="3CFA8A34" w14:textId="77777777" w:rsidR="0033701D" w:rsidRDefault="0033701D">
            <w:r>
              <w:t>18759</w:t>
            </w:r>
          </w:p>
        </w:tc>
        <w:tc>
          <w:tcPr>
            <w:tcW w:w="892" w:type="dxa"/>
          </w:tcPr>
          <w:p w14:paraId="7294CE98" w14:textId="77777777" w:rsidR="0033701D" w:rsidRDefault="0033701D">
            <w:proofErr w:type="spellStart"/>
            <w:r>
              <w:t>Ramsha</w:t>
            </w:r>
            <w:proofErr w:type="spellEnd"/>
            <w:r>
              <w:t xml:space="preserve"> Fatima</w:t>
            </w:r>
          </w:p>
        </w:tc>
        <w:tc>
          <w:tcPr>
            <w:tcW w:w="653" w:type="dxa"/>
          </w:tcPr>
          <w:p w14:paraId="51C69807" w14:textId="77777777" w:rsidR="0033701D" w:rsidRDefault="0033701D">
            <w:r>
              <w:t>102203-P</w:t>
            </w:r>
          </w:p>
        </w:tc>
        <w:tc>
          <w:tcPr>
            <w:tcW w:w="1015" w:type="dxa"/>
          </w:tcPr>
          <w:p w14:paraId="4AC3134B" w14:textId="77777777" w:rsidR="0033701D" w:rsidRDefault="0033701D">
            <w:r>
              <w:t xml:space="preserve">Azmat </w:t>
            </w:r>
            <w:proofErr w:type="spellStart"/>
            <w:r>
              <w:t>ullah</w:t>
            </w:r>
            <w:proofErr w:type="spellEnd"/>
            <w:r>
              <w:t xml:space="preserve"> khan</w:t>
            </w:r>
          </w:p>
        </w:tc>
        <w:tc>
          <w:tcPr>
            <w:tcW w:w="693" w:type="dxa"/>
          </w:tcPr>
          <w:p w14:paraId="38C7FA6A" w14:textId="77777777" w:rsidR="0033701D" w:rsidRDefault="0033701D">
            <w:r>
              <w:t>56.288333</w:t>
            </w:r>
          </w:p>
        </w:tc>
        <w:tc>
          <w:tcPr>
            <w:tcW w:w="695" w:type="dxa"/>
          </w:tcPr>
          <w:p w14:paraId="6ADE8A00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76610580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031D0819" w14:textId="77777777" w:rsidR="0033701D" w:rsidRDefault="0033701D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</w:t>
            </w:r>
            <w:r>
              <w:lastRenderedPageBreak/>
              <w:t xml:space="preserve">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730" w:type="dxa"/>
          </w:tcPr>
          <w:p w14:paraId="0BCC5FA8" w14:textId="77777777" w:rsidR="0033701D" w:rsidRDefault="0033701D">
            <w:r>
              <w:lastRenderedPageBreak/>
              <w:t>Punjab</w:t>
            </w:r>
          </w:p>
        </w:tc>
      </w:tr>
      <w:tr w:rsidR="0033701D" w14:paraId="0D1F9E4D" w14:textId="77777777" w:rsidTr="0033701D">
        <w:tc>
          <w:tcPr>
            <w:tcW w:w="387" w:type="dxa"/>
          </w:tcPr>
          <w:p w14:paraId="1E8871B6" w14:textId="77777777" w:rsidR="0033701D" w:rsidRDefault="0033701D">
            <w:r>
              <w:t>8</w:t>
            </w:r>
          </w:p>
        </w:tc>
        <w:tc>
          <w:tcPr>
            <w:tcW w:w="639" w:type="dxa"/>
          </w:tcPr>
          <w:p w14:paraId="2F0167D1" w14:textId="77777777" w:rsidR="0033701D" w:rsidRDefault="0033701D">
            <w:r>
              <w:t>4090</w:t>
            </w:r>
          </w:p>
        </w:tc>
        <w:tc>
          <w:tcPr>
            <w:tcW w:w="892" w:type="dxa"/>
          </w:tcPr>
          <w:p w14:paraId="63F881C8" w14:textId="77777777" w:rsidR="0033701D" w:rsidRDefault="0033701D">
            <w:r>
              <w:t>Muhammad Arslan Iqbal</w:t>
            </w:r>
          </w:p>
        </w:tc>
        <w:tc>
          <w:tcPr>
            <w:tcW w:w="653" w:type="dxa"/>
          </w:tcPr>
          <w:p w14:paraId="4F97D316" w14:textId="77777777" w:rsidR="0033701D" w:rsidRDefault="0033701D">
            <w:r>
              <w:t>102200-P</w:t>
            </w:r>
          </w:p>
        </w:tc>
        <w:tc>
          <w:tcPr>
            <w:tcW w:w="1015" w:type="dxa"/>
          </w:tcPr>
          <w:p w14:paraId="0E89CF62" w14:textId="77777777" w:rsidR="0033701D" w:rsidRDefault="0033701D">
            <w:r>
              <w:t>Muhammad Iqbal</w:t>
            </w:r>
          </w:p>
        </w:tc>
        <w:tc>
          <w:tcPr>
            <w:tcW w:w="693" w:type="dxa"/>
          </w:tcPr>
          <w:p w14:paraId="57E594A7" w14:textId="77777777" w:rsidR="0033701D" w:rsidRDefault="0033701D">
            <w:r>
              <w:t>55.961667</w:t>
            </w:r>
          </w:p>
        </w:tc>
        <w:tc>
          <w:tcPr>
            <w:tcW w:w="695" w:type="dxa"/>
          </w:tcPr>
          <w:p w14:paraId="1D84B166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06964AA8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4EBAD623" w14:textId="77777777" w:rsidR="0033701D" w:rsidRDefault="0033701D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730" w:type="dxa"/>
          </w:tcPr>
          <w:p w14:paraId="70B5E503" w14:textId="77777777" w:rsidR="0033701D" w:rsidRDefault="0033701D">
            <w:r>
              <w:t>Punjab</w:t>
            </w:r>
          </w:p>
        </w:tc>
      </w:tr>
      <w:tr w:rsidR="0033701D" w14:paraId="1C52C327" w14:textId="77777777" w:rsidTr="0033701D">
        <w:tc>
          <w:tcPr>
            <w:tcW w:w="387" w:type="dxa"/>
          </w:tcPr>
          <w:p w14:paraId="1108AD58" w14:textId="77777777" w:rsidR="0033701D" w:rsidRDefault="0033701D">
            <w:r>
              <w:t>9</w:t>
            </w:r>
          </w:p>
        </w:tc>
        <w:tc>
          <w:tcPr>
            <w:tcW w:w="639" w:type="dxa"/>
          </w:tcPr>
          <w:p w14:paraId="5CF4114A" w14:textId="77777777" w:rsidR="0033701D" w:rsidRDefault="0033701D">
            <w:r>
              <w:t>6908</w:t>
            </w:r>
          </w:p>
        </w:tc>
        <w:tc>
          <w:tcPr>
            <w:tcW w:w="892" w:type="dxa"/>
          </w:tcPr>
          <w:p w14:paraId="1A483A1F" w14:textId="77777777" w:rsidR="0033701D" w:rsidRDefault="0033701D">
            <w:r>
              <w:t>Khawaja Arsalan Ahmed Siddiqui</w:t>
            </w:r>
          </w:p>
        </w:tc>
        <w:tc>
          <w:tcPr>
            <w:tcW w:w="653" w:type="dxa"/>
          </w:tcPr>
          <w:p w14:paraId="5FEA82DD" w14:textId="77777777" w:rsidR="0033701D" w:rsidRDefault="0033701D">
            <w:r>
              <w:t>106303-P</w:t>
            </w:r>
          </w:p>
        </w:tc>
        <w:tc>
          <w:tcPr>
            <w:tcW w:w="1015" w:type="dxa"/>
          </w:tcPr>
          <w:p w14:paraId="42AB3CB0" w14:textId="77777777" w:rsidR="0033701D" w:rsidRDefault="0033701D">
            <w:r>
              <w:t>Khalid Mahmood Siddiqui</w:t>
            </w:r>
          </w:p>
        </w:tc>
        <w:tc>
          <w:tcPr>
            <w:tcW w:w="693" w:type="dxa"/>
          </w:tcPr>
          <w:p w14:paraId="3E441510" w14:textId="77777777" w:rsidR="0033701D" w:rsidRDefault="0033701D">
            <w:r>
              <w:t>55.68</w:t>
            </w:r>
          </w:p>
        </w:tc>
        <w:tc>
          <w:tcPr>
            <w:tcW w:w="695" w:type="dxa"/>
          </w:tcPr>
          <w:p w14:paraId="54E8DA95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041662D2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69D9B9D9" w14:textId="77777777" w:rsidR="0033701D" w:rsidRDefault="0033701D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730" w:type="dxa"/>
          </w:tcPr>
          <w:p w14:paraId="60BBB670" w14:textId="77777777" w:rsidR="0033701D" w:rsidRDefault="0033701D">
            <w:r>
              <w:t>Punjab</w:t>
            </w:r>
          </w:p>
        </w:tc>
      </w:tr>
      <w:tr w:rsidR="0033701D" w14:paraId="1AB0684B" w14:textId="77777777" w:rsidTr="0033701D">
        <w:tc>
          <w:tcPr>
            <w:tcW w:w="387" w:type="dxa"/>
          </w:tcPr>
          <w:p w14:paraId="2E156831" w14:textId="77777777" w:rsidR="0033701D" w:rsidRDefault="0033701D">
            <w:r>
              <w:t>10</w:t>
            </w:r>
          </w:p>
        </w:tc>
        <w:tc>
          <w:tcPr>
            <w:tcW w:w="639" w:type="dxa"/>
          </w:tcPr>
          <w:p w14:paraId="64187BB6" w14:textId="77777777" w:rsidR="0033701D" w:rsidRDefault="0033701D">
            <w:r>
              <w:t>15339</w:t>
            </w:r>
          </w:p>
        </w:tc>
        <w:tc>
          <w:tcPr>
            <w:tcW w:w="892" w:type="dxa"/>
          </w:tcPr>
          <w:p w14:paraId="1A4ED674" w14:textId="77777777" w:rsidR="0033701D" w:rsidRDefault="0033701D">
            <w:r>
              <w:t>Muhammad Jawad Anjum</w:t>
            </w:r>
          </w:p>
        </w:tc>
        <w:tc>
          <w:tcPr>
            <w:tcW w:w="653" w:type="dxa"/>
          </w:tcPr>
          <w:p w14:paraId="5D85D1BE" w14:textId="77777777" w:rsidR="0033701D" w:rsidRDefault="0033701D">
            <w:r>
              <w:t>107163-P</w:t>
            </w:r>
          </w:p>
        </w:tc>
        <w:tc>
          <w:tcPr>
            <w:tcW w:w="1015" w:type="dxa"/>
          </w:tcPr>
          <w:p w14:paraId="71CC494D" w14:textId="77777777" w:rsidR="0033701D" w:rsidRDefault="0033701D">
            <w:r>
              <w:t>MUHAMMAD IFTIKHAR AHMAD</w:t>
            </w:r>
          </w:p>
        </w:tc>
        <w:tc>
          <w:tcPr>
            <w:tcW w:w="693" w:type="dxa"/>
          </w:tcPr>
          <w:p w14:paraId="452502A9" w14:textId="77777777" w:rsidR="0033701D" w:rsidRDefault="0033701D">
            <w:r>
              <w:t>55.6575</w:t>
            </w:r>
          </w:p>
        </w:tc>
        <w:tc>
          <w:tcPr>
            <w:tcW w:w="695" w:type="dxa"/>
          </w:tcPr>
          <w:p w14:paraId="37E3F89E" w14:textId="77777777" w:rsidR="0033701D" w:rsidRDefault="0033701D">
            <w:r>
              <w:t>4</w:t>
            </w:r>
          </w:p>
        </w:tc>
        <w:tc>
          <w:tcPr>
            <w:tcW w:w="981" w:type="dxa"/>
          </w:tcPr>
          <w:p w14:paraId="3FC59C77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1B105D9F" w14:textId="77777777" w:rsidR="0033701D" w:rsidRDefault="0033701D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730" w:type="dxa"/>
          </w:tcPr>
          <w:p w14:paraId="5DE44ED0" w14:textId="77777777" w:rsidR="0033701D" w:rsidRDefault="0033701D">
            <w:r>
              <w:t>Punjab</w:t>
            </w:r>
          </w:p>
        </w:tc>
      </w:tr>
      <w:tr w:rsidR="0033701D" w14:paraId="489917C2" w14:textId="77777777" w:rsidTr="0033701D">
        <w:tc>
          <w:tcPr>
            <w:tcW w:w="387" w:type="dxa"/>
          </w:tcPr>
          <w:p w14:paraId="7C9DB9D8" w14:textId="77777777" w:rsidR="0033701D" w:rsidRDefault="0033701D">
            <w:r>
              <w:t>11</w:t>
            </w:r>
          </w:p>
        </w:tc>
        <w:tc>
          <w:tcPr>
            <w:tcW w:w="639" w:type="dxa"/>
          </w:tcPr>
          <w:p w14:paraId="6FBD9528" w14:textId="77777777" w:rsidR="0033701D" w:rsidRDefault="0033701D">
            <w:r>
              <w:t>7091</w:t>
            </w:r>
          </w:p>
        </w:tc>
        <w:tc>
          <w:tcPr>
            <w:tcW w:w="892" w:type="dxa"/>
          </w:tcPr>
          <w:p w14:paraId="57101013" w14:textId="77777777" w:rsidR="0033701D" w:rsidRDefault="0033701D">
            <w:r>
              <w:t>Khadija Zahid</w:t>
            </w:r>
          </w:p>
        </w:tc>
        <w:tc>
          <w:tcPr>
            <w:tcW w:w="653" w:type="dxa"/>
          </w:tcPr>
          <w:p w14:paraId="1E457C26" w14:textId="77777777" w:rsidR="0033701D" w:rsidRDefault="0033701D">
            <w:r>
              <w:t>95156-P</w:t>
            </w:r>
          </w:p>
        </w:tc>
        <w:tc>
          <w:tcPr>
            <w:tcW w:w="1015" w:type="dxa"/>
          </w:tcPr>
          <w:p w14:paraId="6AB89013" w14:textId="77777777" w:rsidR="0033701D" w:rsidRDefault="0033701D">
            <w:r>
              <w:t>Ch Zahid Pervaiz</w:t>
            </w:r>
          </w:p>
        </w:tc>
        <w:tc>
          <w:tcPr>
            <w:tcW w:w="693" w:type="dxa"/>
          </w:tcPr>
          <w:p w14:paraId="457C13AD" w14:textId="77777777" w:rsidR="0033701D" w:rsidRDefault="0033701D">
            <w:r>
              <w:t>56.831667</w:t>
            </w:r>
          </w:p>
        </w:tc>
        <w:tc>
          <w:tcPr>
            <w:tcW w:w="695" w:type="dxa"/>
          </w:tcPr>
          <w:p w14:paraId="440BA778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0E247559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27B68723" w14:textId="77777777" w:rsidR="0033701D" w:rsidRDefault="0033701D">
            <w:r>
              <w:t>DHQ Hospital, Gujranwala</w:t>
            </w:r>
          </w:p>
        </w:tc>
        <w:tc>
          <w:tcPr>
            <w:tcW w:w="730" w:type="dxa"/>
          </w:tcPr>
          <w:p w14:paraId="206B1F36" w14:textId="77777777" w:rsidR="0033701D" w:rsidRDefault="0033701D">
            <w:r>
              <w:t>Punjab</w:t>
            </w:r>
          </w:p>
        </w:tc>
      </w:tr>
      <w:tr w:rsidR="0033701D" w14:paraId="7D8017BE" w14:textId="77777777" w:rsidTr="0033701D">
        <w:tc>
          <w:tcPr>
            <w:tcW w:w="387" w:type="dxa"/>
          </w:tcPr>
          <w:p w14:paraId="34314FB5" w14:textId="77777777" w:rsidR="0033701D" w:rsidRDefault="0033701D">
            <w:r>
              <w:t>12</w:t>
            </w:r>
          </w:p>
        </w:tc>
        <w:tc>
          <w:tcPr>
            <w:tcW w:w="639" w:type="dxa"/>
          </w:tcPr>
          <w:p w14:paraId="213F5828" w14:textId="77777777" w:rsidR="0033701D" w:rsidRDefault="0033701D">
            <w:r>
              <w:t>17781</w:t>
            </w:r>
          </w:p>
        </w:tc>
        <w:tc>
          <w:tcPr>
            <w:tcW w:w="892" w:type="dxa"/>
          </w:tcPr>
          <w:p w14:paraId="1625BC84" w14:textId="77777777" w:rsidR="0033701D" w:rsidRDefault="0033701D">
            <w:proofErr w:type="spellStart"/>
            <w:r>
              <w:t>Mahnoor</w:t>
            </w:r>
            <w:proofErr w:type="spellEnd"/>
            <w:r>
              <w:t xml:space="preserve"> Anwar</w:t>
            </w:r>
          </w:p>
        </w:tc>
        <w:tc>
          <w:tcPr>
            <w:tcW w:w="653" w:type="dxa"/>
          </w:tcPr>
          <w:p w14:paraId="40BDE075" w14:textId="77777777" w:rsidR="0033701D" w:rsidRDefault="0033701D">
            <w:r>
              <w:t>102828-P</w:t>
            </w:r>
          </w:p>
        </w:tc>
        <w:tc>
          <w:tcPr>
            <w:tcW w:w="1015" w:type="dxa"/>
          </w:tcPr>
          <w:p w14:paraId="4F58AD70" w14:textId="77777777" w:rsidR="0033701D" w:rsidRDefault="0033701D">
            <w:r>
              <w:t>Malik Anwar Ali</w:t>
            </w:r>
          </w:p>
        </w:tc>
        <w:tc>
          <w:tcPr>
            <w:tcW w:w="693" w:type="dxa"/>
          </w:tcPr>
          <w:p w14:paraId="18027FBA" w14:textId="77777777" w:rsidR="0033701D" w:rsidRDefault="0033701D">
            <w:r>
              <w:t>54.760833</w:t>
            </w:r>
          </w:p>
        </w:tc>
        <w:tc>
          <w:tcPr>
            <w:tcW w:w="695" w:type="dxa"/>
          </w:tcPr>
          <w:p w14:paraId="32EAB479" w14:textId="77777777" w:rsidR="0033701D" w:rsidRDefault="0033701D">
            <w:r>
              <w:t>13</w:t>
            </w:r>
          </w:p>
        </w:tc>
        <w:tc>
          <w:tcPr>
            <w:tcW w:w="981" w:type="dxa"/>
          </w:tcPr>
          <w:p w14:paraId="711A5EBF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1BB1A898" w14:textId="77777777" w:rsidR="0033701D" w:rsidRDefault="0033701D">
            <w:r>
              <w:t>DHQ Teaching Hospital, Sargodha</w:t>
            </w:r>
          </w:p>
        </w:tc>
        <w:tc>
          <w:tcPr>
            <w:tcW w:w="730" w:type="dxa"/>
          </w:tcPr>
          <w:p w14:paraId="099D9594" w14:textId="77777777" w:rsidR="0033701D" w:rsidRDefault="0033701D">
            <w:r>
              <w:t>Punjab</w:t>
            </w:r>
          </w:p>
        </w:tc>
      </w:tr>
      <w:tr w:rsidR="0033701D" w14:paraId="359620CD" w14:textId="77777777" w:rsidTr="0033701D">
        <w:tc>
          <w:tcPr>
            <w:tcW w:w="387" w:type="dxa"/>
          </w:tcPr>
          <w:p w14:paraId="361BD114" w14:textId="77777777" w:rsidR="0033701D" w:rsidRDefault="0033701D">
            <w:r>
              <w:t>13</w:t>
            </w:r>
          </w:p>
        </w:tc>
        <w:tc>
          <w:tcPr>
            <w:tcW w:w="639" w:type="dxa"/>
          </w:tcPr>
          <w:p w14:paraId="0098E2C2" w14:textId="77777777" w:rsidR="0033701D" w:rsidRDefault="0033701D">
            <w:r>
              <w:t>6576</w:t>
            </w:r>
          </w:p>
        </w:tc>
        <w:tc>
          <w:tcPr>
            <w:tcW w:w="892" w:type="dxa"/>
          </w:tcPr>
          <w:p w14:paraId="043FE401" w14:textId="77777777" w:rsidR="0033701D" w:rsidRDefault="0033701D">
            <w:proofErr w:type="spellStart"/>
            <w:r>
              <w:t>Kinza</w:t>
            </w:r>
            <w:proofErr w:type="spellEnd"/>
            <w:r>
              <w:t xml:space="preserve"> Iqbal</w:t>
            </w:r>
          </w:p>
        </w:tc>
        <w:tc>
          <w:tcPr>
            <w:tcW w:w="653" w:type="dxa"/>
          </w:tcPr>
          <w:p w14:paraId="221A9E55" w14:textId="77777777" w:rsidR="0033701D" w:rsidRDefault="0033701D">
            <w:r>
              <w:t>88212-P</w:t>
            </w:r>
          </w:p>
        </w:tc>
        <w:tc>
          <w:tcPr>
            <w:tcW w:w="1015" w:type="dxa"/>
          </w:tcPr>
          <w:p w14:paraId="7238E90B" w14:textId="77777777" w:rsidR="0033701D" w:rsidRDefault="0033701D">
            <w:r>
              <w:t>Muhammad Iqbal</w:t>
            </w:r>
          </w:p>
        </w:tc>
        <w:tc>
          <w:tcPr>
            <w:tcW w:w="693" w:type="dxa"/>
          </w:tcPr>
          <w:p w14:paraId="0C513476" w14:textId="77777777" w:rsidR="0033701D" w:rsidRDefault="0033701D">
            <w:r>
              <w:t>61.4975</w:t>
            </w:r>
          </w:p>
        </w:tc>
        <w:tc>
          <w:tcPr>
            <w:tcW w:w="695" w:type="dxa"/>
          </w:tcPr>
          <w:p w14:paraId="22564C7D" w14:textId="77777777" w:rsidR="0033701D" w:rsidRDefault="0033701D">
            <w:r>
              <w:t>3</w:t>
            </w:r>
          </w:p>
        </w:tc>
        <w:tc>
          <w:tcPr>
            <w:tcW w:w="981" w:type="dxa"/>
          </w:tcPr>
          <w:p w14:paraId="63C12509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03B6AB02" w14:textId="77777777" w:rsidR="0033701D" w:rsidRDefault="0033701D">
            <w:r>
              <w:t>Faisalabad Institute of Cardiolo</w:t>
            </w:r>
            <w:r>
              <w:lastRenderedPageBreak/>
              <w:t>gy, Faisalabad</w:t>
            </w:r>
          </w:p>
        </w:tc>
        <w:tc>
          <w:tcPr>
            <w:tcW w:w="730" w:type="dxa"/>
          </w:tcPr>
          <w:p w14:paraId="11CB0BF3" w14:textId="77777777" w:rsidR="0033701D" w:rsidRDefault="0033701D">
            <w:r>
              <w:lastRenderedPageBreak/>
              <w:t>Punjab</w:t>
            </w:r>
          </w:p>
        </w:tc>
      </w:tr>
      <w:tr w:rsidR="0033701D" w14:paraId="3A1619B9" w14:textId="77777777" w:rsidTr="0033701D">
        <w:tc>
          <w:tcPr>
            <w:tcW w:w="387" w:type="dxa"/>
          </w:tcPr>
          <w:p w14:paraId="5B7522CD" w14:textId="77777777" w:rsidR="0033701D" w:rsidRDefault="0033701D">
            <w:r>
              <w:t>14</w:t>
            </w:r>
          </w:p>
        </w:tc>
        <w:tc>
          <w:tcPr>
            <w:tcW w:w="639" w:type="dxa"/>
          </w:tcPr>
          <w:p w14:paraId="08326CA2" w14:textId="77777777" w:rsidR="0033701D" w:rsidRDefault="0033701D">
            <w:r>
              <w:t>5803</w:t>
            </w:r>
          </w:p>
        </w:tc>
        <w:tc>
          <w:tcPr>
            <w:tcW w:w="892" w:type="dxa"/>
          </w:tcPr>
          <w:p w14:paraId="117E2F70" w14:textId="77777777" w:rsidR="0033701D" w:rsidRDefault="0033701D">
            <w:proofErr w:type="spellStart"/>
            <w:r>
              <w:t>Awais</w:t>
            </w:r>
            <w:proofErr w:type="spellEnd"/>
            <w:r>
              <w:t xml:space="preserve"> Ghulam Nabi</w:t>
            </w:r>
          </w:p>
        </w:tc>
        <w:tc>
          <w:tcPr>
            <w:tcW w:w="653" w:type="dxa"/>
          </w:tcPr>
          <w:p w14:paraId="30EE9216" w14:textId="77777777" w:rsidR="0033701D" w:rsidRDefault="0033701D">
            <w:r>
              <w:t>104068-P</w:t>
            </w:r>
          </w:p>
        </w:tc>
        <w:tc>
          <w:tcPr>
            <w:tcW w:w="1015" w:type="dxa"/>
          </w:tcPr>
          <w:p w14:paraId="4B672AE3" w14:textId="77777777" w:rsidR="0033701D" w:rsidRDefault="0033701D">
            <w:r>
              <w:t>Muhammad Ghulam Nabi</w:t>
            </w:r>
          </w:p>
        </w:tc>
        <w:tc>
          <w:tcPr>
            <w:tcW w:w="693" w:type="dxa"/>
          </w:tcPr>
          <w:p w14:paraId="4FE51896" w14:textId="77777777" w:rsidR="0033701D" w:rsidRDefault="0033701D">
            <w:r>
              <w:t>59.884167</w:t>
            </w:r>
          </w:p>
        </w:tc>
        <w:tc>
          <w:tcPr>
            <w:tcW w:w="695" w:type="dxa"/>
          </w:tcPr>
          <w:p w14:paraId="22ED0F55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7B71E560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5B79883D" w14:textId="77777777" w:rsidR="0033701D" w:rsidRDefault="0033701D">
            <w:r>
              <w:t>Faisalabad Institute of Cardiology, Faisalabad</w:t>
            </w:r>
          </w:p>
        </w:tc>
        <w:tc>
          <w:tcPr>
            <w:tcW w:w="730" w:type="dxa"/>
          </w:tcPr>
          <w:p w14:paraId="606C6972" w14:textId="77777777" w:rsidR="0033701D" w:rsidRDefault="0033701D">
            <w:r>
              <w:t>Punjab</w:t>
            </w:r>
          </w:p>
        </w:tc>
      </w:tr>
      <w:tr w:rsidR="0033701D" w14:paraId="23A7961D" w14:textId="77777777" w:rsidTr="0033701D">
        <w:tc>
          <w:tcPr>
            <w:tcW w:w="387" w:type="dxa"/>
          </w:tcPr>
          <w:p w14:paraId="7CE5A9D7" w14:textId="77777777" w:rsidR="0033701D" w:rsidRDefault="0033701D">
            <w:r>
              <w:t>15</w:t>
            </w:r>
          </w:p>
        </w:tc>
        <w:tc>
          <w:tcPr>
            <w:tcW w:w="639" w:type="dxa"/>
          </w:tcPr>
          <w:p w14:paraId="21905922" w14:textId="77777777" w:rsidR="0033701D" w:rsidRDefault="0033701D">
            <w:r>
              <w:t>5477</w:t>
            </w:r>
          </w:p>
        </w:tc>
        <w:tc>
          <w:tcPr>
            <w:tcW w:w="892" w:type="dxa"/>
          </w:tcPr>
          <w:p w14:paraId="39B83E46" w14:textId="77777777" w:rsidR="0033701D" w:rsidRDefault="0033701D">
            <w:proofErr w:type="spellStart"/>
            <w:r>
              <w:t>Qasir</w:t>
            </w:r>
            <w:proofErr w:type="spellEnd"/>
            <w:r>
              <w:t xml:space="preserve"> </w:t>
            </w:r>
            <w:proofErr w:type="spellStart"/>
            <w:r>
              <w:t>Mohay</w:t>
            </w:r>
            <w:proofErr w:type="spellEnd"/>
            <w:r>
              <w:t xml:space="preserve"> U Din</w:t>
            </w:r>
          </w:p>
        </w:tc>
        <w:tc>
          <w:tcPr>
            <w:tcW w:w="653" w:type="dxa"/>
          </w:tcPr>
          <w:p w14:paraId="6C39E3DC" w14:textId="77777777" w:rsidR="0033701D" w:rsidRDefault="0033701D">
            <w:r>
              <w:t>108301-P</w:t>
            </w:r>
          </w:p>
        </w:tc>
        <w:tc>
          <w:tcPr>
            <w:tcW w:w="1015" w:type="dxa"/>
          </w:tcPr>
          <w:p w14:paraId="03E7665D" w14:textId="77777777" w:rsidR="0033701D" w:rsidRDefault="0033701D">
            <w:r>
              <w:t xml:space="preserve">Ghulam </w:t>
            </w:r>
            <w:proofErr w:type="spellStart"/>
            <w:r>
              <w:t>Mohay</w:t>
            </w:r>
            <w:proofErr w:type="spellEnd"/>
            <w:r>
              <w:t xml:space="preserve"> U Din</w:t>
            </w:r>
          </w:p>
        </w:tc>
        <w:tc>
          <w:tcPr>
            <w:tcW w:w="693" w:type="dxa"/>
          </w:tcPr>
          <w:p w14:paraId="5F4E9F94" w14:textId="77777777" w:rsidR="0033701D" w:rsidRDefault="0033701D">
            <w:r>
              <w:t>59.688333</w:t>
            </w:r>
          </w:p>
        </w:tc>
        <w:tc>
          <w:tcPr>
            <w:tcW w:w="695" w:type="dxa"/>
          </w:tcPr>
          <w:p w14:paraId="664CC788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2A8F9349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61121A0E" w14:textId="77777777" w:rsidR="0033701D" w:rsidRDefault="0033701D">
            <w:r>
              <w:t>Faisalabad Institute of Cardiology, Faisalabad</w:t>
            </w:r>
          </w:p>
        </w:tc>
        <w:tc>
          <w:tcPr>
            <w:tcW w:w="730" w:type="dxa"/>
          </w:tcPr>
          <w:p w14:paraId="0E7E7051" w14:textId="77777777" w:rsidR="0033701D" w:rsidRDefault="0033701D">
            <w:r>
              <w:t>Punjab</w:t>
            </w:r>
          </w:p>
        </w:tc>
      </w:tr>
      <w:tr w:rsidR="0033701D" w14:paraId="4F284CF2" w14:textId="77777777" w:rsidTr="0033701D">
        <w:tc>
          <w:tcPr>
            <w:tcW w:w="387" w:type="dxa"/>
          </w:tcPr>
          <w:p w14:paraId="6F36A356" w14:textId="77777777" w:rsidR="0033701D" w:rsidRDefault="0033701D">
            <w:r>
              <w:t>16</w:t>
            </w:r>
          </w:p>
        </w:tc>
        <w:tc>
          <w:tcPr>
            <w:tcW w:w="639" w:type="dxa"/>
          </w:tcPr>
          <w:p w14:paraId="279E8ADF" w14:textId="77777777" w:rsidR="0033701D" w:rsidRDefault="0033701D">
            <w:r>
              <w:t>8127</w:t>
            </w:r>
          </w:p>
        </w:tc>
        <w:tc>
          <w:tcPr>
            <w:tcW w:w="892" w:type="dxa"/>
          </w:tcPr>
          <w:p w14:paraId="0842442A" w14:textId="77777777" w:rsidR="0033701D" w:rsidRDefault="0033701D">
            <w:r>
              <w:t>Ahsan Shehzad</w:t>
            </w:r>
          </w:p>
        </w:tc>
        <w:tc>
          <w:tcPr>
            <w:tcW w:w="653" w:type="dxa"/>
          </w:tcPr>
          <w:p w14:paraId="713DA6BE" w14:textId="77777777" w:rsidR="0033701D" w:rsidRDefault="0033701D">
            <w:r>
              <w:t>31407-N</w:t>
            </w:r>
          </w:p>
        </w:tc>
        <w:tc>
          <w:tcPr>
            <w:tcW w:w="1015" w:type="dxa"/>
          </w:tcPr>
          <w:p w14:paraId="6532BCA9" w14:textId="77777777" w:rsidR="0033701D" w:rsidRDefault="0033701D">
            <w:r>
              <w:t>Babar Khan</w:t>
            </w:r>
          </w:p>
        </w:tc>
        <w:tc>
          <w:tcPr>
            <w:tcW w:w="693" w:type="dxa"/>
          </w:tcPr>
          <w:p w14:paraId="667C8020" w14:textId="77777777" w:rsidR="0033701D" w:rsidRDefault="0033701D">
            <w:r>
              <w:t>45.397838</w:t>
            </w:r>
          </w:p>
        </w:tc>
        <w:tc>
          <w:tcPr>
            <w:tcW w:w="695" w:type="dxa"/>
          </w:tcPr>
          <w:p w14:paraId="514C3892" w14:textId="77777777" w:rsidR="0033701D" w:rsidRDefault="0033701D">
            <w:r>
              <w:t>5</w:t>
            </w:r>
          </w:p>
        </w:tc>
        <w:tc>
          <w:tcPr>
            <w:tcW w:w="981" w:type="dxa"/>
          </w:tcPr>
          <w:p w14:paraId="742316EC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01334C6E" w14:textId="77777777" w:rsidR="0033701D" w:rsidRDefault="0033701D">
            <w:r>
              <w:t>Faisalabad Institute of Cardiology, Faisalabad</w:t>
            </w:r>
          </w:p>
        </w:tc>
        <w:tc>
          <w:tcPr>
            <w:tcW w:w="730" w:type="dxa"/>
          </w:tcPr>
          <w:p w14:paraId="2807D2A2" w14:textId="77777777" w:rsidR="0033701D" w:rsidRDefault="0033701D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33701D" w14:paraId="185EDAEE" w14:textId="77777777" w:rsidTr="0033701D">
        <w:tc>
          <w:tcPr>
            <w:tcW w:w="387" w:type="dxa"/>
          </w:tcPr>
          <w:p w14:paraId="581CB8D1" w14:textId="77777777" w:rsidR="0033701D" w:rsidRDefault="0033701D">
            <w:r>
              <w:t>17</w:t>
            </w:r>
          </w:p>
        </w:tc>
        <w:tc>
          <w:tcPr>
            <w:tcW w:w="639" w:type="dxa"/>
          </w:tcPr>
          <w:p w14:paraId="3DF04041" w14:textId="77777777" w:rsidR="0033701D" w:rsidRDefault="0033701D">
            <w:r>
              <w:t>18164</w:t>
            </w:r>
          </w:p>
        </w:tc>
        <w:tc>
          <w:tcPr>
            <w:tcW w:w="892" w:type="dxa"/>
          </w:tcPr>
          <w:p w14:paraId="44DDD01C" w14:textId="77777777" w:rsidR="0033701D" w:rsidRDefault="0033701D">
            <w:r>
              <w:t>Muhammad Zohaib Akhtar</w:t>
            </w:r>
          </w:p>
        </w:tc>
        <w:tc>
          <w:tcPr>
            <w:tcW w:w="653" w:type="dxa"/>
          </w:tcPr>
          <w:p w14:paraId="0C859B7D" w14:textId="77777777" w:rsidR="0033701D" w:rsidRDefault="0033701D">
            <w:r>
              <w:t>90318-P</w:t>
            </w:r>
          </w:p>
        </w:tc>
        <w:tc>
          <w:tcPr>
            <w:tcW w:w="1015" w:type="dxa"/>
          </w:tcPr>
          <w:p w14:paraId="7CAAD1AA" w14:textId="77777777" w:rsidR="0033701D" w:rsidRDefault="0033701D">
            <w:r>
              <w:t xml:space="preserve">Muhammad Akhtar </w:t>
            </w:r>
          </w:p>
        </w:tc>
        <w:tc>
          <w:tcPr>
            <w:tcW w:w="693" w:type="dxa"/>
          </w:tcPr>
          <w:p w14:paraId="403A5CFF" w14:textId="77777777" w:rsidR="0033701D" w:rsidRDefault="0033701D">
            <w:r>
              <w:t>67.66</w:t>
            </w:r>
          </w:p>
        </w:tc>
        <w:tc>
          <w:tcPr>
            <w:tcW w:w="695" w:type="dxa"/>
          </w:tcPr>
          <w:p w14:paraId="1A0E6E64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36ADBE4E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426A9738" w14:textId="77777777" w:rsidR="0033701D" w:rsidRDefault="0033701D">
            <w:r>
              <w:t>Jinnah Hospital, Lahore</w:t>
            </w:r>
          </w:p>
        </w:tc>
        <w:tc>
          <w:tcPr>
            <w:tcW w:w="730" w:type="dxa"/>
          </w:tcPr>
          <w:p w14:paraId="0E3813DE" w14:textId="77777777" w:rsidR="0033701D" w:rsidRDefault="0033701D">
            <w:r>
              <w:t>Punjab</w:t>
            </w:r>
          </w:p>
        </w:tc>
      </w:tr>
      <w:tr w:rsidR="0033701D" w14:paraId="5C8B6746" w14:textId="77777777" w:rsidTr="0033701D">
        <w:tc>
          <w:tcPr>
            <w:tcW w:w="387" w:type="dxa"/>
          </w:tcPr>
          <w:p w14:paraId="0A01A78B" w14:textId="77777777" w:rsidR="0033701D" w:rsidRDefault="0033701D">
            <w:r>
              <w:t>18</w:t>
            </w:r>
          </w:p>
        </w:tc>
        <w:tc>
          <w:tcPr>
            <w:tcW w:w="639" w:type="dxa"/>
          </w:tcPr>
          <w:p w14:paraId="0A6D62DF" w14:textId="77777777" w:rsidR="0033701D" w:rsidRDefault="0033701D">
            <w:r>
              <w:t>18523</w:t>
            </w:r>
          </w:p>
        </w:tc>
        <w:tc>
          <w:tcPr>
            <w:tcW w:w="892" w:type="dxa"/>
          </w:tcPr>
          <w:p w14:paraId="2176C9B9" w14:textId="77777777" w:rsidR="0033701D" w:rsidRDefault="0033701D">
            <w:r>
              <w:t xml:space="preserve">Muhammad </w:t>
            </w:r>
            <w:proofErr w:type="spellStart"/>
            <w:r>
              <w:t>Mubashar</w:t>
            </w:r>
            <w:proofErr w:type="spellEnd"/>
            <w:r>
              <w:t xml:space="preserve"> Iqbal</w:t>
            </w:r>
          </w:p>
        </w:tc>
        <w:tc>
          <w:tcPr>
            <w:tcW w:w="653" w:type="dxa"/>
          </w:tcPr>
          <w:p w14:paraId="65258756" w14:textId="77777777" w:rsidR="0033701D" w:rsidRDefault="0033701D">
            <w:r>
              <w:t>93818-P</w:t>
            </w:r>
          </w:p>
        </w:tc>
        <w:tc>
          <w:tcPr>
            <w:tcW w:w="1015" w:type="dxa"/>
          </w:tcPr>
          <w:p w14:paraId="6BC5D2DE" w14:textId="77777777" w:rsidR="0033701D" w:rsidRDefault="0033701D">
            <w:r>
              <w:t>ZAFAR IQBAL</w:t>
            </w:r>
          </w:p>
        </w:tc>
        <w:tc>
          <w:tcPr>
            <w:tcW w:w="693" w:type="dxa"/>
          </w:tcPr>
          <w:p w14:paraId="1F378CAE" w14:textId="77777777" w:rsidR="0033701D" w:rsidRDefault="0033701D">
            <w:r>
              <w:t>64.228333</w:t>
            </w:r>
          </w:p>
        </w:tc>
        <w:tc>
          <w:tcPr>
            <w:tcW w:w="695" w:type="dxa"/>
          </w:tcPr>
          <w:p w14:paraId="311CB6C5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359C68F3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4C7313C2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75C9DF60" w14:textId="77777777" w:rsidR="0033701D" w:rsidRDefault="0033701D">
            <w:r>
              <w:t>Punjab</w:t>
            </w:r>
          </w:p>
        </w:tc>
      </w:tr>
      <w:tr w:rsidR="0033701D" w14:paraId="1B0877E4" w14:textId="77777777" w:rsidTr="0033701D">
        <w:tc>
          <w:tcPr>
            <w:tcW w:w="387" w:type="dxa"/>
          </w:tcPr>
          <w:p w14:paraId="6B05DCF1" w14:textId="77777777" w:rsidR="0033701D" w:rsidRDefault="0033701D">
            <w:r>
              <w:t>19</w:t>
            </w:r>
          </w:p>
        </w:tc>
        <w:tc>
          <w:tcPr>
            <w:tcW w:w="639" w:type="dxa"/>
          </w:tcPr>
          <w:p w14:paraId="4889FF2C" w14:textId="77777777" w:rsidR="0033701D" w:rsidRDefault="0033701D">
            <w:r>
              <w:t>17637</w:t>
            </w:r>
          </w:p>
        </w:tc>
        <w:tc>
          <w:tcPr>
            <w:tcW w:w="892" w:type="dxa"/>
          </w:tcPr>
          <w:p w14:paraId="710F25FB" w14:textId="77777777" w:rsidR="0033701D" w:rsidRDefault="0033701D">
            <w:r>
              <w:t>Amir Abbas</w:t>
            </w:r>
          </w:p>
        </w:tc>
        <w:tc>
          <w:tcPr>
            <w:tcW w:w="653" w:type="dxa"/>
          </w:tcPr>
          <w:p w14:paraId="6D30F6B5" w14:textId="77777777" w:rsidR="0033701D" w:rsidRDefault="0033701D">
            <w:r>
              <w:t>94502-P</w:t>
            </w:r>
          </w:p>
        </w:tc>
        <w:tc>
          <w:tcPr>
            <w:tcW w:w="1015" w:type="dxa"/>
          </w:tcPr>
          <w:p w14:paraId="0A756695" w14:textId="77777777" w:rsidR="0033701D" w:rsidRDefault="0033701D">
            <w:r>
              <w:t>Ghulam Abbas</w:t>
            </w:r>
          </w:p>
        </w:tc>
        <w:tc>
          <w:tcPr>
            <w:tcW w:w="693" w:type="dxa"/>
          </w:tcPr>
          <w:p w14:paraId="54ED1A19" w14:textId="77777777" w:rsidR="0033701D" w:rsidRDefault="0033701D">
            <w:r>
              <w:t>62.198333</w:t>
            </w:r>
          </w:p>
        </w:tc>
        <w:tc>
          <w:tcPr>
            <w:tcW w:w="695" w:type="dxa"/>
          </w:tcPr>
          <w:p w14:paraId="270F2539" w14:textId="77777777" w:rsidR="0033701D" w:rsidRDefault="0033701D">
            <w:r>
              <w:t>3</w:t>
            </w:r>
          </w:p>
        </w:tc>
        <w:tc>
          <w:tcPr>
            <w:tcW w:w="981" w:type="dxa"/>
          </w:tcPr>
          <w:p w14:paraId="0B13C404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10538BCC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7026C961" w14:textId="77777777" w:rsidR="0033701D" w:rsidRDefault="0033701D">
            <w:r>
              <w:t>Punjab</w:t>
            </w:r>
          </w:p>
        </w:tc>
      </w:tr>
      <w:tr w:rsidR="0033701D" w14:paraId="55A8012D" w14:textId="77777777" w:rsidTr="0033701D">
        <w:tc>
          <w:tcPr>
            <w:tcW w:w="387" w:type="dxa"/>
          </w:tcPr>
          <w:p w14:paraId="2EEC1DCD" w14:textId="77777777" w:rsidR="0033701D" w:rsidRDefault="0033701D">
            <w:r>
              <w:t>20</w:t>
            </w:r>
          </w:p>
        </w:tc>
        <w:tc>
          <w:tcPr>
            <w:tcW w:w="639" w:type="dxa"/>
          </w:tcPr>
          <w:p w14:paraId="1BB5D385" w14:textId="77777777" w:rsidR="0033701D" w:rsidRDefault="0033701D">
            <w:r>
              <w:t>7406</w:t>
            </w:r>
          </w:p>
        </w:tc>
        <w:tc>
          <w:tcPr>
            <w:tcW w:w="892" w:type="dxa"/>
          </w:tcPr>
          <w:p w14:paraId="298058AE" w14:textId="77777777" w:rsidR="0033701D" w:rsidRDefault="0033701D">
            <w:proofErr w:type="spellStart"/>
            <w:r>
              <w:t>Humara</w:t>
            </w:r>
            <w:proofErr w:type="spellEnd"/>
            <w:r>
              <w:t xml:space="preserve"> Rashid</w:t>
            </w:r>
          </w:p>
        </w:tc>
        <w:tc>
          <w:tcPr>
            <w:tcW w:w="653" w:type="dxa"/>
          </w:tcPr>
          <w:p w14:paraId="3BD6CA00" w14:textId="77777777" w:rsidR="0033701D" w:rsidRDefault="0033701D">
            <w:r>
              <w:t>107314-P</w:t>
            </w:r>
          </w:p>
        </w:tc>
        <w:tc>
          <w:tcPr>
            <w:tcW w:w="1015" w:type="dxa"/>
          </w:tcPr>
          <w:p w14:paraId="3A104415" w14:textId="77777777" w:rsidR="0033701D" w:rsidRDefault="0033701D">
            <w:r>
              <w:t>Abdul Rashid Khan</w:t>
            </w:r>
          </w:p>
        </w:tc>
        <w:tc>
          <w:tcPr>
            <w:tcW w:w="693" w:type="dxa"/>
          </w:tcPr>
          <w:p w14:paraId="1D10AA8E" w14:textId="77777777" w:rsidR="0033701D" w:rsidRDefault="0033701D">
            <w:r>
              <w:t>56.805</w:t>
            </w:r>
          </w:p>
        </w:tc>
        <w:tc>
          <w:tcPr>
            <w:tcW w:w="695" w:type="dxa"/>
          </w:tcPr>
          <w:p w14:paraId="236BC3A8" w14:textId="77777777" w:rsidR="0033701D" w:rsidRDefault="0033701D">
            <w:r>
              <w:t>8</w:t>
            </w:r>
          </w:p>
        </w:tc>
        <w:tc>
          <w:tcPr>
            <w:tcW w:w="981" w:type="dxa"/>
          </w:tcPr>
          <w:p w14:paraId="783DD51A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772534D0" w14:textId="77777777" w:rsidR="0033701D" w:rsidRDefault="0033701D">
            <w:r>
              <w:t>Nishtar Hospital, Multan</w:t>
            </w:r>
          </w:p>
        </w:tc>
        <w:tc>
          <w:tcPr>
            <w:tcW w:w="730" w:type="dxa"/>
          </w:tcPr>
          <w:p w14:paraId="6967FED4" w14:textId="77777777" w:rsidR="0033701D" w:rsidRDefault="0033701D">
            <w:r>
              <w:t>Punjab</w:t>
            </w:r>
          </w:p>
        </w:tc>
      </w:tr>
      <w:tr w:rsidR="0033701D" w14:paraId="223B4483" w14:textId="77777777" w:rsidTr="0033701D">
        <w:tc>
          <w:tcPr>
            <w:tcW w:w="387" w:type="dxa"/>
          </w:tcPr>
          <w:p w14:paraId="29420659" w14:textId="77777777" w:rsidR="0033701D" w:rsidRDefault="0033701D">
            <w:r>
              <w:t>21</w:t>
            </w:r>
          </w:p>
        </w:tc>
        <w:tc>
          <w:tcPr>
            <w:tcW w:w="639" w:type="dxa"/>
          </w:tcPr>
          <w:p w14:paraId="04B47277" w14:textId="77777777" w:rsidR="0033701D" w:rsidRDefault="0033701D">
            <w:r>
              <w:t>17297</w:t>
            </w:r>
          </w:p>
        </w:tc>
        <w:tc>
          <w:tcPr>
            <w:tcW w:w="892" w:type="dxa"/>
          </w:tcPr>
          <w:p w14:paraId="1997EBF7" w14:textId="77777777" w:rsidR="0033701D" w:rsidRDefault="0033701D">
            <w:r>
              <w:t>Hamza Zafar</w:t>
            </w:r>
          </w:p>
        </w:tc>
        <w:tc>
          <w:tcPr>
            <w:tcW w:w="653" w:type="dxa"/>
          </w:tcPr>
          <w:p w14:paraId="74442710" w14:textId="77777777" w:rsidR="0033701D" w:rsidRDefault="0033701D">
            <w:r>
              <w:t>86817-P</w:t>
            </w:r>
          </w:p>
        </w:tc>
        <w:tc>
          <w:tcPr>
            <w:tcW w:w="1015" w:type="dxa"/>
          </w:tcPr>
          <w:p w14:paraId="759B83D3" w14:textId="77777777" w:rsidR="0033701D" w:rsidRDefault="0033701D">
            <w:r>
              <w:t>Muhammad Zafar Mumtaz</w:t>
            </w:r>
          </w:p>
        </w:tc>
        <w:tc>
          <w:tcPr>
            <w:tcW w:w="693" w:type="dxa"/>
          </w:tcPr>
          <w:p w14:paraId="6A1D2EF6" w14:textId="77777777" w:rsidR="0033701D" w:rsidRDefault="0033701D">
            <w:r>
              <w:t>63.056</w:t>
            </w:r>
          </w:p>
        </w:tc>
        <w:tc>
          <w:tcPr>
            <w:tcW w:w="695" w:type="dxa"/>
          </w:tcPr>
          <w:p w14:paraId="7C9F7033" w14:textId="77777777" w:rsidR="0033701D" w:rsidRDefault="0033701D">
            <w:r>
              <w:t>12</w:t>
            </w:r>
          </w:p>
        </w:tc>
        <w:tc>
          <w:tcPr>
            <w:tcW w:w="981" w:type="dxa"/>
          </w:tcPr>
          <w:p w14:paraId="0BA056C2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212CF844" w14:textId="77777777" w:rsidR="0033701D" w:rsidRDefault="0033701D">
            <w:r>
              <w:t>Punjab Institute of Cardiology, Lahore</w:t>
            </w:r>
          </w:p>
        </w:tc>
        <w:tc>
          <w:tcPr>
            <w:tcW w:w="730" w:type="dxa"/>
          </w:tcPr>
          <w:p w14:paraId="553D0D7D" w14:textId="77777777" w:rsidR="0033701D" w:rsidRDefault="0033701D">
            <w:r>
              <w:t>Punjab</w:t>
            </w:r>
          </w:p>
        </w:tc>
      </w:tr>
      <w:tr w:rsidR="0033701D" w14:paraId="0DE2250A" w14:textId="77777777" w:rsidTr="0033701D">
        <w:tc>
          <w:tcPr>
            <w:tcW w:w="387" w:type="dxa"/>
          </w:tcPr>
          <w:p w14:paraId="56C00FBC" w14:textId="77777777" w:rsidR="0033701D" w:rsidRDefault="0033701D">
            <w:r>
              <w:t>22</w:t>
            </w:r>
          </w:p>
        </w:tc>
        <w:tc>
          <w:tcPr>
            <w:tcW w:w="639" w:type="dxa"/>
          </w:tcPr>
          <w:p w14:paraId="474C6C6B" w14:textId="77777777" w:rsidR="0033701D" w:rsidRDefault="0033701D">
            <w:r>
              <w:t>16626</w:t>
            </w:r>
          </w:p>
        </w:tc>
        <w:tc>
          <w:tcPr>
            <w:tcW w:w="892" w:type="dxa"/>
          </w:tcPr>
          <w:p w14:paraId="59E8186A" w14:textId="77777777" w:rsidR="0033701D" w:rsidRDefault="0033701D">
            <w:r>
              <w:t>Fahad Munir</w:t>
            </w:r>
          </w:p>
        </w:tc>
        <w:tc>
          <w:tcPr>
            <w:tcW w:w="653" w:type="dxa"/>
          </w:tcPr>
          <w:p w14:paraId="37FD88A7" w14:textId="77777777" w:rsidR="0033701D" w:rsidRDefault="0033701D">
            <w:r>
              <w:t>103808-p</w:t>
            </w:r>
          </w:p>
        </w:tc>
        <w:tc>
          <w:tcPr>
            <w:tcW w:w="1015" w:type="dxa"/>
          </w:tcPr>
          <w:p w14:paraId="147048F6" w14:textId="77777777" w:rsidR="0033701D" w:rsidRDefault="0033701D">
            <w:r>
              <w:t>Munir Ahmad</w:t>
            </w:r>
          </w:p>
        </w:tc>
        <w:tc>
          <w:tcPr>
            <w:tcW w:w="693" w:type="dxa"/>
          </w:tcPr>
          <w:p w14:paraId="32ABB420" w14:textId="77777777" w:rsidR="0033701D" w:rsidRDefault="0033701D">
            <w:r>
              <w:t>62.91</w:t>
            </w:r>
          </w:p>
        </w:tc>
        <w:tc>
          <w:tcPr>
            <w:tcW w:w="695" w:type="dxa"/>
          </w:tcPr>
          <w:p w14:paraId="0029F04B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63F4175B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2630DB0C" w14:textId="77777777" w:rsidR="0033701D" w:rsidRDefault="0033701D">
            <w:r>
              <w:t xml:space="preserve">Punjab Institute </w:t>
            </w:r>
            <w:r>
              <w:lastRenderedPageBreak/>
              <w:t>of Cardiology, Lahore</w:t>
            </w:r>
          </w:p>
        </w:tc>
        <w:tc>
          <w:tcPr>
            <w:tcW w:w="730" w:type="dxa"/>
          </w:tcPr>
          <w:p w14:paraId="3B502D2F" w14:textId="77777777" w:rsidR="0033701D" w:rsidRDefault="0033701D">
            <w:r>
              <w:lastRenderedPageBreak/>
              <w:t>Punjab</w:t>
            </w:r>
          </w:p>
        </w:tc>
      </w:tr>
      <w:tr w:rsidR="0033701D" w14:paraId="07EA5CCC" w14:textId="77777777" w:rsidTr="0033701D">
        <w:tc>
          <w:tcPr>
            <w:tcW w:w="387" w:type="dxa"/>
          </w:tcPr>
          <w:p w14:paraId="37B3B69E" w14:textId="77777777" w:rsidR="0033701D" w:rsidRDefault="0033701D">
            <w:r>
              <w:t>23</w:t>
            </w:r>
          </w:p>
        </w:tc>
        <w:tc>
          <w:tcPr>
            <w:tcW w:w="639" w:type="dxa"/>
          </w:tcPr>
          <w:p w14:paraId="77B459B2" w14:textId="77777777" w:rsidR="0033701D" w:rsidRDefault="0033701D">
            <w:r>
              <w:t>26</w:t>
            </w:r>
          </w:p>
        </w:tc>
        <w:tc>
          <w:tcPr>
            <w:tcW w:w="892" w:type="dxa"/>
          </w:tcPr>
          <w:p w14:paraId="5CE200D1" w14:textId="77777777" w:rsidR="0033701D" w:rsidRDefault="0033701D">
            <w:r>
              <w:t>Nadeem Ahmad</w:t>
            </w:r>
          </w:p>
        </w:tc>
        <w:tc>
          <w:tcPr>
            <w:tcW w:w="653" w:type="dxa"/>
          </w:tcPr>
          <w:p w14:paraId="65463534" w14:textId="77777777" w:rsidR="0033701D" w:rsidRDefault="0033701D">
            <w:r>
              <w:t>85848_P</w:t>
            </w:r>
          </w:p>
        </w:tc>
        <w:tc>
          <w:tcPr>
            <w:tcW w:w="1015" w:type="dxa"/>
          </w:tcPr>
          <w:p w14:paraId="5173FF94" w14:textId="77777777" w:rsidR="0033701D" w:rsidRDefault="0033701D">
            <w:r>
              <w:t>Ghulam Murtaza</w:t>
            </w:r>
          </w:p>
        </w:tc>
        <w:tc>
          <w:tcPr>
            <w:tcW w:w="693" w:type="dxa"/>
          </w:tcPr>
          <w:p w14:paraId="6A20BBFC" w14:textId="77777777" w:rsidR="0033701D" w:rsidRDefault="0033701D">
            <w:r>
              <w:t>62.644167</w:t>
            </w:r>
          </w:p>
        </w:tc>
        <w:tc>
          <w:tcPr>
            <w:tcW w:w="695" w:type="dxa"/>
          </w:tcPr>
          <w:p w14:paraId="04D8AFFB" w14:textId="77777777" w:rsidR="0033701D" w:rsidRDefault="0033701D">
            <w:r>
              <w:t>7</w:t>
            </w:r>
          </w:p>
        </w:tc>
        <w:tc>
          <w:tcPr>
            <w:tcW w:w="981" w:type="dxa"/>
          </w:tcPr>
          <w:p w14:paraId="07E3E636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4D0357AB" w14:textId="77777777" w:rsidR="0033701D" w:rsidRDefault="0033701D">
            <w:r>
              <w:t>Punjab Institute of Cardiology, Lahore</w:t>
            </w:r>
          </w:p>
        </w:tc>
        <w:tc>
          <w:tcPr>
            <w:tcW w:w="730" w:type="dxa"/>
          </w:tcPr>
          <w:p w14:paraId="144721DA" w14:textId="77777777" w:rsidR="0033701D" w:rsidRDefault="0033701D">
            <w:r>
              <w:t>Punjab</w:t>
            </w:r>
          </w:p>
        </w:tc>
      </w:tr>
      <w:tr w:rsidR="0033701D" w14:paraId="2578E1D4" w14:textId="77777777" w:rsidTr="0033701D">
        <w:tc>
          <w:tcPr>
            <w:tcW w:w="387" w:type="dxa"/>
          </w:tcPr>
          <w:p w14:paraId="44F6C537" w14:textId="77777777" w:rsidR="0033701D" w:rsidRDefault="0033701D">
            <w:r>
              <w:t>24</w:t>
            </w:r>
          </w:p>
        </w:tc>
        <w:tc>
          <w:tcPr>
            <w:tcW w:w="639" w:type="dxa"/>
          </w:tcPr>
          <w:p w14:paraId="058B0ED7" w14:textId="77777777" w:rsidR="0033701D" w:rsidRDefault="0033701D">
            <w:r>
              <w:t>2832</w:t>
            </w:r>
          </w:p>
        </w:tc>
        <w:tc>
          <w:tcPr>
            <w:tcW w:w="892" w:type="dxa"/>
          </w:tcPr>
          <w:p w14:paraId="42C4FE5C" w14:textId="77777777" w:rsidR="0033701D" w:rsidRDefault="0033701D">
            <w:proofErr w:type="spellStart"/>
            <w:r>
              <w:t>Umema</w:t>
            </w:r>
            <w:proofErr w:type="spellEnd"/>
            <w:r>
              <w:t xml:space="preserve"> Habib</w:t>
            </w:r>
          </w:p>
        </w:tc>
        <w:tc>
          <w:tcPr>
            <w:tcW w:w="653" w:type="dxa"/>
          </w:tcPr>
          <w:p w14:paraId="1A5EE85D" w14:textId="77777777" w:rsidR="0033701D" w:rsidRDefault="0033701D">
            <w:r>
              <w:t>97701-P</w:t>
            </w:r>
          </w:p>
        </w:tc>
        <w:tc>
          <w:tcPr>
            <w:tcW w:w="1015" w:type="dxa"/>
          </w:tcPr>
          <w:p w14:paraId="46050290" w14:textId="77777777" w:rsidR="0033701D" w:rsidRDefault="0033701D">
            <w:r>
              <w:t>Habib Akhtar Siddiqui</w:t>
            </w:r>
          </w:p>
        </w:tc>
        <w:tc>
          <w:tcPr>
            <w:tcW w:w="693" w:type="dxa"/>
          </w:tcPr>
          <w:p w14:paraId="494032CB" w14:textId="77777777" w:rsidR="0033701D" w:rsidRDefault="0033701D">
            <w:r>
              <w:t>62.3</w:t>
            </w:r>
          </w:p>
        </w:tc>
        <w:tc>
          <w:tcPr>
            <w:tcW w:w="695" w:type="dxa"/>
          </w:tcPr>
          <w:p w14:paraId="3EE95F7A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1A009AF9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2445F928" w14:textId="77777777" w:rsidR="0033701D" w:rsidRDefault="0033701D">
            <w:r>
              <w:t>Punjab Institute of Cardiology, Lahore</w:t>
            </w:r>
          </w:p>
        </w:tc>
        <w:tc>
          <w:tcPr>
            <w:tcW w:w="730" w:type="dxa"/>
          </w:tcPr>
          <w:p w14:paraId="2B743DF0" w14:textId="77777777" w:rsidR="0033701D" w:rsidRDefault="0033701D">
            <w:r>
              <w:t>Punjab</w:t>
            </w:r>
          </w:p>
        </w:tc>
      </w:tr>
      <w:tr w:rsidR="0033701D" w14:paraId="02483FAC" w14:textId="77777777" w:rsidTr="0033701D">
        <w:tc>
          <w:tcPr>
            <w:tcW w:w="387" w:type="dxa"/>
          </w:tcPr>
          <w:p w14:paraId="297C39FD" w14:textId="77777777" w:rsidR="0033701D" w:rsidRDefault="0033701D">
            <w:r>
              <w:t>25</w:t>
            </w:r>
          </w:p>
        </w:tc>
        <w:tc>
          <w:tcPr>
            <w:tcW w:w="639" w:type="dxa"/>
          </w:tcPr>
          <w:p w14:paraId="44B426B4" w14:textId="77777777" w:rsidR="0033701D" w:rsidRDefault="0033701D">
            <w:r>
              <w:t>7608</w:t>
            </w:r>
          </w:p>
        </w:tc>
        <w:tc>
          <w:tcPr>
            <w:tcW w:w="892" w:type="dxa"/>
          </w:tcPr>
          <w:p w14:paraId="4E3DB11D" w14:textId="77777777" w:rsidR="0033701D" w:rsidRDefault="0033701D">
            <w:r>
              <w:t xml:space="preserve">Hamid Arshad </w:t>
            </w:r>
            <w:proofErr w:type="spellStart"/>
            <w:r>
              <w:t>Chattha</w:t>
            </w:r>
            <w:proofErr w:type="spellEnd"/>
          </w:p>
        </w:tc>
        <w:tc>
          <w:tcPr>
            <w:tcW w:w="653" w:type="dxa"/>
          </w:tcPr>
          <w:p w14:paraId="2FC08AB1" w14:textId="77777777" w:rsidR="0033701D" w:rsidRDefault="0033701D">
            <w:r>
              <w:t>101077-P</w:t>
            </w:r>
          </w:p>
        </w:tc>
        <w:tc>
          <w:tcPr>
            <w:tcW w:w="1015" w:type="dxa"/>
          </w:tcPr>
          <w:p w14:paraId="08956406" w14:textId="77777777" w:rsidR="0033701D" w:rsidRDefault="0033701D">
            <w:r>
              <w:t>Muhammad Arshad</w:t>
            </w:r>
          </w:p>
        </w:tc>
        <w:tc>
          <w:tcPr>
            <w:tcW w:w="693" w:type="dxa"/>
          </w:tcPr>
          <w:p w14:paraId="662AE4BD" w14:textId="77777777" w:rsidR="0033701D" w:rsidRDefault="0033701D">
            <w:r>
              <w:t>62.065</w:t>
            </w:r>
          </w:p>
        </w:tc>
        <w:tc>
          <w:tcPr>
            <w:tcW w:w="695" w:type="dxa"/>
          </w:tcPr>
          <w:p w14:paraId="16960719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149AF4CB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17ADD7C1" w14:textId="77777777" w:rsidR="0033701D" w:rsidRDefault="0033701D">
            <w:r>
              <w:t>Punjab Institute of Cardiology, Lahore</w:t>
            </w:r>
          </w:p>
        </w:tc>
        <w:tc>
          <w:tcPr>
            <w:tcW w:w="730" w:type="dxa"/>
          </w:tcPr>
          <w:p w14:paraId="033ACFF3" w14:textId="77777777" w:rsidR="0033701D" w:rsidRDefault="0033701D">
            <w:r>
              <w:t>Punjab</w:t>
            </w:r>
          </w:p>
        </w:tc>
      </w:tr>
      <w:tr w:rsidR="0033701D" w14:paraId="010359D2" w14:textId="77777777" w:rsidTr="0033701D">
        <w:tc>
          <w:tcPr>
            <w:tcW w:w="387" w:type="dxa"/>
          </w:tcPr>
          <w:p w14:paraId="28BF6B47" w14:textId="77777777" w:rsidR="0033701D" w:rsidRDefault="0033701D">
            <w:r>
              <w:t>26</w:t>
            </w:r>
          </w:p>
        </w:tc>
        <w:tc>
          <w:tcPr>
            <w:tcW w:w="639" w:type="dxa"/>
          </w:tcPr>
          <w:p w14:paraId="76591264" w14:textId="77777777" w:rsidR="0033701D" w:rsidRDefault="0033701D">
            <w:r>
              <w:t>18350</w:t>
            </w:r>
          </w:p>
        </w:tc>
        <w:tc>
          <w:tcPr>
            <w:tcW w:w="892" w:type="dxa"/>
          </w:tcPr>
          <w:p w14:paraId="522381BC" w14:textId="77777777" w:rsidR="0033701D" w:rsidRDefault="0033701D">
            <w:r>
              <w:t>Saad Ahmad</w:t>
            </w:r>
          </w:p>
        </w:tc>
        <w:tc>
          <w:tcPr>
            <w:tcW w:w="653" w:type="dxa"/>
          </w:tcPr>
          <w:p w14:paraId="3734E96E" w14:textId="77777777" w:rsidR="0033701D" w:rsidRDefault="0033701D">
            <w:r>
              <w:t>94640-P</w:t>
            </w:r>
          </w:p>
        </w:tc>
        <w:tc>
          <w:tcPr>
            <w:tcW w:w="1015" w:type="dxa"/>
          </w:tcPr>
          <w:p w14:paraId="03EBFC87" w14:textId="77777777" w:rsidR="0033701D" w:rsidRDefault="0033701D">
            <w:r>
              <w:t>Zaheer Ahmad</w:t>
            </w:r>
          </w:p>
        </w:tc>
        <w:tc>
          <w:tcPr>
            <w:tcW w:w="693" w:type="dxa"/>
          </w:tcPr>
          <w:p w14:paraId="0F43792C" w14:textId="77777777" w:rsidR="0033701D" w:rsidRDefault="0033701D">
            <w:r>
              <w:t>60.78</w:t>
            </w:r>
          </w:p>
        </w:tc>
        <w:tc>
          <w:tcPr>
            <w:tcW w:w="695" w:type="dxa"/>
          </w:tcPr>
          <w:p w14:paraId="2A8C5451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648B7E44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5677E48C" w14:textId="77777777" w:rsidR="0033701D" w:rsidRDefault="0033701D">
            <w:r>
              <w:t>Punjab Institute of Cardiology, Lahore</w:t>
            </w:r>
          </w:p>
        </w:tc>
        <w:tc>
          <w:tcPr>
            <w:tcW w:w="730" w:type="dxa"/>
          </w:tcPr>
          <w:p w14:paraId="5087B3A3" w14:textId="77777777" w:rsidR="0033701D" w:rsidRDefault="0033701D">
            <w:r>
              <w:t>Punjab</w:t>
            </w:r>
          </w:p>
        </w:tc>
      </w:tr>
      <w:tr w:rsidR="0033701D" w14:paraId="2CAAAA7C" w14:textId="77777777" w:rsidTr="0033701D">
        <w:tc>
          <w:tcPr>
            <w:tcW w:w="387" w:type="dxa"/>
          </w:tcPr>
          <w:p w14:paraId="78998C73" w14:textId="77777777" w:rsidR="0033701D" w:rsidRDefault="0033701D">
            <w:r>
              <w:t>27</w:t>
            </w:r>
          </w:p>
        </w:tc>
        <w:tc>
          <w:tcPr>
            <w:tcW w:w="639" w:type="dxa"/>
          </w:tcPr>
          <w:p w14:paraId="13543B98" w14:textId="77777777" w:rsidR="0033701D" w:rsidRDefault="0033701D">
            <w:r>
              <w:t>5493</w:t>
            </w:r>
          </w:p>
        </w:tc>
        <w:tc>
          <w:tcPr>
            <w:tcW w:w="892" w:type="dxa"/>
          </w:tcPr>
          <w:p w14:paraId="217EDEE8" w14:textId="77777777" w:rsidR="0033701D" w:rsidRDefault="0033701D">
            <w:r>
              <w:t>Syed Sarmad Hussain</w:t>
            </w:r>
          </w:p>
        </w:tc>
        <w:tc>
          <w:tcPr>
            <w:tcW w:w="653" w:type="dxa"/>
          </w:tcPr>
          <w:p w14:paraId="1B3A35F6" w14:textId="77777777" w:rsidR="0033701D" w:rsidRDefault="0033701D">
            <w:r>
              <w:t>107480-P</w:t>
            </w:r>
          </w:p>
        </w:tc>
        <w:tc>
          <w:tcPr>
            <w:tcW w:w="1015" w:type="dxa"/>
          </w:tcPr>
          <w:p w14:paraId="2334E361" w14:textId="77777777" w:rsidR="0033701D" w:rsidRDefault="0033701D">
            <w:r>
              <w:t xml:space="preserve">Syed </w:t>
            </w:r>
            <w:proofErr w:type="spellStart"/>
            <w:r>
              <w:t>Jawwad</w:t>
            </w:r>
            <w:proofErr w:type="spellEnd"/>
            <w:r>
              <w:t xml:space="preserve"> Hussain</w:t>
            </w:r>
          </w:p>
        </w:tc>
        <w:tc>
          <w:tcPr>
            <w:tcW w:w="693" w:type="dxa"/>
          </w:tcPr>
          <w:p w14:paraId="3F03BEE1" w14:textId="77777777" w:rsidR="0033701D" w:rsidRDefault="0033701D">
            <w:r>
              <w:t>60.453333</w:t>
            </w:r>
          </w:p>
        </w:tc>
        <w:tc>
          <w:tcPr>
            <w:tcW w:w="695" w:type="dxa"/>
          </w:tcPr>
          <w:p w14:paraId="0DBE91E3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62EF6444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14E66464" w14:textId="77777777" w:rsidR="0033701D" w:rsidRDefault="0033701D">
            <w:r>
              <w:t>Punjab Institute of Cardiology, Lahore</w:t>
            </w:r>
          </w:p>
        </w:tc>
        <w:tc>
          <w:tcPr>
            <w:tcW w:w="730" w:type="dxa"/>
          </w:tcPr>
          <w:p w14:paraId="65A60214" w14:textId="77777777" w:rsidR="0033701D" w:rsidRDefault="0033701D">
            <w:r>
              <w:t>Punjab</w:t>
            </w:r>
          </w:p>
        </w:tc>
      </w:tr>
      <w:tr w:rsidR="0033701D" w14:paraId="17576B8A" w14:textId="77777777" w:rsidTr="0033701D">
        <w:tc>
          <w:tcPr>
            <w:tcW w:w="387" w:type="dxa"/>
          </w:tcPr>
          <w:p w14:paraId="2A5B1C22" w14:textId="77777777" w:rsidR="0033701D" w:rsidRDefault="0033701D">
            <w:r>
              <w:t>28</w:t>
            </w:r>
          </w:p>
        </w:tc>
        <w:tc>
          <w:tcPr>
            <w:tcW w:w="639" w:type="dxa"/>
          </w:tcPr>
          <w:p w14:paraId="0F4983D1" w14:textId="77777777" w:rsidR="0033701D" w:rsidRDefault="0033701D">
            <w:r>
              <w:t>6876</w:t>
            </w:r>
          </w:p>
        </w:tc>
        <w:tc>
          <w:tcPr>
            <w:tcW w:w="892" w:type="dxa"/>
          </w:tcPr>
          <w:p w14:paraId="1252918A" w14:textId="77777777" w:rsidR="0033701D" w:rsidRDefault="0033701D">
            <w:r>
              <w:t>Dr. Haseeb Ashraf</w:t>
            </w:r>
          </w:p>
        </w:tc>
        <w:tc>
          <w:tcPr>
            <w:tcW w:w="653" w:type="dxa"/>
          </w:tcPr>
          <w:p w14:paraId="04A61FD9" w14:textId="77777777" w:rsidR="0033701D" w:rsidRDefault="0033701D">
            <w:r>
              <w:t>98638-P</w:t>
            </w:r>
          </w:p>
        </w:tc>
        <w:tc>
          <w:tcPr>
            <w:tcW w:w="1015" w:type="dxa"/>
          </w:tcPr>
          <w:p w14:paraId="74206A99" w14:textId="77777777" w:rsidR="0033701D" w:rsidRDefault="0033701D">
            <w:r>
              <w:t>MUHAMMAD ASHRAF</w:t>
            </w:r>
          </w:p>
        </w:tc>
        <w:tc>
          <w:tcPr>
            <w:tcW w:w="693" w:type="dxa"/>
          </w:tcPr>
          <w:p w14:paraId="1AA65437" w14:textId="77777777" w:rsidR="0033701D" w:rsidRDefault="0033701D">
            <w:r>
              <w:t>60.1025</w:t>
            </w:r>
          </w:p>
        </w:tc>
        <w:tc>
          <w:tcPr>
            <w:tcW w:w="695" w:type="dxa"/>
          </w:tcPr>
          <w:p w14:paraId="79F9735B" w14:textId="77777777" w:rsidR="0033701D" w:rsidRDefault="0033701D">
            <w:r>
              <w:t>9</w:t>
            </w:r>
          </w:p>
        </w:tc>
        <w:tc>
          <w:tcPr>
            <w:tcW w:w="981" w:type="dxa"/>
          </w:tcPr>
          <w:p w14:paraId="71CB5ECB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220091F3" w14:textId="77777777" w:rsidR="0033701D" w:rsidRDefault="0033701D">
            <w:r>
              <w:t>Punjab Institute of Cardiology, Lahore</w:t>
            </w:r>
          </w:p>
        </w:tc>
        <w:tc>
          <w:tcPr>
            <w:tcW w:w="730" w:type="dxa"/>
          </w:tcPr>
          <w:p w14:paraId="0AEBE907" w14:textId="77777777" w:rsidR="0033701D" w:rsidRDefault="0033701D">
            <w:r>
              <w:t>Punjab</w:t>
            </w:r>
          </w:p>
        </w:tc>
      </w:tr>
      <w:tr w:rsidR="0033701D" w14:paraId="3B7C727C" w14:textId="77777777" w:rsidTr="0033701D">
        <w:tc>
          <w:tcPr>
            <w:tcW w:w="387" w:type="dxa"/>
          </w:tcPr>
          <w:p w14:paraId="0FC5573D" w14:textId="77777777" w:rsidR="0033701D" w:rsidRDefault="0033701D">
            <w:r>
              <w:t>29</w:t>
            </w:r>
          </w:p>
        </w:tc>
        <w:tc>
          <w:tcPr>
            <w:tcW w:w="639" w:type="dxa"/>
          </w:tcPr>
          <w:p w14:paraId="309AE37F" w14:textId="77777777" w:rsidR="0033701D" w:rsidRDefault="0033701D">
            <w:r>
              <w:t>4513</w:t>
            </w:r>
          </w:p>
        </w:tc>
        <w:tc>
          <w:tcPr>
            <w:tcW w:w="892" w:type="dxa"/>
          </w:tcPr>
          <w:p w14:paraId="4116432C" w14:textId="77777777" w:rsidR="0033701D" w:rsidRDefault="0033701D">
            <w:r>
              <w:t>Mudassar Maqbool</w:t>
            </w:r>
          </w:p>
        </w:tc>
        <w:tc>
          <w:tcPr>
            <w:tcW w:w="653" w:type="dxa"/>
          </w:tcPr>
          <w:p w14:paraId="0E1BC621" w14:textId="77777777" w:rsidR="0033701D" w:rsidRDefault="0033701D">
            <w:r>
              <w:t>95338-p</w:t>
            </w:r>
          </w:p>
        </w:tc>
        <w:tc>
          <w:tcPr>
            <w:tcW w:w="1015" w:type="dxa"/>
          </w:tcPr>
          <w:p w14:paraId="5A8C9CFB" w14:textId="77777777" w:rsidR="0033701D" w:rsidRDefault="0033701D">
            <w:r>
              <w:t>Maqbool Ahmad</w:t>
            </w:r>
          </w:p>
        </w:tc>
        <w:tc>
          <w:tcPr>
            <w:tcW w:w="693" w:type="dxa"/>
          </w:tcPr>
          <w:p w14:paraId="5F6F1D7A" w14:textId="77777777" w:rsidR="0033701D" w:rsidRDefault="0033701D">
            <w:r>
              <w:t>59.983333</w:t>
            </w:r>
          </w:p>
        </w:tc>
        <w:tc>
          <w:tcPr>
            <w:tcW w:w="695" w:type="dxa"/>
          </w:tcPr>
          <w:p w14:paraId="44CAB86C" w14:textId="77777777" w:rsidR="0033701D" w:rsidRDefault="0033701D">
            <w:r>
              <w:t>4</w:t>
            </w:r>
          </w:p>
        </w:tc>
        <w:tc>
          <w:tcPr>
            <w:tcW w:w="981" w:type="dxa"/>
          </w:tcPr>
          <w:p w14:paraId="3011DEAD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38986BB7" w14:textId="77777777" w:rsidR="0033701D" w:rsidRDefault="0033701D">
            <w:r>
              <w:t>Punjab Institute of Cardiology, Lahore</w:t>
            </w:r>
          </w:p>
        </w:tc>
        <w:tc>
          <w:tcPr>
            <w:tcW w:w="730" w:type="dxa"/>
          </w:tcPr>
          <w:p w14:paraId="4A690F4A" w14:textId="77777777" w:rsidR="0033701D" w:rsidRDefault="0033701D">
            <w:r>
              <w:t>Punjab</w:t>
            </w:r>
          </w:p>
        </w:tc>
      </w:tr>
      <w:tr w:rsidR="0033701D" w14:paraId="6B432F11" w14:textId="77777777" w:rsidTr="0033701D">
        <w:tc>
          <w:tcPr>
            <w:tcW w:w="387" w:type="dxa"/>
          </w:tcPr>
          <w:p w14:paraId="3040C867" w14:textId="77777777" w:rsidR="0033701D" w:rsidRDefault="0033701D">
            <w:r>
              <w:t>30</w:t>
            </w:r>
          </w:p>
        </w:tc>
        <w:tc>
          <w:tcPr>
            <w:tcW w:w="639" w:type="dxa"/>
          </w:tcPr>
          <w:p w14:paraId="402F9FD8" w14:textId="77777777" w:rsidR="0033701D" w:rsidRDefault="0033701D">
            <w:r>
              <w:t>7498</w:t>
            </w:r>
          </w:p>
        </w:tc>
        <w:tc>
          <w:tcPr>
            <w:tcW w:w="892" w:type="dxa"/>
          </w:tcPr>
          <w:p w14:paraId="7E13F3BD" w14:textId="77777777" w:rsidR="0033701D" w:rsidRDefault="0033701D">
            <w:proofErr w:type="spellStart"/>
            <w:r>
              <w:t>Atifshahzad</w:t>
            </w:r>
            <w:proofErr w:type="spellEnd"/>
          </w:p>
        </w:tc>
        <w:tc>
          <w:tcPr>
            <w:tcW w:w="653" w:type="dxa"/>
          </w:tcPr>
          <w:p w14:paraId="5E7A9B6F" w14:textId="77777777" w:rsidR="0033701D" w:rsidRDefault="0033701D">
            <w:r>
              <w:t>93936-p</w:t>
            </w:r>
          </w:p>
        </w:tc>
        <w:tc>
          <w:tcPr>
            <w:tcW w:w="1015" w:type="dxa"/>
          </w:tcPr>
          <w:p w14:paraId="20A9E23E" w14:textId="77777777" w:rsidR="0033701D" w:rsidRDefault="0033701D">
            <w:r>
              <w:t xml:space="preserve">Muhammad </w:t>
            </w:r>
            <w:proofErr w:type="spellStart"/>
            <w:r>
              <w:t>Mansha</w:t>
            </w:r>
            <w:proofErr w:type="spellEnd"/>
          </w:p>
        </w:tc>
        <w:tc>
          <w:tcPr>
            <w:tcW w:w="693" w:type="dxa"/>
          </w:tcPr>
          <w:p w14:paraId="30593419" w14:textId="77777777" w:rsidR="0033701D" w:rsidRDefault="0033701D">
            <w:r>
              <w:t>59.839167</w:t>
            </w:r>
          </w:p>
        </w:tc>
        <w:tc>
          <w:tcPr>
            <w:tcW w:w="695" w:type="dxa"/>
          </w:tcPr>
          <w:p w14:paraId="6930792C" w14:textId="77777777" w:rsidR="0033701D" w:rsidRDefault="0033701D">
            <w:r>
              <w:t>9</w:t>
            </w:r>
          </w:p>
        </w:tc>
        <w:tc>
          <w:tcPr>
            <w:tcW w:w="981" w:type="dxa"/>
          </w:tcPr>
          <w:p w14:paraId="03A581E0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7F742FA2" w14:textId="77777777" w:rsidR="0033701D" w:rsidRDefault="0033701D">
            <w:r>
              <w:t xml:space="preserve">Punjab Institute of </w:t>
            </w:r>
            <w:r>
              <w:lastRenderedPageBreak/>
              <w:t>Cardiology, Lahore</w:t>
            </w:r>
          </w:p>
        </w:tc>
        <w:tc>
          <w:tcPr>
            <w:tcW w:w="730" w:type="dxa"/>
          </w:tcPr>
          <w:p w14:paraId="27546213" w14:textId="77777777" w:rsidR="0033701D" w:rsidRDefault="0033701D">
            <w:r>
              <w:lastRenderedPageBreak/>
              <w:t>Punjab</w:t>
            </w:r>
          </w:p>
        </w:tc>
      </w:tr>
      <w:tr w:rsidR="0033701D" w14:paraId="0CFC7635" w14:textId="77777777" w:rsidTr="0033701D">
        <w:tc>
          <w:tcPr>
            <w:tcW w:w="387" w:type="dxa"/>
          </w:tcPr>
          <w:p w14:paraId="0B7199E9" w14:textId="77777777" w:rsidR="0033701D" w:rsidRDefault="0033701D">
            <w:r>
              <w:t>31</w:t>
            </w:r>
          </w:p>
        </w:tc>
        <w:tc>
          <w:tcPr>
            <w:tcW w:w="639" w:type="dxa"/>
          </w:tcPr>
          <w:p w14:paraId="0692AA5D" w14:textId="77777777" w:rsidR="0033701D" w:rsidRDefault="0033701D">
            <w:r>
              <w:t>17525</w:t>
            </w:r>
          </w:p>
        </w:tc>
        <w:tc>
          <w:tcPr>
            <w:tcW w:w="892" w:type="dxa"/>
          </w:tcPr>
          <w:p w14:paraId="439E5860" w14:textId="77777777" w:rsidR="0033701D" w:rsidRDefault="0033701D">
            <w:r>
              <w:t>Noman Khalid</w:t>
            </w:r>
          </w:p>
        </w:tc>
        <w:tc>
          <w:tcPr>
            <w:tcW w:w="653" w:type="dxa"/>
          </w:tcPr>
          <w:p w14:paraId="2CB12342" w14:textId="77777777" w:rsidR="0033701D" w:rsidRDefault="0033701D">
            <w:r>
              <w:t xml:space="preserve">80613-p </w:t>
            </w:r>
          </w:p>
        </w:tc>
        <w:tc>
          <w:tcPr>
            <w:tcW w:w="1015" w:type="dxa"/>
          </w:tcPr>
          <w:p w14:paraId="22A2604A" w14:textId="77777777" w:rsidR="0033701D" w:rsidRDefault="0033701D">
            <w:r>
              <w:t>Muhammad Khalid</w:t>
            </w:r>
          </w:p>
        </w:tc>
        <w:tc>
          <w:tcPr>
            <w:tcW w:w="693" w:type="dxa"/>
          </w:tcPr>
          <w:p w14:paraId="4A54AB08" w14:textId="77777777" w:rsidR="0033701D" w:rsidRDefault="0033701D">
            <w:r>
              <w:t>59.42</w:t>
            </w:r>
          </w:p>
        </w:tc>
        <w:tc>
          <w:tcPr>
            <w:tcW w:w="695" w:type="dxa"/>
          </w:tcPr>
          <w:p w14:paraId="2D323BEE" w14:textId="77777777" w:rsidR="0033701D" w:rsidRDefault="0033701D">
            <w:r>
              <w:t>7</w:t>
            </w:r>
          </w:p>
        </w:tc>
        <w:tc>
          <w:tcPr>
            <w:tcW w:w="981" w:type="dxa"/>
          </w:tcPr>
          <w:p w14:paraId="7B31F41F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466F4139" w14:textId="77777777" w:rsidR="0033701D" w:rsidRDefault="0033701D">
            <w:r>
              <w:t>Punjab Institute of Cardiology, Lahore</w:t>
            </w:r>
          </w:p>
        </w:tc>
        <w:tc>
          <w:tcPr>
            <w:tcW w:w="730" w:type="dxa"/>
          </w:tcPr>
          <w:p w14:paraId="3525FA34" w14:textId="77777777" w:rsidR="0033701D" w:rsidRDefault="0033701D">
            <w:r>
              <w:t>Punjab</w:t>
            </w:r>
          </w:p>
        </w:tc>
      </w:tr>
      <w:tr w:rsidR="0033701D" w14:paraId="5B13BF68" w14:textId="77777777" w:rsidTr="0033701D">
        <w:tc>
          <w:tcPr>
            <w:tcW w:w="387" w:type="dxa"/>
          </w:tcPr>
          <w:p w14:paraId="4C4F9683" w14:textId="77777777" w:rsidR="0033701D" w:rsidRDefault="0033701D">
            <w:r>
              <w:t>32</w:t>
            </w:r>
          </w:p>
        </w:tc>
        <w:tc>
          <w:tcPr>
            <w:tcW w:w="639" w:type="dxa"/>
          </w:tcPr>
          <w:p w14:paraId="7D955FC7" w14:textId="77777777" w:rsidR="0033701D" w:rsidRDefault="0033701D">
            <w:r>
              <w:t>16194</w:t>
            </w:r>
          </w:p>
        </w:tc>
        <w:tc>
          <w:tcPr>
            <w:tcW w:w="892" w:type="dxa"/>
          </w:tcPr>
          <w:p w14:paraId="66884F6D" w14:textId="77777777" w:rsidR="0033701D" w:rsidRDefault="0033701D">
            <w:r>
              <w:t>Salman Shahbaz</w:t>
            </w:r>
          </w:p>
        </w:tc>
        <w:tc>
          <w:tcPr>
            <w:tcW w:w="653" w:type="dxa"/>
          </w:tcPr>
          <w:p w14:paraId="165BE570" w14:textId="77777777" w:rsidR="0033701D" w:rsidRDefault="0033701D">
            <w:r>
              <w:t>97553-P</w:t>
            </w:r>
          </w:p>
        </w:tc>
        <w:tc>
          <w:tcPr>
            <w:tcW w:w="1015" w:type="dxa"/>
          </w:tcPr>
          <w:p w14:paraId="5E7DAF2F" w14:textId="77777777" w:rsidR="0033701D" w:rsidRDefault="0033701D">
            <w:r>
              <w:t>Muhammad Shahbaz</w:t>
            </w:r>
          </w:p>
        </w:tc>
        <w:tc>
          <w:tcPr>
            <w:tcW w:w="693" w:type="dxa"/>
          </w:tcPr>
          <w:p w14:paraId="16B69271" w14:textId="77777777" w:rsidR="0033701D" w:rsidRDefault="0033701D">
            <w:r>
              <w:t>59.329167</w:t>
            </w:r>
          </w:p>
        </w:tc>
        <w:tc>
          <w:tcPr>
            <w:tcW w:w="695" w:type="dxa"/>
          </w:tcPr>
          <w:p w14:paraId="751CAFE5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6894E2E5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32D14B07" w14:textId="77777777" w:rsidR="0033701D" w:rsidRDefault="0033701D">
            <w:r>
              <w:t>Punjab Institute of Cardiology, Lahore</w:t>
            </w:r>
          </w:p>
        </w:tc>
        <w:tc>
          <w:tcPr>
            <w:tcW w:w="730" w:type="dxa"/>
          </w:tcPr>
          <w:p w14:paraId="22380B3C" w14:textId="77777777" w:rsidR="0033701D" w:rsidRDefault="0033701D">
            <w:r>
              <w:t>Punjab</w:t>
            </w:r>
          </w:p>
        </w:tc>
      </w:tr>
      <w:tr w:rsidR="0033701D" w14:paraId="449DB638" w14:textId="77777777" w:rsidTr="0033701D">
        <w:tc>
          <w:tcPr>
            <w:tcW w:w="387" w:type="dxa"/>
          </w:tcPr>
          <w:p w14:paraId="1FA2E4FB" w14:textId="77777777" w:rsidR="0033701D" w:rsidRDefault="0033701D">
            <w:r>
              <w:t>33</w:t>
            </w:r>
          </w:p>
        </w:tc>
        <w:tc>
          <w:tcPr>
            <w:tcW w:w="639" w:type="dxa"/>
          </w:tcPr>
          <w:p w14:paraId="5A4E58E9" w14:textId="77777777" w:rsidR="0033701D" w:rsidRDefault="0033701D">
            <w:r>
              <w:t>2993</w:t>
            </w:r>
          </w:p>
        </w:tc>
        <w:tc>
          <w:tcPr>
            <w:tcW w:w="892" w:type="dxa"/>
          </w:tcPr>
          <w:p w14:paraId="0AB5BE49" w14:textId="77777777" w:rsidR="0033701D" w:rsidRDefault="0033701D">
            <w:proofErr w:type="spellStart"/>
            <w:r>
              <w:t>Iqra</w:t>
            </w:r>
            <w:proofErr w:type="spellEnd"/>
            <w:r>
              <w:t xml:space="preserve"> Zaheer</w:t>
            </w:r>
          </w:p>
        </w:tc>
        <w:tc>
          <w:tcPr>
            <w:tcW w:w="653" w:type="dxa"/>
          </w:tcPr>
          <w:p w14:paraId="7951AF9D" w14:textId="77777777" w:rsidR="0033701D" w:rsidRDefault="0033701D">
            <w:r>
              <w:t>91820-P</w:t>
            </w:r>
          </w:p>
        </w:tc>
        <w:tc>
          <w:tcPr>
            <w:tcW w:w="1015" w:type="dxa"/>
          </w:tcPr>
          <w:p w14:paraId="4DCB039C" w14:textId="77777777" w:rsidR="0033701D" w:rsidRDefault="0033701D">
            <w:r>
              <w:t>Zaheer Ahmed</w:t>
            </w:r>
          </w:p>
        </w:tc>
        <w:tc>
          <w:tcPr>
            <w:tcW w:w="693" w:type="dxa"/>
          </w:tcPr>
          <w:p w14:paraId="00564EF8" w14:textId="77777777" w:rsidR="0033701D" w:rsidRDefault="0033701D">
            <w:r>
              <w:t>61.6175</w:t>
            </w:r>
          </w:p>
        </w:tc>
        <w:tc>
          <w:tcPr>
            <w:tcW w:w="695" w:type="dxa"/>
          </w:tcPr>
          <w:p w14:paraId="0A2024AA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0E2B3374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2A6192A5" w14:textId="77777777" w:rsidR="0033701D" w:rsidRDefault="0033701D">
            <w:r>
              <w:t xml:space="preserve">Rawalpindi Institute of </w:t>
            </w:r>
            <w:proofErr w:type="gramStart"/>
            <w:r>
              <w:t>Cardiology ,</w:t>
            </w:r>
            <w:proofErr w:type="gramEnd"/>
            <w:r>
              <w:t xml:space="preserve"> Rawalpindi</w:t>
            </w:r>
          </w:p>
        </w:tc>
        <w:tc>
          <w:tcPr>
            <w:tcW w:w="730" w:type="dxa"/>
          </w:tcPr>
          <w:p w14:paraId="7C43804B" w14:textId="77777777" w:rsidR="0033701D" w:rsidRDefault="0033701D">
            <w:r>
              <w:t>Punjab</w:t>
            </w:r>
          </w:p>
        </w:tc>
      </w:tr>
      <w:tr w:rsidR="0033701D" w14:paraId="26A08FFC" w14:textId="77777777" w:rsidTr="0033701D">
        <w:tc>
          <w:tcPr>
            <w:tcW w:w="387" w:type="dxa"/>
          </w:tcPr>
          <w:p w14:paraId="7164530A" w14:textId="77777777" w:rsidR="0033701D" w:rsidRDefault="0033701D">
            <w:r>
              <w:t>34</w:t>
            </w:r>
          </w:p>
        </w:tc>
        <w:tc>
          <w:tcPr>
            <w:tcW w:w="639" w:type="dxa"/>
          </w:tcPr>
          <w:p w14:paraId="7113D70C" w14:textId="77777777" w:rsidR="0033701D" w:rsidRDefault="0033701D">
            <w:r>
              <w:t>17762</w:t>
            </w:r>
          </w:p>
        </w:tc>
        <w:tc>
          <w:tcPr>
            <w:tcW w:w="892" w:type="dxa"/>
          </w:tcPr>
          <w:p w14:paraId="212DEDEF" w14:textId="77777777" w:rsidR="0033701D" w:rsidRDefault="0033701D">
            <w:r>
              <w:t>Jalil Aftab</w:t>
            </w:r>
          </w:p>
        </w:tc>
        <w:tc>
          <w:tcPr>
            <w:tcW w:w="653" w:type="dxa"/>
          </w:tcPr>
          <w:p w14:paraId="7A0DA5FD" w14:textId="77777777" w:rsidR="0033701D" w:rsidRDefault="0033701D">
            <w:r>
              <w:t>95981-p</w:t>
            </w:r>
          </w:p>
        </w:tc>
        <w:tc>
          <w:tcPr>
            <w:tcW w:w="1015" w:type="dxa"/>
          </w:tcPr>
          <w:p w14:paraId="78A5D5A4" w14:textId="77777777" w:rsidR="0033701D" w:rsidRDefault="0033701D">
            <w:r>
              <w:t xml:space="preserve">Muhammad </w:t>
            </w:r>
            <w:proofErr w:type="spellStart"/>
            <w:r>
              <w:t>aftab</w:t>
            </w:r>
            <w:proofErr w:type="spellEnd"/>
          </w:p>
        </w:tc>
        <w:tc>
          <w:tcPr>
            <w:tcW w:w="693" w:type="dxa"/>
          </w:tcPr>
          <w:p w14:paraId="0D01E2CD" w14:textId="77777777" w:rsidR="0033701D" w:rsidRDefault="0033701D">
            <w:r>
              <w:t>60.069167</w:t>
            </w:r>
          </w:p>
        </w:tc>
        <w:tc>
          <w:tcPr>
            <w:tcW w:w="695" w:type="dxa"/>
          </w:tcPr>
          <w:p w14:paraId="1C668D72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254D0005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16067CBC" w14:textId="77777777" w:rsidR="0033701D" w:rsidRDefault="0033701D">
            <w:r>
              <w:t xml:space="preserve">Rawalpindi Institute of </w:t>
            </w:r>
            <w:proofErr w:type="gramStart"/>
            <w:r>
              <w:t>Cardiology ,</w:t>
            </w:r>
            <w:proofErr w:type="gramEnd"/>
            <w:r>
              <w:t xml:space="preserve"> Rawalpindi</w:t>
            </w:r>
          </w:p>
        </w:tc>
        <w:tc>
          <w:tcPr>
            <w:tcW w:w="730" w:type="dxa"/>
          </w:tcPr>
          <w:p w14:paraId="11EC05A0" w14:textId="77777777" w:rsidR="0033701D" w:rsidRDefault="0033701D">
            <w:r>
              <w:t>Punjab</w:t>
            </w:r>
          </w:p>
        </w:tc>
      </w:tr>
      <w:tr w:rsidR="0033701D" w14:paraId="1734A0CB" w14:textId="77777777" w:rsidTr="0033701D">
        <w:tc>
          <w:tcPr>
            <w:tcW w:w="387" w:type="dxa"/>
          </w:tcPr>
          <w:p w14:paraId="78C08D9C" w14:textId="77777777" w:rsidR="0033701D" w:rsidRDefault="0033701D">
            <w:r>
              <w:t>35</w:t>
            </w:r>
          </w:p>
        </w:tc>
        <w:tc>
          <w:tcPr>
            <w:tcW w:w="639" w:type="dxa"/>
          </w:tcPr>
          <w:p w14:paraId="2E894DC3" w14:textId="77777777" w:rsidR="0033701D" w:rsidRDefault="0033701D">
            <w:r>
              <w:t>17630</w:t>
            </w:r>
          </w:p>
        </w:tc>
        <w:tc>
          <w:tcPr>
            <w:tcW w:w="892" w:type="dxa"/>
          </w:tcPr>
          <w:p w14:paraId="6478F952" w14:textId="77777777" w:rsidR="0033701D" w:rsidRDefault="0033701D">
            <w:r>
              <w:t>Bilal Ahmad</w:t>
            </w:r>
          </w:p>
        </w:tc>
        <w:tc>
          <w:tcPr>
            <w:tcW w:w="653" w:type="dxa"/>
          </w:tcPr>
          <w:p w14:paraId="1001A392" w14:textId="77777777" w:rsidR="0033701D" w:rsidRDefault="0033701D">
            <w:r>
              <w:t>93858-p</w:t>
            </w:r>
          </w:p>
        </w:tc>
        <w:tc>
          <w:tcPr>
            <w:tcW w:w="1015" w:type="dxa"/>
          </w:tcPr>
          <w:p w14:paraId="29ECD748" w14:textId="77777777" w:rsidR="0033701D" w:rsidRDefault="0033701D">
            <w:proofErr w:type="spellStart"/>
            <w:r>
              <w:t>Changaiz</w:t>
            </w:r>
            <w:proofErr w:type="spellEnd"/>
            <w:r>
              <w:t xml:space="preserve"> khan</w:t>
            </w:r>
          </w:p>
        </w:tc>
        <w:tc>
          <w:tcPr>
            <w:tcW w:w="693" w:type="dxa"/>
          </w:tcPr>
          <w:p w14:paraId="7E0BA451" w14:textId="77777777" w:rsidR="0033701D" w:rsidRDefault="0033701D">
            <w:r>
              <w:t>59.85</w:t>
            </w:r>
          </w:p>
        </w:tc>
        <w:tc>
          <w:tcPr>
            <w:tcW w:w="695" w:type="dxa"/>
          </w:tcPr>
          <w:p w14:paraId="1FABBC5A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1A65852A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43B26623" w14:textId="77777777" w:rsidR="0033701D" w:rsidRDefault="0033701D">
            <w:r>
              <w:t xml:space="preserve">Rawalpindi Institute of </w:t>
            </w:r>
            <w:proofErr w:type="gramStart"/>
            <w:r>
              <w:t>Cardiology ,</w:t>
            </w:r>
            <w:proofErr w:type="gramEnd"/>
            <w:r>
              <w:t xml:space="preserve"> Rawalpindi</w:t>
            </w:r>
          </w:p>
        </w:tc>
        <w:tc>
          <w:tcPr>
            <w:tcW w:w="730" w:type="dxa"/>
          </w:tcPr>
          <w:p w14:paraId="2E052A4D" w14:textId="77777777" w:rsidR="0033701D" w:rsidRDefault="0033701D">
            <w:r>
              <w:t>Punjab</w:t>
            </w:r>
          </w:p>
        </w:tc>
      </w:tr>
      <w:tr w:rsidR="0033701D" w14:paraId="63BAA73A" w14:textId="77777777" w:rsidTr="0033701D">
        <w:tc>
          <w:tcPr>
            <w:tcW w:w="387" w:type="dxa"/>
          </w:tcPr>
          <w:p w14:paraId="590956E6" w14:textId="77777777" w:rsidR="0033701D" w:rsidRDefault="0033701D">
            <w:r>
              <w:t>36</w:t>
            </w:r>
          </w:p>
        </w:tc>
        <w:tc>
          <w:tcPr>
            <w:tcW w:w="639" w:type="dxa"/>
          </w:tcPr>
          <w:p w14:paraId="137AB3D7" w14:textId="77777777" w:rsidR="0033701D" w:rsidRDefault="0033701D">
            <w:r>
              <w:t>18893</w:t>
            </w:r>
          </w:p>
        </w:tc>
        <w:tc>
          <w:tcPr>
            <w:tcW w:w="892" w:type="dxa"/>
          </w:tcPr>
          <w:p w14:paraId="6551EF35" w14:textId="77777777" w:rsidR="0033701D" w:rsidRDefault="0033701D">
            <w:proofErr w:type="spellStart"/>
            <w:r>
              <w:t>Ayzaz</w:t>
            </w:r>
            <w:proofErr w:type="spellEnd"/>
            <w:r>
              <w:t xml:space="preserve"> Ismail</w:t>
            </w:r>
          </w:p>
        </w:tc>
        <w:tc>
          <w:tcPr>
            <w:tcW w:w="653" w:type="dxa"/>
          </w:tcPr>
          <w:p w14:paraId="1352B5A0" w14:textId="77777777" w:rsidR="0033701D" w:rsidRDefault="0033701D">
            <w:r>
              <w:t>108477-P</w:t>
            </w:r>
          </w:p>
        </w:tc>
        <w:tc>
          <w:tcPr>
            <w:tcW w:w="1015" w:type="dxa"/>
          </w:tcPr>
          <w:p w14:paraId="670E67C8" w14:textId="77777777" w:rsidR="0033701D" w:rsidRDefault="0033701D">
            <w:r>
              <w:t>Muhammad Ismail</w:t>
            </w:r>
          </w:p>
        </w:tc>
        <w:tc>
          <w:tcPr>
            <w:tcW w:w="693" w:type="dxa"/>
          </w:tcPr>
          <w:p w14:paraId="2EB04763" w14:textId="77777777" w:rsidR="0033701D" w:rsidRDefault="0033701D">
            <w:r>
              <w:t>57.70695</w:t>
            </w:r>
          </w:p>
        </w:tc>
        <w:tc>
          <w:tcPr>
            <w:tcW w:w="695" w:type="dxa"/>
          </w:tcPr>
          <w:p w14:paraId="3BAF71BD" w14:textId="77777777" w:rsidR="0033701D" w:rsidRDefault="0033701D">
            <w:r>
              <w:t>5</w:t>
            </w:r>
          </w:p>
        </w:tc>
        <w:tc>
          <w:tcPr>
            <w:tcW w:w="981" w:type="dxa"/>
          </w:tcPr>
          <w:p w14:paraId="54AB3228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46B001D8" w14:textId="77777777" w:rsidR="0033701D" w:rsidRDefault="0033701D">
            <w:r>
              <w:t>Sahiwal Teaching Hospital, Sahiwal</w:t>
            </w:r>
          </w:p>
        </w:tc>
        <w:tc>
          <w:tcPr>
            <w:tcW w:w="730" w:type="dxa"/>
          </w:tcPr>
          <w:p w14:paraId="6943A916" w14:textId="77777777" w:rsidR="0033701D" w:rsidRDefault="0033701D">
            <w:r>
              <w:t>Punjab</w:t>
            </w:r>
          </w:p>
        </w:tc>
      </w:tr>
      <w:tr w:rsidR="0033701D" w14:paraId="4E3767CF" w14:textId="77777777" w:rsidTr="0033701D">
        <w:tc>
          <w:tcPr>
            <w:tcW w:w="387" w:type="dxa"/>
          </w:tcPr>
          <w:p w14:paraId="0AAE4E0A" w14:textId="77777777" w:rsidR="0033701D" w:rsidRDefault="0033701D">
            <w:r>
              <w:t>37</w:t>
            </w:r>
          </w:p>
        </w:tc>
        <w:tc>
          <w:tcPr>
            <w:tcW w:w="639" w:type="dxa"/>
          </w:tcPr>
          <w:p w14:paraId="502DF5BD" w14:textId="77777777" w:rsidR="0033701D" w:rsidRDefault="0033701D">
            <w:r>
              <w:t>7950</w:t>
            </w:r>
          </w:p>
        </w:tc>
        <w:tc>
          <w:tcPr>
            <w:tcW w:w="892" w:type="dxa"/>
          </w:tcPr>
          <w:p w14:paraId="0E392197" w14:textId="77777777" w:rsidR="0033701D" w:rsidRDefault="0033701D">
            <w:proofErr w:type="spellStart"/>
            <w:r>
              <w:t>Asad</w:t>
            </w:r>
            <w:proofErr w:type="spellEnd"/>
            <w:r>
              <w:t xml:space="preserve"> Mahmood</w:t>
            </w:r>
          </w:p>
        </w:tc>
        <w:tc>
          <w:tcPr>
            <w:tcW w:w="653" w:type="dxa"/>
          </w:tcPr>
          <w:p w14:paraId="40CA4DBC" w14:textId="77777777" w:rsidR="0033701D" w:rsidRDefault="0033701D">
            <w:r>
              <w:t>100074-P</w:t>
            </w:r>
          </w:p>
        </w:tc>
        <w:tc>
          <w:tcPr>
            <w:tcW w:w="1015" w:type="dxa"/>
          </w:tcPr>
          <w:p w14:paraId="2C1501C3" w14:textId="77777777" w:rsidR="0033701D" w:rsidRDefault="0033701D">
            <w:r>
              <w:t>Fazal Mahmood</w:t>
            </w:r>
          </w:p>
        </w:tc>
        <w:tc>
          <w:tcPr>
            <w:tcW w:w="693" w:type="dxa"/>
          </w:tcPr>
          <w:p w14:paraId="3CF14EDC" w14:textId="77777777" w:rsidR="0033701D" w:rsidRDefault="0033701D">
            <w:r>
              <w:t>58.73234</w:t>
            </w:r>
          </w:p>
        </w:tc>
        <w:tc>
          <w:tcPr>
            <w:tcW w:w="695" w:type="dxa"/>
          </w:tcPr>
          <w:p w14:paraId="106B3088" w14:textId="77777777" w:rsidR="0033701D" w:rsidRDefault="0033701D">
            <w:r>
              <w:t>304</w:t>
            </w:r>
          </w:p>
        </w:tc>
        <w:tc>
          <w:tcPr>
            <w:tcW w:w="981" w:type="dxa"/>
          </w:tcPr>
          <w:p w14:paraId="7B318661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35FD2130" w14:textId="77777777" w:rsidR="0033701D" w:rsidRDefault="0033701D">
            <w:r>
              <w:t>Sir Ganga Ram Hospital</w:t>
            </w:r>
            <w:r>
              <w:lastRenderedPageBreak/>
              <w:t>, Lahore</w:t>
            </w:r>
          </w:p>
        </w:tc>
        <w:tc>
          <w:tcPr>
            <w:tcW w:w="730" w:type="dxa"/>
          </w:tcPr>
          <w:p w14:paraId="4AEF0248" w14:textId="77777777" w:rsidR="0033701D" w:rsidRDefault="0033701D">
            <w:r>
              <w:lastRenderedPageBreak/>
              <w:t>Punjab</w:t>
            </w:r>
          </w:p>
        </w:tc>
      </w:tr>
      <w:tr w:rsidR="0033701D" w14:paraId="13C62EE1" w14:textId="77777777" w:rsidTr="0033701D">
        <w:tc>
          <w:tcPr>
            <w:tcW w:w="387" w:type="dxa"/>
          </w:tcPr>
          <w:p w14:paraId="3E96605E" w14:textId="77777777" w:rsidR="0033701D" w:rsidRDefault="0033701D">
            <w:r>
              <w:t>38</w:t>
            </w:r>
          </w:p>
        </w:tc>
        <w:tc>
          <w:tcPr>
            <w:tcW w:w="639" w:type="dxa"/>
          </w:tcPr>
          <w:p w14:paraId="1E4B7AD3" w14:textId="77777777" w:rsidR="0033701D" w:rsidRDefault="0033701D">
            <w:r>
              <w:t>17684</w:t>
            </w:r>
          </w:p>
        </w:tc>
        <w:tc>
          <w:tcPr>
            <w:tcW w:w="892" w:type="dxa"/>
          </w:tcPr>
          <w:p w14:paraId="50B3BA62" w14:textId="77777777" w:rsidR="0033701D" w:rsidRDefault="0033701D">
            <w:r>
              <w:t>Qamar Aslam</w:t>
            </w:r>
          </w:p>
        </w:tc>
        <w:tc>
          <w:tcPr>
            <w:tcW w:w="653" w:type="dxa"/>
          </w:tcPr>
          <w:p w14:paraId="1A021141" w14:textId="77777777" w:rsidR="0033701D" w:rsidRDefault="0033701D">
            <w:r>
              <w:t>84431-P</w:t>
            </w:r>
          </w:p>
        </w:tc>
        <w:tc>
          <w:tcPr>
            <w:tcW w:w="1015" w:type="dxa"/>
          </w:tcPr>
          <w:p w14:paraId="5C5CA14F" w14:textId="77777777" w:rsidR="0033701D" w:rsidRDefault="0033701D">
            <w:proofErr w:type="spellStart"/>
            <w:r>
              <w:t>MuhammadAslam</w:t>
            </w:r>
            <w:proofErr w:type="spellEnd"/>
          </w:p>
        </w:tc>
        <w:tc>
          <w:tcPr>
            <w:tcW w:w="693" w:type="dxa"/>
          </w:tcPr>
          <w:p w14:paraId="68A54477" w14:textId="77777777" w:rsidR="0033701D" w:rsidRDefault="0033701D">
            <w:r>
              <w:t>60.720833</w:t>
            </w:r>
          </w:p>
        </w:tc>
        <w:tc>
          <w:tcPr>
            <w:tcW w:w="695" w:type="dxa"/>
          </w:tcPr>
          <w:p w14:paraId="2740713C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6E44C2C4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5EF0CD57" w14:textId="77777777" w:rsidR="0033701D" w:rsidRDefault="0033701D">
            <w:r>
              <w:t>SZ Hospital, Rahim Yar Khan</w:t>
            </w:r>
          </w:p>
        </w:tc>
        <w:tc>
          <w:tcPr>
            <w:tcW w:w="730" w:type="dxa"/>
          </w:tcPr>
          <w:p w14:paraId="5702716C" w14:textId="77777777" w:rsidR="0033701D" w:rsidRDefault="0033701D">
            <w:r>
              <w:t>Punjab</w:t>
            </w:r>
          </w:p>
        </w:tc>
      </w:tr>
      <w:tr w:rsidR="0033701D" w14:paraId="4A5FA680" w14:textId="77777777" w:rsidTr="0033701D">
        <w:tc>
          <w:tcPr>
            <w:tcW w:w="387" w:type="dxa"/>
          </w:tcPr>
          <w:p w14:paraId="35011DC5" w14:textId="77777777" w:rsidR="0033701D" w:rsidRDefault="0033701D">
            <w:r>
              <w:t>39</w:t>
            </w:r>
          </w:p>
        </w:tc>
        <w:tc>
          <w:tcPr>
            <w:tcW w:w="639" w:type="dxa"/>
          </w:tcPr>
          <w:p w14:paraId="1416DAA1" w14:textId="77777777" w:rsidR="0033701D" w:rsidRDefault="0033701D">
            <w:r>
              <w:t>18883</w:t>
            </w:r>
          </w:p>
        </w:tc>
        <w:tc>
          <w:tcPr>
            <w:tcW w:w="892" w:type="dxa"/>
          </w:tcPr>
          <w:p w14:paraId="4BCE133A" w14:textId="77777777" w:rsidR="0033701D" w:rsidRDefault="0033701D">
            <w:proofErr w:type="spellStart"/>
            <w:r>
              <w:t>Kainat</w:t>
            </w:r>
            <w:proofErr w:type="spellEnd"/>
            <w:r>
              <w:t xml:space="preserve"> Naveed</w:t>
            </w:r>
          </w:p>
        </w:tc>
        <w:tc>
          <w:tcPr>
            <w:tcW w:w="653" w:type="dxa"/>
          </w:tcPr>
          <w:p w14:paraId="3BC46F83" w14:textId="77777777" w:rsidR="0033701D" w:rsidRDefault="0033701D">
            <w:r>
              <w:t>5481ajk</w:t>
            </w:r>
          </w:p>
        </w:tc>
        <w:tc>
          <w:tcPr>
            <w:tcW w:w="1015" w:type="dxa"/>
          </w:tcPr>
          <w:p w14:paraId="79F6CD74" w14:textId="77777777" w:rsidR="0033701D" w:rsidRDefault="0033701D">
            <w:proofErr w:type="spellStart"/>
            <w:r>
              <w:t>naveed</w:t>
            </w:r>
            <w:proofErr w:type="spellEnd"/>
            <w:r>
              <w:t xml:space="preserve"> </w:t>
            </w:r>
            <w:proofErr w:type="spellStart"/>
            <w:r>
              <w:t>akram</w:t>
            </w:r>
            <w:proofErr w:type="spellEnd"/>
          </w:p>
        </w:tc>
        <w:tc>
          <w:tcPr>
            <w:tcW w:w="693" w:type="dxa"/>
          </w:tcPr>
          <w:p w14:paraId="0C34C551" w14:textId="77777777" w:rsidR="0033701D" w:rsidRDefault="0033701D">
            <w:r>
              <w:t>47.505217</w:t>
            </w:r>
          </w:p>
        </w:tc>
        <w:tc>
          <w:tcPr>
            <w:tcW w:w="695" w:type="dxa"/>
          </w:tcPr>
          <w:p w14:paraId="5F8276BC" w14:textId="77777777" w:rsidR="0033701D" w:rsidRDefault="0033701D">
            <w:r>
              <w:t>5</w:t>
            </w:r>
          </w:p>
        </w:tc>
        <w:tc>
          <w:tcPr>
            <w:tcW w:w="981" w:type="dxa"/>
          </w:tcPr>
          <w:p w14:paraId="2B1200FC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6CBC9298" w14:textId="77777777" w:rsidR="0033701D" w:rsidRDefault="0033701D">
            <w:r>
              <w:t>SZ Hospital, Rahim Yar Khan</w:t>
            </w:r>
          </w:p>
        </w:tc>
        <w:tc>
          <w:tcPr>
            <w:tcW w:w="730" w:type="dxa"/>
          </w:tcPr>
          <w:p w14:paraId="1950C343" w14:textId="77777777" w:rsidR="0033701D" w:rsidRDefault="0033701D">
            <w:r>
              <w:t>AJK, G&amp;B, FATA, ICT</w:t>
            </w:r>
          </w:p>
        </w:tc>
      </w:tr>
      <w:tr w:rsidR="0033701D" w14:paraId="07D1CE43" w14:textId="77777777" w:rsidTr="0033701D">
        <w:tc>
          <w:tcPr>
            <w:tcW w:w="387" w:type="dxa"/>
          </w:tcPr>
          <w:p w14:paraId="52834913" w14:textId="77777777" w:rsidR="0033701D" w:rsidRDefault="0033701D">
            <w:r>
              <w:t>40</w:t>
            </w:r>
          </w:p>
        </w:tc>
        <w:tc>
          <w:tcPr>
            <w:tcW w:w="639" w:type="dxa"/>
          </w:tcPr>
          <w:p w14:paraId="5E75E47C" w14:textId="77777777" w:rsidR="0033701D" w:rsidRDefault="0033701D">
            <w:r>
              <w:t>17873</w:t>
            </w:r>
          </w:p>
        </w:tc>
        <w:tc>
          <w:tcPr>
            <w:tcW w:w="892" w:type="dxa"/>
          </w:tcPr>
          <w:p w14:paraId="6BCB64FA" w14:textId="77777777" w:rsidR="0033701D" w:rsidRDefault="0033701D">
            <w:r>
              <w:t>Hafiz Mudassar Ali</w:t>
            </w:r>
          </w:p>
        </w:tc>
        <w:tc>
          <w:tcPr>
            <w:tcW w:w="653" w:type="dxa"/>
          </w:tcPr>
          <w:p w14:paraId="74EDB54A" w14:textId="77777777" w:rsidR="0033701D" w:rsidRDefault="0033701D">
            <w:r>
              <w:t>93006-P</w:t>
            </w:r>
          </w:p>
        </w:tc>
        <w:tc>
          <w:tcPr>
            <w:tcW w:w="1015" w:type="dxa"/>
          </w:tcPr>
          <w:p w14:paraId="5E50DC6E" w14:textId="77777777" w:rsidR="0033701D" w:rsidRDefault="0033701D">
            <w:r>
              <w:t xml:space="preserve">Muhammad </w:t>
            </w:r>
            <w:proofErr w:type="spellStart"/>
            <w:r>
              <w:t>Arif</w:t>
            </w:r>
            <w:proofErr w:type="spellEnd"/>
          </w:p>
        </w:tc>
        <w:tc>
          <w:tcPr>
            <w:tcW w:w="693" w:type="dxa"/>
          </w:tcPr>
          <w:p w14:paraId="5F254E3D" w14:textId="77777777" w:rsidR="0033701D" w:rsidRDefault="0033701D">
            <w:r>
              <w:t>59.32375</w:t>
            </w:r>
          </w:p>
        </w:tc>
        <w:tc>
          <w:tcPr>
            <w:tcW w:w="695" w:type="dxa"/>
          </w:tcPr>
          <w:p w14:paraId="353751AD" w14:textId="77777777" w:rsidR="0033701D" w:rsidRDefault="0033701D">
            <w:r>
              <w:t>3</w:t>
            </w:r>
          </w:p>
        </w:tc>
        <w:tc>
          <w:tcPr>
            <w:tcW w:w="981" w:type="dxa"/>
          </w:tcPr>
          <w:p w14:paraId="264539AF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48C2AE43" w14:textId="77777777" w:rsidR="0033701D" w:rsidRDefault="0033701D">
            <w:proofErr w:type="gramStart"/>
            <w:r>
              <w:t>Wazirabad  Institute</w:t>
            </w:r>
            <w:proofErr w:type="gramEnd"/>
            <w:r>
              <w:t xml:space="preserve"> of Cardiology, </w:t>
            </w:r>
            <w:proofErr w:type="spellStart"/>
            <w:r>
              <w:t>Warzirabad</w:t>
            </w:r>
            <w:proofErr w:type="spellEnd"/>
          </w:p>
        </w:tc>
        <w:tc>
          <w:tcPr>
            <w:tcW w:w="730" w:type="dxa"/>
          </w:tcPr>
          <w:p w14:paraId="6FA42950" w14:textId="77777777" w:rsidR="0033701D" w:rsidRDefault="0033701D">
            <w:r>
              <w:t>Punjab</w:t>
            </w:r>
          </w:p>
        </w:tc>
      </w:tr>
      <w:tr w:rsidR="0033701D" w14:paraId="1EF80D09" w14:textId="77777777" w:rsidTr="0033701D">
        <w:tc>
          <w:tcPr>
            <w:tcW w:w="387" w:type="dxa"/>
          </w:tcPr>
          <w:p w14:paraId="16E29EE8" w14:textId="77777777" w:rsidR="0033701D" w:rsidRDefault="0033701D">
            <w:r>
              <w:t>41</w:t>
            </w:r>
          </w:p>
        </w:tc>
        <w:tc>
          <w:tcPr>
            <w:tcW w:w="639" w:type="dxa"/>
          </w:tcPr>
          <w:p w14:paraId="486495F0" w14:textId="77777777" w:rsidR="0033701D" w:rsidRDefault="0033701D">
            <w:r>
              <w:t>18984</w:t>
            </w:r>
          </w:p>
        </w:tc>
        <w:tc>
          <w:tcPr>
            <w:tcW w:w="892" w:type="dxa"/>
          </w:tcPr>
          <w:p w14:paraId="55D8F7A5" w14:textId="77777777" w:rsidR="0033701D" w:rsidRDefault="0033701D">
            <w:r>
              <w:t>Muhammad Ali</w:t>
            </w:r>
          </w:p>
        </w:tc>
        <w:tc>
          <w:tcPr>
            <w:tcW w:w="653" w:type="dxa"/>
          </w:tcPr>
          <w:p w14:paraId="7FA15E83" w14:textId="77777777" w:rsidR="0033701D" w:rsidRDefault="0033701D">
            <w:r>
              <w:t>P-92587</w:t>
            </w:r>
          </w:p>
        </w:tc>
        <w:tc>
          <w:tcPr>
            <w:tcW w:w="1015" w:type="dxa"/>
          </w:tcPr>
          <w:p w14:paraId="6CB3C52B" w14:textId="77777777" w:rsidR="0033701D" w:rsidRDefault="0033701D">
            <w:r>
              <w:t>Muhammad Naseem</w:t>
            </w:r>
          </w:p>
        </w:tc>
        <w:tc>
          <w:tcPr>
            <w:tcW w:w="693" w:type="dxa"/>
          </w:tcPr>
          <w:p w14:paraId="479FECF2" w14:textId="77777777" w:rsidR="0033701D" w:rsidRDefault="0033701D">
            <w:r>
              <w:t>58.608333</w:t>
            </w:r>
          </w:p>
        </w:tc>
        <w:tc>
          <w:tcPr>
            <w:tcW w:w="695" w:type="dxa"/>
          </w:tcPr>
          <w:p w14:paraId="5D51D029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26ABA357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21A61068" w14:textId="77777777" w:rsidR="0033701D" w:rsidRDefault="0033701D">
            <w:proofErr w:type="gramStart"/>
            <w:r>
              <w:t>Wazirabad  Institute</w:t>
            </w:r>
            <w:proofErr w:type="gramEnd"/>
            <w:r>
              <w:t xml:space="preserve"> of Cardiology, </w:t>
            </w:r>
            <w:proofErr w:type="spellStart"/>
            <w:r>
              <w:t>Warzirabad</w:t>
            </w:r>
            <w:proofErr w:type="spellEnd"/>
          </w:p>
        </w:tc>
        <w:tc>
          <w:tcPr>
            <w:tcW w:w="730" w:type="dxa"/>
          </w:tcPr>
          <w:p w14:paraId="7AD02A6A" w14:textId="77777777" w:rsidR="0033701D" w:rsidRDefault="0033701D">
            <w:r>
              <w:t>Punjab</w:t>
            </w:r>
          </w:p>
        </w:tc>
      </w:tr>
      <w:tr w:rsidR="0033701D" w14:paraId="1B5AC7FD" w14:textId="77777777" w:rsidTr="0033701D">
        <w:tc>
          <w:tcPr>
            <w:tcW w:w="387" w:type="dxa"/>
          </w:tcPr>
          <w:p w14:paraId="2D18D4BB" w14:textId="77777777" w:rsidR="0033701D" w:rsidRDefault="0033701D">
            <w:r>
              <w:t>42</w:t>
            </w:r>
          </w:p>
        </w:tc>
        <w:tc>
          <w:tcPr>
            <w:tcW w:w="639" w:type="dxa"/>
          </w:tcPr>
          <w:p w14:paraId="1625DA6F" w14:textId="77777777" w:rsidR="0033701D" w:rsidRDefault="0033701D">
            <w:r>
              <w:t>3085</w:t>
            </w:r>
          </w:p>
        </w:tc>
        <w:tc>
          <w:tcPr>
            <w:tcW w:w="892" w:type="dxa"/>
          </w:tcPr>
          <w:p w14:paraId="4539901E" w14:textId="77777777" w:rsidR="0033701D" w:rsidRDefault="0033701D">
            <w:proofErr w:type="spellStart"/>
            <w:r>
              <w:t>Maha</w:t>
            </w:r>
            <w:proofErr w:type="spellEnd"/>
          </w:p>
        </w:tc>
        <w:tc>
          <w:tcPr>
            <w:tcW w:w="653" w:type="dxa"/>
          </w:tcPr>
          <w:p w14:paraId="4C5AA6CA" w14:textId="77777777" w:rsidR="0033701D" w:rsidRDefault="0033701D">
            <w:r>
              <w:t>95234-P</w:t>
            </w:r>
          </w:p>
        </w:tc>
        <w:tc>
          <w:tcPr>
            <w:tcW w:w="1015" w:type="dxa"/>
          </w:tcPr>
          <w:p w14:paraId="4CBD6FB2" w14:textId="77777777" w:rsidR="0033701D" w:rsidRDefault="0033701D">
            <w:r>
              <w:t xml:space="preserve">Nadeem Ahmad </w:t>
            </w:r>
            <w:proofErr w:type="spellStart"/>
            <w:r>
              <w:t>Ghaznavi</w:t>
            </w:r>
            <w:proofErr w:type="spellEnd"/>
          </w:p>
        </w:tc>
        <w:tc>
          <w:tcPr>
            <w:tcW w:w="693" w:type="dxa"/>
          </w:tcPr>
          <w:p w14:paraId="1A72D11D" w14:textId="77777777" w:rsidR="0033701D" w:rsidRDefault="0033701D">
            <w:r>
              <w:t>57.546667</w:t>
            </w:r>
          </w:p>
        </w:tc>
        <w:tc>
          <w:tcPr>
            <w:tcW w:w="695" w:type="dxa"/>
          </w:tcPr>
          <w:p w14:paraId="41CD0A05" w14:textId="77777777" w:rsidR="0033701D" w:rsidRDefault="0033701D">
            <w:r>
              <w:t>31</w:t>
            </w:r>
          </w:p>
        </w:tc>
        <w:tc>
          <w:tcPr>
            <w:tcW w:w="981" w:type="dxa"/>
          </w:tcPr>
          <w:p w14:paraId="72063C67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74482C68" w14:textId="77777777" w:rsidR="0033701D" w:rsidRDefault="0033701D">
            <w:proofErr w:type="gramStart"/>
            <w:r>
              <w:t>Wazirabad  Institute</w:t>
            </w:r>
            <w:proofErr w:type="gramEnd"/>
            <w:r>
              <w:t xml:space="preserve"> of Cardiology, </w:t>
            </w:r>
            <w:proofErr w:type="spellStart"/>
            <w:r>
              <w:t>Warzirabad</w:t>
            </w:r>
            <w:proofErr w:type="spellEnd"/>
          </w:p>
        </w:tc>
        <w:tc>
          <w:tcPr>
            <w:tcW w:w="730" w:type="dxa"/>
          </w:tcPr>
          <w:p w14:paraId="0FDC8EB1" w14:textId="77777777" w:rsidR="0033701D" w:rsidRDefault="0033701D">
            <w:r>
              <w:t>Punjab</w:t>
            </w:r>
          </w:p>
        </w:tc>
      </w:tr>
      <w:tr w:rsidR="0033701D" w14:paraId="04B0316D" w14:textId="77777777" w:rsidTr="0033701D">
        <w:tc>
          <w:tcPr>
            <w:tcW w:w="387" w:type="dxa"/>
          </w:tcPr>
          <w:p w14:paraId="04B6E46B" w14:textId="77777777" w:rsidR="0033701D" w:rsidRDefault="0033701D">
            <w:r>
              <w:t>43</w:t>
            </w:r>
          </w:p>
        </w:tc>
        <w:tc>
          <w:tcPr>
            <w:tcW w:w="639" w:type="dxa"/>
          </w:tcPr>
          <w:p w14:paraId="37BB45F7" w14:textId="77777777" w:rsidR="0033701D" w:rsidRDefault="0033701D">
            <w:r>
              <w:t>1310</w:t>
            </w:r>
          </w:p>
        </w:tc>
        <w:tc>
          <w:tcPr>
            <w:tcW w:w="892" w:type="dxa"/>
          </w:tcPr>
          <w:p w14:paraId="2677F29E" w14:textId="77777777" w:rsidR="0033701D" w:rsidRDefault="0033701D">
            <w:proofErr w:type="spellStart"/>
            <w:r>
              <w:t>Nayab</w:t>
            </w:r>
            <w:proofErr w:type="spellEnd"/>
            <w:r>
              <w:t xml:space="preserve"> Zahra</w:t>
            </w:r>
          </w:p>
        </w:tc>
        <w:tc>
          <w:tcPr>
            <w:tcW w:w="653" w:type="dxa"/>
          </w:tcPr>
          <w:p w14:paraId="62A361BA" w14:textId="77777777" w:rsidR="0033701D" w:rsidRDefault="0033701D">
            <w:r>
              <w:t>90961-P</w:t>
            </w:r>
          </w:p>
        </w:tc>
        <w:tc>
          <w:tcPr>
            <w:tcW w:w="1015" w:type="dxa"/>
          </w:tcPr>
          <w:p w14:paraId="30E8FD9B" w14:textId="77777777" w:rsidR="0033701D" w:rsidRDefault="0033701D">
            <w:r>
              <w:t xml:space="preserve">Mujahid Hussain </w:t>
            </w:r>
            <w:proofErr w:type="spellStart"/>
            <w:r>
              <w:t>Sherazi</w:t>
            </w:r>
            <w:proofErr w:type="spellEnd"/>
          </w:p>
        </w:tc>
        <w:tc>
          <w:tcPr>
            <w:tcW w:w="693" w:type="dxa"/>
          </w:tcPr>
          <w:p w14:paraId="7555DF66" w14:textId="77777777" w:rsidR="0033701D" w:rsidRDefault="0033701D">
            <w:r>
              <w:t>57.334167</w:t>
            </w:r>
          </w:p>
        </w:tc>
        <w:tc>
          <w:tcPr>
            <w:tcW w:w="695" w:type="dxa"/>
          </w:tcPr>
          <w:p w14:paraId="7A683FD1" w14:textId="77777777" w:rsidR="0033701D" w:rsidRDefault="0033701D">
            <w:r>
              <w:t>4</w:t>
            </w:r>
          </w:p>
        </w:tc>
        <w:tc>
          <w:tcPr>
            <w:tcW w:w="981" w:type="dxa"/>
          </w:tcPr>
          <w:p w14:paraId="0C652732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1F9D5CCB" w14:textId="77777777" w:rsidR="0033701D" w:rsidRDefault="0033701D">
            <w:proofErr w:type="gramStart"/>
            <w:r>
              <w:t>Wazirabad  Institute</w:t>
            </w:r>
            <w:proofErr w:type="gramEnd"/>
            <w:r>
              <w:t xml:space="preserve"> of Cardiology, </w:t>
            </w:r>
            <w:proofErr w:type="spellStart"/>
            <w:r>
              <w:t>Warzirabad</w:t>
            </w:r>
            <w:proofErr w:type="spellEnd"/>
          </w:p>
        </w:tc>
        <w:tc>
          <w:tcPr>
            <w:tcW w:w="730" w:type="dxa"/>
          </w:tcPr>
          <w:p w14:paraId="72FD90FD" w14:textId="77777777" w:rsidR="0033701D" w:rsidRDefault="0033701D">
            <w:r>
              <w:t>Punjab</w:t>
            </w:r>
          </w:p>
        </w:tc>
      </w:tr>
      <w:tr w:rsidR="0033701D" w14:paraId="4D60901D" w14:textId="77777777" w:rsidTr="0033701D">
        <w:tc>
          <w:tcPr>
            <w:tcW w:w="387" w:type="dxa"/>
          </w:tcPr>
          <w:p w14:paraId="7664CB48" w14:textId="77777777" w:rsidR="0033701D" w:rsidRDefault="0033701D">
            <w:r>
              <w:t>44</w:t>
            </w:r>
          </w:p>
        </w:tc>
        <w:tc>
          <w:tcPr>
            <w:tcW w:w="639" w:type="dxa"/>
          </w:tcPr>
          <w:p w14:paraId="10BC67DC" w14:textId="77777777" w:rsidR="0033701D" w:rsidRDefault="0033701D">
            <w:r>
              <w:t>17429</w:t>
            </w:r>
          </w:p>
        </w:tc>
        <w:tc>
          <w:tcPr>
            <w:tcW w:w="892" w:type="dxa"/>
          </w:tcPr>
          <w:p w14:paraId="26E91679" w14:textId="77777777" w:rsidR="0033701D" w:rsidRDefault="0033701D">
            <w:proofErr w:type="spellStart"/>
            <w:r>
              <w:t>Hujjatullah</w:t>
            </w:r>
            <w:proofErr w:type="spellEnd"/>
          </w:p>
        </w:tc>
        <w:tc>
          <w:tcPr>
            <w:tcW w:w="653" w:type="dxa"/>
          </w:tcPr>
          <w:p w14:paraId="570FF899" w14:textId="77777777" w:rsidR="0033701D" w:rsidRDefault="0033701D">
            <w:r>
              <w:t>0000 F</w:t>
            </w:r>
          </w:p>
        </w:tc>
        <w:tc>
          <w:tcPr>
            <w:tcW w:w="1015" w:type="dxa"/>
          </w:tcPr>
          <w:p w14:paraId="1AC0DADA" w14:textId="77777777" w:rsidR="0033701D" w:rsidRDefault="0033701D">
            <w:r>
              <w:t xml:space="preserve">Noor </w:t>
            </w:r>
            <w:proofErr w:type="spellStart"/>
            <w:r>
              <w:t>muhammad</w:t>
            </w:r>
            <w:proofErr w:type="spellEnd"/>
          </w:p>
        </w:tc>
        <w:tc>
          <w:tcPr>
            <w:tcW w:w="693" w:type="dxa"/>
          </w:tcPr>
          <w:p w14:paraId="7398ABCB" w14:textId="77777777" w:rsidR="0033701D" w:rsidRDefault="0033701D">
            <w:r>
              <w:t>46.830769</w:t>
            </w:r>
          </w:p>
        </w:tc>
        <w:tc>
          <w:tcPr>
            <w:tcW w:w="695" w:type="dxa"/>
          </w:tcPr>
          <w:p w14:paraId="43037957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7752DC56" w14:textId="77777777" w:rsidR="0033701D" w:rsidRDefault="0033701D">
            <w:r>
              <w:t>Cardiology</w:t>
            </w:r>
          </w:p>
        </w:tc>
        <w:tc>
          <w:tcPr>
            <w:tcW w:w="877" w:type="dxa"/>
          </w:tcPr>
          <w:p w14:paraId="40DBD85C" w14:textId="77777777" w:rsidR="0033701D" w:rsidRDefault="0033701D">
            <w:proofErr w:type="gramStart"/>
            <w:r>
              <w:t>Wazirabad  Institute</w:t>
            </w:r>
            <w:proofErr w:type="gramEnd"/>
            <w:r>
              <w:t xml:space="preserve"> of Cardiology, </w:t>
            </w:r>
            <w:proofErr w:type="spellStart"/>
            <w:r>
              <w:lastRenderedPageBreak/>
              <w:t>Warzirabad</w:t>
            </w:r>
            <w:proofErr w:type="spellEnd"/>
          </w:p>
        </w:tc>
        <w:tc>
          <w:tcPr>
            <w:tcW w:w="730" w:type="dxa"/>
          </w:tcPr>
          <w:p w14:paraId="4D082AD8" w14:textId="77777777" w:rsidR="0033701D" w:rsidRDefault="0033701D">
            <w:proofErr w:type="spellStart"/>
            <w:r>
              <w:lastRenderedPageBreak/>
              <w:t>Foriegn</w:t>
            </w:r>
            <w:proofErr w:type="spellEnd"/>
          </w:p>
        </w:tc>
      </w:tr>
      <w:tr w:rsidR="0033701D" w14:paraId="2A3924B9" w14:textId="77777777" w:rsidTr="0033701D">
        <w:tc>
          <w:tcPr>
            <w:tcW w:w="387" w:type="dxa"/>
          </w:tcPr>
          <w:p w14:paraId="0C8574BE" w14:textId="77777777" w:rsidR="0033701D" w:rsidRDefault="0033701D">
            <w:r>
              <w:t>45</w:t>
            </w:r>
          </w:p>
        </w:tc>
        <w:tc>
          <w:tcPr>
            <w:tcW w:w="639" w:type="dxa"/>
          </w:tcPr>
          <w:p w14:paraId="567221DC" w14:textId="77777777" w:rsidR="0033701D" w:rsidRDefault="0033701D">
            <w:r>
              <w:t>18556</w:t>
            </w:r>
          </w:p>
        </w:tc>
        <w:tc>
          <w:tcPr>
            <w:tcW w:w="892" w:type="dxa"/>
          </w:tcPr>
          <w:p w14:paraId="7389E0BE" w14:textId="77777777" w:rsidR="0033701D" w:rsidRDefault="0033701D">
            <w:r>
              <w:t xml:space="preserve">Nargis </w:t>
            </w:r>
            <w:proofErr w:type="spellStart"/>
            <w:r>
              <w:t>Samreen</w:t>
            </w:r>
            <w:proofErr w:type="spellEnd"/>
          </w:p>
        </w:tc>
        <w:tc>
          <w:tcPr>
            <w:tcW w:w="653" w:type="dxa"/>
          </w:tcPr>
          <w:p w14:paraId="0B7FC17A" w14:textId="77777777" w:rsidR="0033701D" w:rsidRDefault="0033701D">
            <w:r>
              <w:t>90279-P</w:t>
            </w:r>
          </w:p>
        </w:tc>
        <w:tc>
          <w:tcPr>
            <w:tcW w:w="1015" w:type="dxa"/>
          </w:tcPr>
          <w:p w14:paraId="3F2E20E4" w14:textId="77777777" w:rsidR="0033701D" w:rsidRDefault="0033701D">
            <w:r>
              <w:t>Muhammad Aziz</w:t>
            </w:r>
          </w:p>
        </w:tc>
        <w:tc>
          <w:tcPr>
            <w:tcW w:w="693" w:type="dxa"/>
          </w:tcPr>
          <w:p w14:paraId="67B08DD0" w14:textId="77777777" w:rsidR="0033701D" w:rsidRDefault="0033701D">
            <w:r>
              <w:t>71.873333</w:t>
            </w:r>
          </w:p>
        </w:tc>
        <w:tc>
          <w:tcPr>
            <w:tcW w:w="695" w:type="dxa"/>
          </w:tcPr>
          <w:p w14:paraId="7B3D4D3C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79C8ED7B" w14:textId="77777777" w:rsidR="0033701D" w:rsidRDefault="0033701D">
            <w:r>
              <w:t>Dermatology</w:t>
            </w:r>
          </w:p>
        </w:tc>
        <w:tc>
          <w:tcPr>
            <w:tcW w:w="877" w:type="dxa"/>
          </w:tcPr>
          <w:p w14:paraId="2C4B7D19" w14:textId="77777777" w:rsidR="0033701D" w:rsidRDefault="0033701D">
            <w:r>
              <w:t>DHQ Hospital, Faisalabad</w:t>
            </w:r>
          </w:p>
        </w:tc>
        <w:tc>
          <w:tcPr>
            <w:tcW w:w="730" w:type="dxa"/>
          </w:tcPr>
          <w:p w14:paraId="670AF3D5" w14:textId="77777777" w:rsidR="0033701D" w:rsidRDefault="0033701D">
            <w:r>
              <w:t>Punjab</w:t>
            </w:r>
          </w:p>
        </w:tc>
      </w:tr>
      <w:tr w:rsidR="0033701D" w14:paraId="7645F1CF" w14:textId="77777777" w:rsidTr="0033701D">
        <w:tc>
          <w:tcPr>
            <w:tcW w:w="387" w:type="dxa"/>
          </w:tcPr>
          <w:p w14:paraId="6D4287B9" w14:textId="77777777" w:rsidR="0033701D" w:rsidRDefault="0033701D">
            <w:r>
              <w:t>46</w:t>
            </w:r>
          </w:p>
        </w:tc>
        <w:tc>
          <w:tcPr>
            <w:tcW w:w="639" w:type="dxa"/>
          </w:tcPr>
          <w:p w14:paraId="59D4DB41" w14:textId="77777777" w:rsidR="0033701D" w:rsidRDefault="0033701D">
            <w:r>
              <w:t>18826</w:t>
            </w:r>
          </w:p>
        </w:tc>
        <w:tc>
          <w:tcPr>
            <w:tcW w:w="892" w:type="dxa"/>
          </w:tcPr>
          <w:p w14:paraId="55EC2C39" w14:textId="77777777" w:rsidR="0033701D" w:rsidRDefault="0033701D">
            <w:r>
              <w:t>Sidra Ramzan</w:t>
            </w:r>
          </w:p>
        </w:tc>
        <w:tc>
          <w:tcPr>
            <w:tcW w:w="653" w:type="dxa"/>
          </w:tcPr>
          <w:p w14:paraId="606957DA" w14:textId="77777777" w:rsidR="0033701D" w:rsidRDefault="0033701D">
            <w:r>
              <w:t>90450-P</w:t>
            </w:r>
          </w:p>
        </w:tc>
        <w:tc>
          <w:tcPr>
            <w:tcW w:w="1015" w:type="dxa"/>
          </w:tcPr>
          <w:p w14:paraId="445C3B88" w14:textId="77777777" w:rsidR="0033701D" w:rsidRDefault="0033701D">
            <w:r>
              <w:t>Muhammad Ramzan</w:t>
            </w:r>
          </w:p>
        </w:tc>
        <w:tc>
          <w:tcPr>
            <w:tcW w:w="693" w:type="dxa"/>
          </w:tcPr>
          <w:p w14:paraId="2164BB7B" w14:textId="77777777" w:rsidR="0033701D" w:rsidRDefault="0033701D">
            <w:r>
              <w:t>67.3925</w:t>
            </w:r>
          </w:p>
        </w:tc>
        <w:tc>
          <w:tcPr>
            <w:tcW w:w="695" w:type="dxa"/>
          </w:tcPr>
          <w:p w14:paraId="307926D1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32D2DE31" w14:textId="77777777" w:rsidR="0033701D" w:rsidRDefault="0033701D">
            <w:r>
              <w:t>Dermatology</w:t>
            </w:r>
          </w:p>
        </w:tc>
        <w:tc>
          <w:tcPr>
            <w:tcW w:w="877" w:type="dxa"/>
          </w:tcPr>
          <w:p w14:paraId="5EA2D577" w14:textId="77777777" w:rsidR="0033701D" w:rsidRDefault="0033701D">
            <w:r>
              <w:t>DHQ Hospital, Gujranwala</w:t>
            </w:r>
          </w:p>
        </w:tc>
        <w:tc>
          <w:tcPr>
            <w:tcW w:w="730" w:type="dxa"/>
          </w:tcPr>
          <w:p w14:paraId="27E42401" w14:textId="77777777" w:rsidR="0033701D" w:rsidRDefault="0033701D">
            <w:r>
              <w:t>Punjab</w:t>
            </w:r>
          </w:p>
        </w:tc>
      </w:tr>
      <w:tr w:rsidR="0033701D" w14:paraId="68D30087" w14:textId="77777777" w:rsidTr="0033701D">
        <w:tc>
          <w:tcPr>
            <w:tcW w:w="387" w:type="dxa"/>
          </w:tcPr>
          <w:p w14:paraId="745A7BEC" w14:textId="77777777" w:rsidR="0033701D" w:rsidRDefault="0033701D">
            <w:r>
              <w:t>47</w:t>
            </w:r>
          </w:p>
        </w:tc>
        <w:tc>
          <w:tcPr>
            <w:tcW w:w="639" w:type="dxa"/>
          </w:tcPr>
          <w:p w14:paraId="64A39D2E" w14:textId="77777777" w:rsidR="0033701D" w:rsidRDefault="0033701D">
            <w:r>
              <w:t>17906</w:t>
            </w:r>
          </w:p>
        </w:tc>
        <w:tc>
          <w:tcPr>
            <w:tcW w:w="892" w:type="dxa"/>
          </w:tcPr>
          <w:p w14:paraId="73D1E212" w14:textId="77777777" w:rsidR="0033701D" w:rsidRDefault="0033701D">
            <w:proofErr w:type="spellStart"/>
            <w:r>
              <w:t>Ramsha</w:t>
            </w:r>
            <w:proofErr w:type="spellEnd"/>
          </w:p>
        </w:tc>
        <w:tc>
          <w:tcPr>
            <w:tcW w:w="653" w:type="dxa"/>
          </w:tcPr>
          <w:p w14:paraId="55DAD01D" w14:textId="77777777" w:rsidR="0033701D" w:rsidRDefault="0033701D">
            <w:r>
              <w:t>89760-P</w:t>
            </w:r>
          </w:p>
        </w:tc>
        <w:tc>
          <w:tcPr>
            <w:tcW w:w="1015" w:type="dxa"/>
          </w:tcPr>
          <w:p w14:paraId="466EC0E0" w14:textId="77777777" w:rsidR="0033701D" w:rsidRDefault="0033701D">
            <w:r>
              <w:t>Zafar Iqbal</w:t>
            </w:r>
          </w:p>
        </w:tc>
        <w:tc>
          <w:tcPr>
            <w:tcW w:w="693" w:type="dxa"/>
          </w:tcPr>
          <w:p w14:paraId="21EA3123" w14:textId="77777777" w:rsidR="0033701D" w:rsidRDefault="0033701D">
            <w:r>
              <w:t>71.005</w:t>
            </w:r>
          </w:p>
        </w:tc>
        <w:tc>
          <w:tcPr>
            <w:tcW w:w="695" w:type="dxa"/>
          </w:tcPr>
          <w:p w14:paraId="306BC470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315BC36C" w14:textId="77777777" w:rsidR="0033701D" w:rsidRDefault="0033701D">
            <w:r>
              <w:t>Dermatology</w:t>
            </w:r>
          </w:p>
        </w:tc>
        <w:tc>
          <w:tcPr>
            <w:tcW w:w="877" w:type="dxa"/>
          </w:tcPr>
          <w:p w14:paraId="2864CBB2" w14:textId="77777777" w:rsidR="0033701D" w:rsidRDefault="0033701D">
            <w:r>
              <w:t>Jinnah Hospital, Lahore</w:t>
            </w:r>
          </w:p>
        </w:tc>
        <w:tc>
          <w:tcPr>
            <w:tcW w:w="730" w:type="dxa"/>
          </w:tcPr>
          <w:p w14:paraId="3DE72DC0" w14:textId="77777777" w:rsidR="0033701D" w:rsidRDefault="0033701D">
            <w:r>
              <w:t>Punjab</w:t>
            </w:r>
          </w:p>
        </w:tc>
      </w:tr>
      <w:tr w:rsidR="0033701D" w14:paraId="118FC361" w14:textId="77777777" w:rsidTr="0033701D">
        <w:tc>
          <w:tcPr>
            <w:tcW w:w="387" w:type="dxa"/>
          </w:tcPr>
          <w:p w14:paraId="01C83CD3" w14:textId="77777777" w:rsidR="0033701D" w:rsidRDefault="0033701D">
            <w:r>
              <w:t>48</w:t>
            </w:r>
          </w:p>
        </w:tc>
        <w:tc>
          <w:tcPr>
            <w:tcW w:w="639" w:type="dxa"/>
          </w:tcPr>
          <w:p w14:paraId="22AA090D" w14:textId="77777777" w:rsidR="0033701D" w:rsidRDefault="0033701D">
            <w:r>
              <w:t>2889</w:t>
            </w:r>
          </w:p>
        </w:tc>
        <w:tc>
          <w:tcPr>
            <w:tcW w:w="892" w:type="dxa"/>
          </w:tcPr>
          <w:p w14:paraId="7029F5B0" w14:textId="77777777" w:rsidR="0033701D" w:rsidRDefault="0033701D">
            <w:proofErr w:type="spellStart"/>
            <w:r>
              <w:t>Azka</w:t>
            </w:r>
            <w:proofErr w:type="spellEnd"/>
            <w:r>
              <w:t xml:space="preserve"> </w:t>
            </w:r>
            <w:proofErr w:type="spellStart"/>
            <w:r>
              <w:t>Anser</w:t>
            </w:r>
            <w:proofErr w:type="spellEnd"/>
          </w:p>
        </w:tc>
        <w:tc>
          <w:tcPr>
            <w:tcW w:w="653" w:type="dxa"/>
          </w:tcPr>
          <w:p w14:paraId="14C34319" w14:textId="77777777" w:rsidR="0033701D" w:rsidRDefault="0033701D">
            <w:r>
              <w:t>96166-p</w:t>
            </w:r>
          </w:p>
        </w:tc>
        <w:tc>
          <w:tcPr>
            <w:tcW w:w="1015" w:type="dxa"/>
          </w:tcPr>
          <w:p w14:paraId="21F1C7C3" w14:textId="77777777" w:rsidR="0033701D" w:rsidRDefault="0033701D">
            <w:r>
              <w:t xml:space="preserve">Muhammad </w:t>
            </w:r>
            <w:proofErr w:type="spellStart"/>
            <w:r>
              <w:t>Anser</w:t>
            </w:r>
            <w:proofErr w:type="spellEnd"/>
          </w:p>
        </w:tc>
        <w:tc>
          <w:tcPr>
            <w:tcW w:w="693" w:type="dxa"/>
          </w:tcPr>
          <w:p w14:paraId="538947B9" w14:textId="77777777" w:rsidR="0033701D" w:rsidRDefault="0033701D">
            <w:r>
              <w:t>71.475</w:t>
            </w:r>
          </w:p>
        </w:tc>
        <w:tc>
          <w:tcPr>
            <w:tcW w:w="695" w:type="dxa"/>
          </w:tcPr>
          <w:p w14:paraId="549173C6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6B135E86" w14:textId="77777777" w:rsidR="0033701D" w:rsidRDefault="0033701D">
            <w:r>
              <w:t>Dermatology</w:t>
            </w:r>
          </w:p>
        </w:tc>
        <w:tc>
          <w:tcPr>
            <w:tcW w:w="877" w:type="dxa"/>
          </w:tcPr>
          <w:p w14:paraId="611E3496" w14:textId="77777777" w:rsidR="0033701D" w:rsidRDefault="0033701D">
            <w:r>
              <w:t>Lahore General Hospital, Lahore</w:t>
            </w:r>
          </w:p>
        </w:tc>
        <w:tc>
          <w:tcPr>
            <w:tcW w:w="730" w:type="dxa"/>
          </w:tcPr>
          <w:p w14:paraId="5ED44CB6" w14:textId="77777777" w:rsidR="0033701D" w:rsidRDefault="0033701D">
            <w:r>
              <w:t>Punjab</w:t>
            </w:r>
          </w:p>
        </w:tc>
      </w:tr>
      <w:tr w:rsidR="0033701D" w14:paraId="66ACE862" w14:textId="77777777" w:rsidTr="0033701D">
        <w:tc>
          <w:tcPr>
            <w:tcW w:w="387" w:type="dxa"/>
          </w:tcPr>
          <w:p w14:paraId="53470ADF" w14:textId="77777777" w:rsidR="0033701D" w:rsidRDefault="0033701D">
            <w:r>
              <w:t>49</w:t>
            </w:r>
          </w:p>
        </w:tc>
        <w:tc>
          <w:tcPr>
            <w:tcW w:w="639" w:type="dxa"/>
          </w:tcPr>
          <w:p w14:paraId="2286C290" w14:textId="77777777" w:rsidR="0033701D" w:rsidRDefault="0033701D">
            <w:r>
              <w:t>5922</w:t>
            </w:r>
          </w:p>
        </w:tc>
        <w:tc>
          <w:tcPr>
            <w:tcW w:w="892" w:type="dxa"/>
          </w:tcPr>
          <w:p w14:paraId="26E2C277" w14:textId="77777777" w:rsidR="0033701D" w:rsidRDefault="0033701D">
            <w:r>
              <w:t xml:space="preserve">Hira </w:t>
            </w:r>
            <w:proofErr w:type="spellStart"/>
            <w:r>
              <w:t>Shoukat</w:t>
            </w:r>
            <w:proofErr w:type="spellEnd"/>
          </w:p>
        </w:tc>
        <w:tc>
          <w:tcPr>
            <w:tcW w:w="653" w:type="dxa"/>
          </w:tcPr>
          <w:p w14:paraId="644B12E4" w14:textId="77777777" w:rsidR="0033701D" w:rsidRDefault="0033701D">
            <w:r>
              <w:t>104217-P</w:t>
            </w:r>
          </w:p>
        </w:tc>
        <w:tc>
          <w:tcPr>
            <w:tcW w:w="1015" w:type="dxa"/>
          </w:tcPr>
          <w:p w14:paraId="2F208F7E" w14:textId="77777777" w:rsidR="0033701D" w:rsidRDefault="0033701D">
            <w:proofErr w:type="spellStart"/>
            <w:r>
              <w:t>Shoukat</w:t>
            </w:r>
            <w:proofErr w:type="spellEnd"/>
            <w:r>
              <w:t xml:space="preserve"> Ali</w:t>
            </w:r>
          </w:p>
        </w:tc>
        <w:tc>
          <w:tcPr>
            <w:tcW w:w="693" w:type="dxa"/>
          </w:tcPr>
          <w:p w14:paraId="0F2DA660" w14:textId="77777777" w:rsidR="0033701D" w:rsidRDefault="0033701D">
            <w:r>
              <w:t>69.219167</w:t>
            </w:r>
          </w:p>
        </w:tc>
        <w:tc>
          <w:tcPr>
            <w:tcW w:w="695" w:type="dxa"/>
          </w:tcPr>
          <w:p w14:paraId="65545CEE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707E0F2B" w14:textId="77777777" w:rsidR="0033701D" w:rsidRDefault="0033701D">
            <w:r>
              <w:t>Dermatology</w:t>
            </w:r>
          </w:p>
        </w:tc>
        <w:tc>
          <w:tcPr>
            <w:tcW w:w="877" w:type="dxa"/>
          </w:tcPr>
          <w:p w14:paraId="2F18D65D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66E47D6F" w14:textId="77777777" w:rsidR="0033701D" w:rsidRDefault="0033701D">
            <w:r>
              <w:t>Punjab</w:t>
            </w:r>
          </w:p>
        </w:tc>
      </w:tr>
      <w:tr w:rsidR="0033701D" w14:paraId="752FEC29" w14:textId="77777777" w:rsidTr="0033701D">
        <w:tc>
          <w:tcPr>
            <w:tcW w:w="387" w:type="dxa"/>
          </w:tcPr>
          <w:p w14:paraId="125BE85F" w14:textId="77777777" w:rsidR="0033701D" w:rsidRDefault="0033701D">
            <w:r>
              <w:t>50</w:t>
            </w:r>
          </w:p>
        </w:tc>
        <w:tc>
          <w:tcPr>
            <w:tcW w:w="639" w:type="dxa"/>
          </w:tcPr>
          <w:p w14:paraId="797311BB" w14:textId="77777777" w:rsidR="0033701D" w:rsidRDefault="0033701D">
            <w:r>
              <w:t>6868</w:t>
            </w:r>
          </w:p>
        </w:tc>
        <w:tc>
          <w:tcPr>
            <w:tcW w:w="892" w:type="dxa"/>
          </w:tcPr>
          <w:p w14:paraId="4E7C39E1" w14:textId="77777777" w:rsidR="0033701D" w:rsidRDefault="0033701D">
            <w:r>
              <w:t>Anum Mushtaq Khan</w:t>
            </w:r>
          </w:p>
        </w:tc>
        <w:tc>
          <w:tcPr>
            <w:tcW w:w="653" w:type="dxa"/>
          </w:tcPr>
          <w:p w14:paraId="0EC54BD3" w14:textId="77777777" w:rsidR="0033701D" w:rsidRDefault="0033701D">
            <w:r>
              <w:t>103842-P</w:t>
            </w:r>
          </w:p>
        </w:tc>
        <w:tc>
          <w:tcPr>
            <w:tcW w:w="1015" w:type="dxa"/>
          </w:tcPr>
          <w:p w14:paraId="41FAA463" w14:textId="77777777" w:rsidR="0033701D" w:rsidRDefault="0033701D">
            <w:r>
              <w:t xml:space="preserve">Mushtaq Ahmed </w:t>
            </w:r>
            <w:proofErr w:type="spellStart"/>
            <w:r>
              <w:t>Mazari</w:t>
            </w:r>
            <w:proofErr w:type="spellEnd"/>
          </w:p>
        </w:tc>
        <w:tc>
          <w:tcPr>
            <w:tcW w:w="693" w:type="dxa"/>
          </w:tcPr>
          <w:p w14:paraId="47812F6C" w14:textId="77777777" w:rsidR="0033701D" w:rsidRDefault="0033701D">
            <w:r>
              <w:t>66.425</w:t>
            </w:r>
          </w:p>
        </w:tc>
        <w:tc>
          <w:tcPr>
            <w:tcW w:w="695" w:type="dxa"/>
          </w:tcPr>
          <w:p w14:paraId="42052AAF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5B435D5B" w14:textId="77777777" w:rsidR="0033701D" w:rsidRDefault="0033701D">
            <w:r>
              <w:t>Dermatology</w:t>
            </w:r>
          </w:p>
        </w:tc>
        <w:tc>
          <w:tcPr>
            <w:tcW w:w="877" w:type="dxa"/>
          </w:tcPr>
          <w:p w14:paraId="42614779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28FFB783" w14:textId="77777777" w:rsidR="0033701D" w:rsidRDefault="0033701D">
            <w:r>
              <w:t>Punjab</w:t>
            </w:r>
          </w:p>
        </w:tc>
      </w:tr>
      <w:tr w:rsidR="0033701D" w14:paraId="2D8DFC6A" w14:textId="77777777" w:rsidTr="0033701D">
        <w:tc>
          <w:tcPr>
            <w:tcW w:w="387" w:type="dxa"/>
          </w:tcPr>
          <w:p w14:paraId="4A83DD5A" w14:textId="77777777" w:rsidR="0033701D" w:rsidRDefault="0033701D">
            <w:r>
              <w:t>51</w:t>
            </w:r>
          </w:p>
        </w:tc>
        <w:tc>
          <w:tcPr>
            <w:tcW w:w="639" w:type="dxa"/>
          </w:tcPr>
          <w:p w14:paraId="451262DC" w14:textId="77777777" w:rsidR="0033701D" w:rsidRDefault="0033701D">
            <w:r>
              <w:t>6244</w:t>
            </w:r>
          </w:p>
        </w:tc>
        <w:tc>
          <w:tcPr>
            <w:tcW w:w="892" w:type="dxa"/>
          </w:tcPr>
          <w:p w14:paraId="6D677B32" w14:textId="77777777" w:rsidR="0033701D" w:rsidRDefault="0033701D">
            <w:r>
              <w:t>Roy Arslan Ahmed</w:t>
            </w:r>
          </w:p>
        </w:tc>
        <w:tc>
          <w:tcPr>
            <w:tcW w:w="653" w:type="dxa"/>
          </w:tcPr>
          <w:p w14:paraId="35EE0EDF" w14:textId="77777777" w:rsidR="0033701D" w:rsidRDefault="0033701D">
            <w:r>
              <w:t>86920-p</w:t>
            </w:r>
          </w:p>
        </w:tc>
        <w:tc>
          <w:tcPr>
            <w:tcW w:w="1015" w:type="dxa"/>
          </w:tcPr>
          <w:p w14:paraId="08BD5576" w14:textId="77777777" w:rsidR="0033701D" w:rsidRDefault="0033701D">
            <w:r>
              <w:t>Ahmed Yar</w:t>
            </w:r>
          </w:p>
        </w:tc>
        <w:tc>
          <w:tcPr>
            <w:tcW w:w="693" w:type="dxa"/>
          </w:tcPr>
          <w:p w14:paraId="6284382D" w14:textId="77777777" w:rsidR="0033701D" w:rsidRDefault="0033701D">
            <w:r>
              <w:t>68.065</w:t>
            </w:r>
          </w:p>
        </w:tc>
        <w:tc>
          <w:tcPr>
            <w:tcW w:w="695" w:type="dxa"/>
          </w:tcPr>
          <w:p w14:paraId="056C0BEA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1D11C343" w14:textId="77777777" w:rsidR="0033701D" w:rsidRDefault="0033701D">
            <w:r>
              <w:t>Dermatology</w:t>
            </w:r>
          </w:p>
        </w:tc>
        <w:tc>
          <w:tcPr>
            <w:tcW w:w="877" w:type="dxa"/>
          </w:tcPr>
          <w:p w14:paraId="4D7C9E1B" w14:textId="77777777" w:rsidR="0033701D" w:rsidRDefault="0033701D">
            <w:r>
              <w:t>Nishtar Hospital, Multan</w:t>
            </w:r>
          </w:p>
        </w:tc>
        <w:tc>
          <w:tcPr>
            <w:tcW w:w="730" w:type="dxa"/>
          </w:tcPr>
          <w:p w14:paraId="40CA5790" w14:textId="77777777" w:rsidR="0033701D" w:rsidRDefault="0033701D">
            <w:r>
              <w:t>Punjab</w:t>
            </w:r>
          </w:p>
        </w:tc>
      </w:tr>
      <w:tr w:rsidR="0033701D" w14:paraId="3643A698" w14:textId="77777777" w:rsidTr="0033701D">
        <w:tc>
          <w:tcPr>
            <w:tcW w:w="387" w:type="dxa"/>
          </w:tcPr>
          <w:p w14:paraId="3B1944D3" w14:textId="77777777" w:rsidR="0033701D" w:rsidRDefault="0033701D">
            <w:r>
              <w:t>52</w:t>
            </w:r>
          </w:p>
        </w:tc>
        <w:tc>
          <w:tcPr>
            <w:tcW w:w="639" w:type="dxa"/>
          </w:tcPr>
          <w:p w14:paraId="642CA403" w14:textId="77777777" w:rsidR="0033701D" w:rsidRDefault="0033701D">
            <w:r>
              <w:t>7622</w:t>
            </w:r>
          </w:p>
        </w:tc>
        <w:tc>
          <w:tcPr>
            <w:tcW w:w="892" w:type="dxa"/>
          </w:tcPr>
          <w:p w14:paraId="1F9D02CC" w14:textId="77777777" w:rsidR="0033701D" w:rsidRDefault="0033701D">
            <w:r>
              <w:t xml:space="preserve">Doctor Aqsa </w:t>
            </w:r>
            <w:proofErr w:type="spellStart"/>
            <w:r>
              <w:t>Moatter</w:t>
            </w:r>
            <w:proofErr w:type="spellEnd"/>
          </w:p>
        </w:tc>
        <w:tc>
          <w:tcPr>
            <w:tcW w:w="653" w:type="dxa"/>
          </w:tcPr>
          <w:p w14:paraId="658121AD" w14:textId="77777777" w:rsidR="0033701D" w:rsidRDefault="0033701D">
            <w:r>
              <w:t>95852-P</w:t>
            </w:r>
          </w:p>
        </w:tc>
        <w:tc>
          <w:tcPr>
            <w:tcW w:w="1015" w:type="dxa"/>
          </w:tcPr>
          <w:p w14:paraId="25F5D453" w14:textId="77777777" w:rsidR="0033701D" w:rsidRDefault="0033701D">
            <w:proofErr w:type="spellStart"/>
            <w:r>
              <w:t>Zikrullah</w:t>
            </w:r>
            <w:proofErr w:type="spellEnd"/>
          </w:p>
        </w:tc>
        <w:tc>
          <w:tcPr>
            <w:tcW w:w="693" w:type="dxa"/>
          </w:tcPr>
          <w:p w14:paraId="62DF2BE6" w14:textId="77777777" w:rsidR="0033701D" w:rsidRDefault="0033701D">
            <w:r>
              <w:t>65.761667</w:t>
            </w:r>
          </w:p>
        </w:tc>
        <w:tc>
          <w:tcPr>
            <w:tcW w:w="695" w:type="dxa"/>
          </w:tcPr>
          <w:p w14:paraId="26A3F5CA" w14:textId="77777777" w:rsidR="0033701D" w:rsidRDefault="0033701D">
            <w:r>
              <w:t>6</w:t>
            </w:r>
          </w:p>
        </w:tc>
        <w:tc>
          <w:tcPr>
            <w:tcW w:w="981" w:type="dxa"/>
          </w:tcPr>
          <w:p w14:paraId="7B191B0C" w14:textId="77777777" w:rsidR="0033701D" w:rsidRDefault="0033701D">
            <w:r>
              <w:t>Dermatology</w:t>
            </w:r>
          </w:p>
        </w:tc>
        <w:tc>
          <w:tcPr>
            <w:tcW w:w="877" w:type="dxa"/>
          </w:tcPr>
          <w:p w14:paraId="0D2FA54E" w14:textId="77777777" w:rsidR="0033701D" w:rsidRDefault="0033701D">
            <w:r>
              <w:t>Sahiwal Teaching Hospital, Sahiwal</w:t>
            </w:r>
          </w:p>
        </w:tc>
        <w:tc>
          <w:tcPr>
            <w:tcW w:w="730" w:type="dxa"/>
          </w:tcPr>
          <w:p w14:paraId="77E5643E" w14:textId="77777777" w:rsidR="0033701D" w:rsidRDefault="0033701D">
            <w:r>
              <w:t>Punjab</w:t>
            </w:r>
          </w:p>
        </w:tc>
      </w:tr>
      <w:tr w:rsidR="0033701D" w14:paraId="59E40B1C" w14:textId="77777777" w:rsidTr="0033701D">
        <w:tc>
          <w:tcPr>
            <w:tcW w:w="387" w:type="dxa"/>
          </w:tcPr>
          <w:p w14:paraId="5C5AE9A9" w14:textId="77777777" w:rsidR="0033701D" w:rsidRDefault="0033701D">
            <w:r>
              <w:t>53</w:t>
            </w:r>
          </w:p>
        </w:tc>
        <w:tc>
          <w:tcPr>
            <w:tcW w:w="639" w:type="dxa"/>
          </w:tcPr>
          <w:p w14:paraId="10E3F061" w14:textId="77777777" w:rsidR="0033701D" w:rsidRDefault="0033701D">
            <w:r>
              <w:t>18349</w:t>
            </w:r>
          </w:p>
        </w:tc>
        <w:tc>
          <w:tcPr>
            <w:tcW w:w="892" w:type="dxa"/>
          </w:tcPr>
          <w:p w14:paraId="138978B5" w14:textId="77777777" w:rsidR="0033701D" w:rsidRDefault="0033701D">
            <w:r>
              <w:t>Abu Bakr Saleh</w:t>
            </w:r>
          </w:p>
        </w:tc>
        <w:tc>
          <w:tcPr>
            <w:tcW w:w="653" w:type="dxa"/>
          </w:tcPr>
          <w:p w14:paraId="1BE86576" w14:textId="77777777" w:rsidR="0033701D" w:rsidRDefault="0033701D">
            <w:r>
              <w:t>92805-p</w:t>
            </w:r>
          </w:p>
        </w:tc>
        <w:tc>
          <w:tcPr>
            <w:tcW w:w="1015" w:type="dxa"/>
          </w:tcPr>
          <w:p w14:paraId="3D893210" w14:textId="77777777" w:rsidR="0033701D" w:rsidRDefault="0033701D">
            <w:r>
              <w:t xml:space="preserve">Rana </w:t>
            </w:r>
            <w:proofErr w:type="spellStart"/>
            <w:r>
              <w:t>Meharban</w:t>
            </w:r>
            <w:proofErr w:type="spellEnd"/>
            <w:r>
              <w:t xml:space="preserve"> khan </w:t>
            </w:r>
          </w:p>
        </w:tc>
        <w:tc>
          <w:tcPr>
            <w:tcW w:w="693" w:type="dxa"/>
          </w:tcPr>
          <w:p w14:paraId="5352739E" w14:textId="77777777" w:rsidR="0033701D" w:rsidRDefault="0033701D">
            <w:r>
              <w:t>66.011579</w:t>
            </w:r>
          </w:p>
        </w:tc>
        <w:tc>
          <w:tcPr>
            <w:tcW w:w="695" w:type="dxa"/>
          </w:tcPr>
          <w:p w14:paraId="1D2A4C24" w14:textId="77777777" w:rsidR="0033701D" w:rsidRDefault="0033701D">
            <w:r>
              <w:t>4</w:t>
            </w:r>
          </w:p>
        </w:tc>
        <w:tc>
          <w:tcPr>
            <w:tcW w:w="981" w:type="dxa"/>
          </w:tcPr>
          <w:p w14:paraId="7AB7CF73" w14:textId="77777777" w:rsidR="0033701D" w:rsidRDefault="0033701D">
            <w:r>
              <w:t>Dermatology</w:t>
            </w:r>
          </w:p>
        </w:tc>
        <w:tc>
          <w:tcPr>
            <w:tcW w:w="877" w:type="dxa"/>
          </w:tcPr>
          <w:p w14:paraId="789E6ED4" w14:textId="77777777" w:rsidR="0033701D" w:rsidRDefault="0033701D">
            <w:r>
              <w:t>Services Hospital, Lahore</w:t>
            </w:r>
          </w:p>
        </w:tc>
        <w:tc>
          <w:tcPr>
            <w:tcW w:w="730" w:type="dxa"/>
          </w:tcPr>
          <w:p w14:paraId="710EA530" w14:textId="77777777" w:rsidR="0033701D" w:rsidRDefault="0033701D">
            <w:r>
              <w:t>Punjab</w:t>
            </w:r>
          </w:p>
        </w:tc>
      </w:tr>
      <w:tr w:rsidR="0033701D" w14:paraId="5B593C4E" w14:textId="77777777" w:rsidTr="0033701D">
        <w:tc>
          <w:tcPr>
            <w:tcW w:w="387" w:type="dxa"/>
          </w:tcPr>
          <w:p w14:paraId="1C8B27F0" w14:textId="77777777" w:rsidR="0033701D" w:rsidRDefault="0033701D">
            <w:r>
              <w:t>54</w:t>
            </w:r>
          </w:p>
        </w:tc>
        <w:tc>
          <w:tcPr>
            <w:tcW w:w="639" w:type="dxa"/>
          </w:tcPr>
          <w:p w14:paraId="07AB3DBC" w14:textId="77777777" w:rsidR="0033701D" w:rsidRDefault="0033701D">
            <w:r>
              <w:t>5624</w:t>
            </w:r>
          </w:p>
        </w:tc>
        <w:tc>
          <w:tcPr>
            <w:tcW w:w="892" w:type="dxa"/>
          </w:tcPr>
          <w:p w14:paraId="4F6BFC69" w14:textId="77777777" w:rsidR="0033701D" w:rsidRDefault="0033701D">
            <w:proofErr w:type="spellStart"/>
            <w:r>
              <w:t>Ammara</w:t>
            </w:r>
            <w:proofErr w:type="spellEnd"/>
            <w:r>
              <w:t xml:space="preserve"> Fatima</w:t>
            </w:r>
          </w:p>
        </w:tc>
        <w:tc>
          <w:tcPr>
            <w:tcW w:w="653" w:type="dxa"/>
          </w:tcPr>
          <w:p w14:paraId="7CBF1AF0" w14:textId="77777777" w:rsidR="0033701D" w:rsidRDefault="0033701D">
            <w:r>
              <w:t>105144-P</w:t>
            </w:r>
          </w:p>
        </w:tc>
        <w:tc>
          <w:tcPr>
            <w:tcW w:w="1015" w:type="dxa"/>
          </w:tcPr>
          <w:p w14:paraId="4A795E60" w14:textId="77777777" w:rsidR="0033701D" w:rsidRDefault="0033701D">
            <w:proofErr w:type="spellStart"/>
            <w:r>
              <w:t>Raheel</w:t>
            </w:r>
            <w:proofErr w:type="spellEnd"/>
            <w:r>
              <w:t xml:space="preserve"> Muhammad </w:t>
            </w:r>
            <w:proofErr w:type="spellStart"/>
            <w:r>
              <w:t>Utra</w:t>
            </w:r>
            <w:proofErr w:type="spellEnd"/>
          </w:p>
        </w:tc>
        <w:tc>
          <w:tcPr>
            <w:tcW w:w="693" w:type="dxa"/>
          </w:tcPr>
          <w:p w14:paraId="2D266603" w14:textId="77777777" w:rsidR="0033701D" w:rsidRDefault="0033701D">
            <w:r>
              <w:t>67.085333</w:t>
            </w:r>
          </w:p>
        </w:tc>
        <w:tc>
          <w:tcPr>
            <w:tcW w:w="695" w:type="dxa"/>
          </w:tcPr>
          <w:p w14:paraId="35245277" w14:textId="77777777" w:rsidR="0033701D" w:rsidRDefault="0033701D">
            <w:r>
              <w:t>4</w:t>
            </w:r>
          </w:p>
        </w:tc>
        <w:tc>
          <w:tcPr>
            <w:tcW w:w="981" w:type="dxa"/>
          </w:tcPr>
          <w:p w14:paraId="4D7C5CBF" w14:textId="77777777" w:rsidR="0033701D" w:rsidRDefault="0033701D">
            <w:r>
              <w:t>Dermatology</w:t>
            </w:r>
          </w:p>
        </w:tc>
        <w:tc>
          <w:tcPr>
            <w:tcW w:w="877" w:type="dxa"/>
          </w:tcPr>
          <w:p w14:paraId="36FEEA19" w14:textId="77777777" w:rsidR="0033701D" w:rsidRDefault="0033701D">
            <w:r>
              <w:t>Sir Ganga Ram Hospital, Lahore</w:t>
            </w:r>
          </w:p>
        </w:tc>
        <w:tc>
          <w:tcPr>
            <w:tcW w:w="730" w:type="dxa"/>
          </w:tcPr>
          <w:p w14:paraId="6C678B55" w14:textId="77777777" w:rsidR="0033701D" w:rsidRDefault="0033701D">
            <w:r>
              <w:t>Punjab</w:t>
            </w:r>
          </w:p>
        </w:tc>
      </w:tr>
      <w:tr w:rsidR="0033701D" w14:paraId="7C435033" w14:textId="77777777" w:rsidTr="0033701D">
        <w:tc>
          <w:tcPr>
            <w:tcW w:w="387" w:type="dxa"/>
          </w:tcPr>
          <w:p w14:paraId="096B6311" w14:textId="77777777" w:rsidR="0033701D" w:rsidRDefault="0033701D">
            <w:r>
              <w:t>55</w:t>
            </w:r>
          </w:p>
        </w:tc>
        <w:tc>
          <w:tcPr>
            <w:tcW w:w="639" w:type="dxa"/>
          </w:tcPr>
          <w:p w14:paraId="08D557C7" w14:textId="77777777" w:rsidR="0033701D" w:rsidRDefault="0033701D">
            <w:r>
              <w:t>18522</w:t>
            </w:r>
          </w:p>
        </w:tc>
        <w:tc>
          <w:tcPr>
            <w:tcW w:w="892" w:type="dxa"/>
          </w:tcPr>
          <w:p w14:paraId="7B952676" w14:textId="77777777" w:rsidR="0033701D" w:rsidRDefault="0033701D">
            <w:r>
              <w:t xml:space="preserve">Dr </w:t>
            </w:r>
            <w:proofErr w:type="spellStart"/>
            <w:r>
              <w:t>Arifa</w:t>
            </w:r>
            <w:proofErr w:type="spellEnd"/>
            <w:r>
              <w:t xml:space="preserve"> Anwar</w:t>
            </w:r>
          </w:p>
        </w:tc>
        <w:tc>
          <w:tcPr>
            <w:tcW w:w="653" w:type="dxa"/>
          </w:tcPr>
          <w:p w14:paraId="23F16D69" w14:textId="77777777" w:rsidR="0033701D" w:rsidRDefault="0033701D">
            <w:r>
              <w:t>100376-P</w:t>
            </w:r>
          </w:p>
        </w:tc>
        <w:tc>
          <w:tcPr>
            <w:tcW w:w="1015" w:type="dxa"/>
          </w:tcPr>
          <w:p w14:paraId="7FFF2863" w14:textId="77777777" w:rsidR="0033701D" w:rsidRDefault="0033701D">
            <w:r>
              <w:t xml:space="preserve">Dr </w:t>
            </w:r>
            <w:proofErr w:type="spellStart"/>
            <w:r>
              <w:t>Jamshaid</w:t>
            </w:r>
            <w:proofErr w:type="spellEnd"/>
            <w:r>
              <w:t xml:space="preserve"> </w:t>
            </w:r>
            <w:proofErr w:type="spellStart"/>
            <w:r>
              <w:t>ur</w:t>
            </w:r>
            <w:proofErr w:type="spellEnd"/>
            <w:r>
              <w:t xml:space="preserve"> Rehman </w:t>
            </w:r>
          </w:p>
        </w:tc>
        <w:tc>
          <w:tcPr>
            <w:tcW w:w="693" w:type="dxa"/>
          </w:tcPr>
          <w:p w14:paraId="7ABD5699" w14:textId="77777777" w:rsidR="0033701D" w:rsidRDefault="0033701D">
            <w:r>
              <w:t>70.56</w:t>
            </w:r>
          </w:p>
        </w:tc>
        <w:tc>
          <w:tcPr>
            <w:tcW w:w="695" w:type="dxa"/>
          </w:tcPr>
          <w:p w14:paraId="4CB01681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1A5C347F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5E56B99C" w14:textId="77777777" w:rsidR="0033701D" w:rsidRDefault="0033701D">
            <w:r>
              <w:t>Allied Hospital, Faisalabad</w:t>
            </w:r>
          </w:p>
        </w:tc>
        <w:tc>
          <w:tcPr>
            <w:tcW w:w="730" w:type="dxa"/>
          </w:tcPr>
          <w:p w14:paraId="401B8ED5" w14:textId="77777777" w:rsidR="0033701D" w:rsidRDefault="0033701D">
            <w:r>
              <w:t>Punjab</w:t>
            </w:r>
          </w:p>
        </w:tc>
      </w:tr>
      <w:tr w:rsidR="0033701D" w14:paraId="7A829B6F" w14:textId="77777777" w:rsidTr="0033701D">
        <w:tc>
          <w:tcPr>
            <w:tcW w:w="387" w:type="dxa"/>
          </w:tcPr>
          <w:p w14:paraId="3D68B807" w14:textId="77777777" w:rsidR="0033701D" w:rsidRDefault="0033701D">
            <w:r>
              <w:t>56</w:t>
            </w:r>
          </w:p>
        </w:tc>
        <w:tc>
          <w:tcPr>
            <w:tcW w:w="639" w:type="dxa"/>
          </w:tcPr>
          <w:p w14:paraId="075E2C8D" w14:textId="77777777" w:rsidR="0033701D" w:rsidRDefault="0033701D">
            <w:r>
              <w:t>2951</w:t>
            </w:r>
          </w:p>
        </w:tc>
        <w:tc>
          <w:tcPr>
            <w:tcW w:w="892" w:type="dxa"/>
          </w:tcPr>
          <w:p w14:paraId="42DFC529" w14:textId="77777777" w:rsidR="0033701D" w:rsidRDefault="0033701D">
            <w:r>
              <w:t xml:space="preserve">Samra </w:t>
            </w:r>
            <w:proofErr w:type="spellStart"/>
            <w:r>
              <w:t>Sehar</w:t>
            </w:r>
            <w:proofErr w:type="spellEnd"/>
          </w:p>
        </w:tc>
        <w:tc>
          <w:tcPr>
            <w:tcW w:w="653" w:type="dxa"/>
          </w:tcPr>
          <w:p w14:paraId="1D9B889E" w14:textId="77777777" w:rsidR="0033701D" w:rsidRDefault="0033701D">
            <w:r>
              <w:t>88395-p</w:t>
            </w:r>
          </w:p>
        </w:tc>
        <w:tc>
          <w:tcPr>
            <w:tcW w:w="1015" w:type="dxa"/>
          </w:tcPr>
          <w:p w14:paraId="72D4DD40" w14:textId="77777777" w:rsidR="0033701D" w:rsidRDefault="0033701D">
            <w:r>
              <w:t>Ghulam Murtaza</w:t>
            </w:r>
          </w:p>
        </w:tc>
        <w:tc>
          <w:tcPr>
            <w:tcW w:w="693" w:type="dxa"/>
          </w:tcPr>
          <w:p w14:paraId="6B38E7DE" w14:textId="77777777" w:rsidR="0033701D" w:rsidRDefault="0033701D">
            <w:r>
              <w:t>66.605</w:t>
            </w:r>
          </w:p>
        </w:tc>
        <w:tc>
          <w:tcPr>
            <w:tcW w:w="695" w:type="dxa"/>
          </w:tcPr>
          <w:p w14:paraId="0124272A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62FF1EF1" w14:textId="77777777" w:rsidR="0033701D" w:rsidRDefault="0033701D">
            <w:r>
              <w:t xml:space="preserve">Diagnostic </w:t>
            </w:r>
            <w:r>
              <w:lastRenderedPageBreak/>
              <w:t>Radiology</w:t>
            </w:r>
          </w:p>
        </w:tc>
        <w:tc>
          <w:tcPr>
            <w:tcW w:w="877" w:type="dxa"/>
          </w:tcPr>
          <w:p w14:paraId="7052F597" w14:textId="77777777" w:rsidR="0033701D" w:rsidRDefault="0033701D">
            <w:r>
              <w:lastRenderedPageBreak/>
              <w:t>Allied Hospital</w:t>
            </w:r>
            <w:r>
              <w:lastRenderedPageBreak/>
              <w:t>, Faisalabad</w:t>
            </w:r>
          </w:p>
        </w:tc>
        <w:tc>
          <w:tcPr>
            <w:tcW w:w="730" w:type="dxa"/>
          </w:tcPr>
          <w:p w14:paraId="39A498B1" w14:textId="77777777" w:rsidR="0033701D" w:rsidRDefault="0033701D">
            <w:r>
              <w:lastRenderedPageBreak/>
              <w:t>Punjab</w:t>
            </w:r>
          </w:p>
        </w:tc>
      </w:tr>
      <w:tr w:rsidR="0033701D" w14:paraId="182C923B" w14:textId="77777777" w:rsidTr="0033701D">
        <w:tc>
          <w:tcPr>
            <w:tcW w:w="387" w:type="dxa"/>
          </w:tcPr>
          <w:p w14:paraId="7F91E90E" w14:textId="77777777" w:rsidR="0033701D" w:rsidRDefault="0033701D">
            <w:r>
              <w:t>57</w:t>
            </w:r>
          </w:p>
        </w:tc>
        <w:tc>
          <w:tcPr>
            <w:tcW w:w="639" w:type="dxa"/>
          </w:tcPr>
          <w:p w14:paraId="22E7C884" w14:textId="77777777" w:rsidR="0033701D" w:rsidRDefault="0033701D">
            <w:r>
              <w:t>18873</w:t>
            </w:r>
          </w:p>
        </w:tc>
        <w:tc>
          <w:tcPr>
            <w:tcW w:w="892" w:type="dxa"/>
          </w:tcPr>
          <w:p w14:paraId="31042980" w14:textId="77777777" w:rsidR="0033701D" w:rsidRDefault="0033701D">
            <w:proofErr w:type="spellStart"/>
            <w:r>
              <w:t>Qurat</w:t>
            </w:r>
            <w:proofErr w:type="spellEnd"/>
            <w:r>
              <w:t>-</w:t>
            </w:r>
            <w:proofErr w:type="spellStart"/>
            <w:r>
              <w:t>Ul</w:t>
            </w:r>
            <w:proofErr w:type="spellEnd"/>
            <w:r>
              <w:t>-Ain Maqbool</w:t>
            </w:r>
          </w:p>
        </w:tc>
        <w:tc>
          <w:tcPr>
            <w:tcW w:w="653" w:type="dxa"/>
          </w:tcPr>
          <w:p w14:paraId="07B8DA29" w14:textId="77777777" w:rsidR="0033701D" w:rsidRDefault="0033701D">
            <w:r>
              <w:t>83188-P</w:t>
            </w:r>
          </w:p>
        </w:tc>
        <w:tc>
          <w:tcPr>
            <w:tcW w:w="1015" w:type="dxa"/>
          </w:tcPr>
          <w:p w14:paraId="59961562" w14:textId="77777777" w:rsidR="0033701D" w:rsidRDefault="0033701D">
            <w:r>
              <w:t>Hafiz Maqbool Ahmad</w:t>
            </w:r>
          </w:p>
        </w:tc>
        <w:tc>
          <w:tcPr>
            <w:tcW w:w="693" w:type="dxa"/>
          </w:tcPr>
          <w:p w14:paraId="6DBF3D2C" w14:textId="77777777" w:rsidR="0033701D" w:rsidRDefault="0033701D">
            <w:r>
              <w:t>68.825</w:t>
            </w:r>
          </w:p>
        </w:tc>
        <w:tc>
          <w:tcPr>
            <w:tcW w:w="695" w:type="dxa"/>
          </w:tcPr>
          <w:p w14:paraId="5C9AA264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3354B543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53BAAA7F" w14:textId="77777777" w:rsidR="0033701D" w:rsidRDefault="0033701D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730" w:type="dxa"/>
          </w:tcPr>
          <w:p w14:paraId="3B2BBE34" w14:textId="77777777" w:rsidR="0033701D" w:rsidRDefault="0033701D">
            <w:r>
              <w:t>Punjab</w:t>
            </w:r>
          </w:p>
        </w:tc>
      </w:tr>
      <w:tr w:rsidR="0033701D" w14:paraId="0155615D" w14:textId="77777777" w:rsidTr="0033701D">
        <w:tc>
          <w:tcPr>
            <w:tcW w:w="387" w:type="dxa"/>
          </w:tcPr>
          <w:p w14:paraId="00F2A3E6" w14:textId="77777777" w:rsidR="0033701D" w:rsidRDefault="0033701D">
            <w:r>
              <w:t>58</w:t>
            </w:r>
          </w:p>
        </w:tc>
        <w:tc>
          <w:tcPr>
            <w:tcW w:w="639" w:type="dxa"/>
          </w:tcPr>
          <w:p w14:paraId="194F6DC0" w14:textId="77777777" w:rsidR="0033701D" w:rsidRDefault="0033701D">
            <w:r>
              <w:t>18156</w:t>
            </w:r>
          </w:p>
        </w:tc>
        <w:tc>
          <w:tcPr>
            <w:tcW w:w="892" w:type="dxa"/>
          </w:tcPr>
          <w:p w14:paraId="17322EED" w14:textId="77777777" w:rsidR="0033701D" w:rsidRDefault="0033701D">
            <w:r>
              <w:t>Syed Muhammad Ali Raza Shah</w:t>
            </w:r>
          </w:p>
        </w:tc>
        <w:tc>
          <w:tcPr>
            <w:tcW w:w="653" w:type="dxa"/>
          </w:tcPr>
          <w:p w14:paraId="7B3EFB35" w14:textId="77777777" w:rsidR="0033701D" w:rsidRDefault="0033701D">
            <w:r>
              <w:t>84962-P</w:t>
            </w:r>
          </w:p>
        </w:tc>
        <w:tc>
          <w:tcPr>
            <w:tcW w:w="1015" w:type="dxa"/>
          </w:tcPr>
          <w:p w14:paraId="3A381A8A" w14:textId="77777777" w:rsidR="0033701D" w:rsidRDefault="0033701D">
            <w:r>
              <w:t>Syed Zafar Ali Shah</w:t>
            </w:r>
          </w:p>
        </w:tc>
        <w:tc>
          <w:tcPr>
            <w:tcW w:w="693" w:type="dxa"/>
          </w:tcPr>
          <w:p w14:paraId="155EE465" w14:textId="77777777" w:rsidR="0033701D" w:rsidRDefault="0033701D">
            <w:r>
              <w:t>62.53234</w:t>
            </w:r>
          </w:p>
        </w:tc>
        <w:tc>
          <w:tcPr>
            <w:tcW w:w="695" w:type="dxa"/>
          </w:tcPr>
          <w:p w14:paraId="746CBC5F" w14:textId="77777777" w:rsidR="0033701D" w:rsidRDefault="0033701D">
            <w:r>
              <w:t>11</w:t>
            </w:r>
          </w:p>
        </w:tc>
        <w:tc>
          <w:tcPr>
            <w:tcW w:w="981" w:type="dxa"/>
          </w:tcPr>
          <w:p w14:paraId="0A8385DF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72B36B24" w14:textId="77777777" w:rsidR="0033701D" w:rsidRDefault="0033701D">
            <w:r>
              <w:t>Benazir Bhutto Hospital, Rawalpindi</w:t>
            </w:r>
          </w:p>
        </w:tc>
        <w:tc>
          <w:tcPr>
            <w:tcW w:w="730" w:type="dxa"/>
          </w:tcPr>
          <w:p w14:paraId="68222795" w14:textId="77777777" w:rsidR="0033701D" w:rsidRDefault="0033701D">
            <w:r>
              <w:t>Punjab</w:t>
            </w:r>
          </w:p>
        </w:tc>
      </w:tr>
      <w:tr w:rsidR="0033701D" w14:paraId="77BB8D4D" w14:textId="77777777" w:rsidTr="0033701D">
        <w:tc>
          <w:tcPr>
            <w:tcW w:w="387" w:type="dxa"/>
          </w:tcPr>
          <w:p w14:paraId="4384E548" w14:textId="77777777" w:rsidR="0033701D" w:rsidRDefault="0033701D">
            <w:r>
              <w:t>59</w:t>
            </w:r>
          </w:p>
        </w:tc>
        <w:tc>
          <w:tcPr>
            <w:tcW w:w="639" w:type="dxa"/>
          </w:tcPr>
          <w:p w14:paraId="4C180164" w14:textId="77777777" w:rsidR="0033701D" w:rsidRDefault="0033701D">
            <w:r>
              <w:t>1499</w:t>
            </w:r>
          </w:p>
        </w:tc>
        <w:tc>
          <w:tcPr>
            <w:tcW w:w="892" w:type="dxa"/>
          </w:tcPr>
          <w:p w14:paraId="4FFA38C9" w14:textId="77777777" w:rsidR="0033701D" w:rsidRDefault="0033701D">
            <w:proofErr w:type="spellStart"/>
            <w:r>
              <w:t>Ammara</w:t>
            </w:r>
            <w:proofErr w:type="spellEnd"/>
            <w:r>
              <w:t xml:space="preserve"> Zafar</w:t>
            </w:r>
          </w:p>
        </w:tc>
        <w:tc>
          <w:tcPr>
            <w:tcW w:w="653" w:type="dxa"/>
          </w:tcPr>
          <w:p w14:paraId="4D616098" w14:textId="77777777" w:rsidR="0033701D" w:rsidRDefault="0033701D">
            <w:r>
              <w:t>97023-P</w:t>
            </w:r>
          </w:p>
        </w:tc>
        <w:tc>
          <w:tcPr>
            <w:tcW w:w="1015" w:type="dxa"/>
          </w:tcPr>
          <w:p w14:paraId="2BC37E70" w14:textId="77777777" w:rsidR="0033701D" w:rsidRDefault="0033701D">
            <w:r>
              <w:t>Muhammad Zafar Iqbal</w:t>
            </w:r>
          </w:p>
        </w:tc>
        <w:tc>
          <w:tcPr>
            <w:tcW w:w="693" w:type="dxa"/>
          </w:tcPr>
          <w:p w14:paraId="05D652A7" w14:textId="77777777" w:rsidR="0033701D" w:rsidRDefault="0033701D">
            <w:r>
              <w:t>63.655833</w:t>
            </w:r>
          </w:p>
        </w:tc>
        <w:tc>
          <w:tcPr>
            <w:tcW w:w="695" w:type="dxa"/>
          </w:tcPr>
          <w:p w14:paraId="0A2D7A7B" w14:textId="77777777" w:rsidR="0033701D" w:rsidRDefault="0033701D">
            <w:r>
              <w:t>12</w:t>
            </w:r>
          </w:p>
        </w:tc>
        <w:tc>
          <w:tcPr>
            <w:tcW w:w="981" w:type="dxa"/>
          </w:tcPr>
          <w:p w14:paraId="0DC081CD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2D404308" w14:textId="77777777" w:rsidR="0033701D" w:rsidRDefault="0033701D">
            <w:r>
              <w:t>Children Hospital, Lahore</w:t>
            </w:r>
          </w:p>
        </w:tc>
        <w:tc>
          <w:tcPr>
            <w:tcW w:w="730" w:type="dxa"/>
          </w:tcPr>
          <w:p w14:paraId="15584E2B" w14:textId="77777777" w:rsidR="0033701D" w:rsidRDefault="0033701D">
            <w:r>
              <w:t>Punjab</w:t>
            </w:r>
          </w:p>
        </w:tc>
      </w:tr>
      <w:tr w:rsidR="0033701D" w14:paraId="1E37AAAD" w14:textId="77777777" w:rsidTr="0033701D">
        <w:tc>
          <w:tcPr>
            <w:tcW w:w="387" w:type="dxa"/>
          </w:tcPr>
          <w:p w14:paraId="7128C053" w14:textId="77777777" w:rsidR="0033701D" w:rsidRDefault="0033701D">
            <w:r>
              <w:t>60</w:t>
            </w:r>
          </w:p>
        </w:tc>
        <w:tc>
          <w:tcPr>
            <w:tcW w:w="639" w:type="dxa"/>
          </w:tcPr>
          <w:p w14:paraId="12F58383" w14:textId="77777777" w:rsidR="0033701D" w:rsidRDefault="0033701D">
            <w:r>
              <w:t>18884</w:t>
            </w:r>
          </w:p>
        </w:tc>
        <w:tc>
          <w:tcPr>
            <w:tcW w:w="892" w:type="dxa"/>
          </w:tcPr>
          <w:p w14:paraId="6FC2EACA" w14:textId="77777777" w:rsidR="0033701D" w:rsidRDefault="0033701D">
            <w:r>
              <w:t>Sidra Majid</w:t>
            </w:r>
          </w:p>
        </w:tc>
        <w:tc>
          <w:tcPr>
            <w:tcW w:w="653" w:type="dxa"/>
          </w:tcPr>
          <w:p w14:paraId="23B63C0C" w14:textId="77777777" w:rsidR="0033701D" w:rsidRDefault="0033701D">
            <w:r>
              <w:t>87784-P</w:t>
            </w:r>
          </w:p>
        </w:tc>
        <w:tc>
          <w:tcPr>
            <w:tcW w:w="1015" w:type="dxa"/>
          </w:tcPr>
          <w:p w14:paraId="212A6B28" w14:textId="77777777" w:rsidR="0033701D" w:rsidRDefault="0033701D">
            <w:r>
              <w:t>Abdul Majid</w:t>
            </w:r>
          </w:p>
        </w:tc>
        <w:tc>
          <w:tcPr>
            <w:tcW w:w="693" w:type="dxa"/>
          </w:tcPr>
          <w:p w14:paraId="735DAC5A" w14:textId="77777777" w:rsidR="0033701D" w:rsidRDefault="0033701D">
            <w:r>
              <w:t>63.085</w:t>
            </w:r>
          </w:p>
        </w:tc>
        <w:tc>
          <w:tcPr>
            <w:tcW w:w="695" w:type="dxa"/>
          </w:tcPr>
          <w:p w14:paraId="6BA9FC31" w14:textId="77777777" w:rsidR="0033701D" w:rsidRDefault="0033701D">
            <w:r>
              <w:t>6</w:t>
            </w:r>
          </w:p>
        </w:tc>
        <w:tc>
          <w:tcPr>
            <w:tcW w:w="981" w:type="dxa"/>
          </w:tcPr>
          <w:p w14:paraId="733CDB9C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00C1DA99" w14:textId="77777777" w:rsidR="0033701D" w:rsidRDefault="0033701D">
            <w:r>
              <w:t>Children Hospital, Lahore</w:t>
            </w:r>
          </w:p>
        </w:tc>
        <w:tc>
          <w:tcPr>
            <w:tcW w:w="730" w:type="dxa"/>
          </w:tcPr>
          <w:p w14:paraId="27EBDADA" w14:textId="77777777" w:rsidR="0033701D" w:rsidRDefault="0033701D">
            <w:r>
              <w:t>Punjab</w:t>
            </w:r>
          </w:p>
        </w:tc>
      </w:tr>
      <w:tr w:rsidR="0033701D" w14:paraId="24931969" w14:textId="77777777" w:rsidTr="0033701D">
        <w:tc>
          <w:tcPr>
            <w:tcW w:w="387" w:type="dxa"/>
          </w:tcPr>
          <w:p w14:paraId="589B66C8" w14:textId="77777777" w:rsidR="0033701D" w:rsidRDefault="0033701D">
            <w:r>
              <w:t>61</w:t>
            </w:r>
          </w:p>
        </w:tc>
        <w:tc>
          <w:tcPr>
            <w:tcW w:w="639" w:type="dxa"/>
          </w:tcPr>
          <w:p w14:paraId="0ADDD2F9" w14:textId="77777777" w:rsidR="0033701D" w:rsidRDefault="0033701D">
            <w:r>
              <w:t>18353</w:t>
            </w:r>
          </w:p>
        </w:tc>
        <w:tc>
          <w:tcPr>
            <w:tcW w:w="892" w:type="dxa"/>
          </w:tcPr>
          <w:p w14:paraId="7AF354AC" w14:textId="77777777" w:rsidR="0033701D" w:rsidRDefault="0033701D">
            <w:r>
              <w:t>Wajahat Ahmed</w:t>
            </w:r>
          </w:p>
        </w:tc>
        <w:tc>
          <w:tcPr>
            <w:tcW w:w="653" w:type="dxa"/>
          </w:tcPr>
          <w:p w14:paraId="64044FDB" w14:textId="77777777" w:rsidR="0033701D" w:rsidRDefault="0033701D">
            <w:r>
              <w:t>82944-P</w:t>
            </w:r>
          </w:p>
        </w:tc>
        <w:tc>
          <w:tcPr>
            <w:tcW w:w="1015" w:type="dxa"/>
          </w:tcPr>
          <w:p w14:paraId="14786AB0" w14:textId="77777777" w:rsidR="0033701D" w:rsidRDefault="0033701D">
            <w:r>
              <w:t>Mushtaq Ahmed</w:t>
            </w:r>
          </w:p>
        </w:tc>
        <w:tc>
          <w:tcPr>
            <w:tcW w:w="693" w:type="dxa"/>
          </w:tcPr>
          <w:p w14:paraId="6AA1AB84" w14:textId="77777777" w:rsidR="0033701D" w:rsidRDefault="0033701D">
            <w:r>
              <w:t>62.153684</w:t>
            </w:r>
          </w:p>
        </w:tc>
        <w:tc>
          <w:tcPr>
            <w:tcW w:w="695" w:type="dxa"/>
          </w:tcPr>
          <w:p w14:paraId="573DCF07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793C24D8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135E627D" w14:textId="77777777" w:rsidR="0033701D" w:rsidRDefault="0033701D">
            <w:r>
              <w:t>Children Hospital, Multan</w:t>
            </w:r>
          </w:p>
        </w:tc>
        <w:tc>
          <w:tcPr>
            <w:tcW w:w="730" w:type="dxa"/>
          </w:tcPr>
          <w:p w14:paraId="26F51E2B" w14:textId="77777777" w:rsidR="0033701D" w:rsidRDefault="0033701D">
            <w:r>
              <w:t>Punjab</w:t>
            </w:r>
          </w:p>
        </w:tc>
      </w:tr>
      <w:tr w:rsidR="0033701D" w14:paraId="2407FA49" w14:textId="77777777" w:rsidTr="0033701D">
        <w:tc>
          <w:tcPr>
            <w:tcW w:w="387" w:type="dxa"/>
          </w:tcPr>
          <w:p w14:paraId="3A42970E" w14:textId="77777777" w:rsidR="0033701D" w:rsidRDefault="0033701D">
            <w:r>
              <w:t>62</w:t>
            </w:r>
          </w:p>
        </w:tc>
        <w:tc>
          <w:tcPr>
            <w:tcW w:w="639" w:type="dxa"/>
          </w:tcPr>
          <w:p w14:paraId="1DED8248" w14:textId="77777777" w:rsidR="0033701D" w:rsidRDefault="0033701D">
            <w:r>
              <w:t>6987</w:t>
            </w:r>
          </w:p>
        </w:tc>
        <w:tc>
          <w:tcPr>
            <w:tcW w:w="892" w:type="dxa"/>
          </w:tcPr>
          <w:p w14:paraId="3BABCB30" w14:textId="77777777" w:rsidR="0033701D" w:rsidRDefault="0033701D">
            <w:r>
              <w:t xml:space="preserve">Muhammad </w:t>
            </w:r>
            <w:proofErr w:type="spellStart"/>
            <w:r>
              <w:t>Muhboob</w:t>
            </w:r>
            <w:proofErr w:type="spellEnd"/>
            <w:r>
              <w:t xml:space="preserve"> Khan</w:t>
            </w:r>
          </w:p>
        </w:tc>
        <w:tc>
          <w:tcPr>
            <w:tcW w:w="653" w:type="dxa"/>
          </w:tcPr>
          <w:p w14:paraId="489ED1C5" w14:textId="77777777" w:rsidR="0033701D" w:rsidRDefault="0033701D">
            <w:r>
              <w:t>106545-P</w:t>
            </w:r>
          </w:p>
        </w:tc>
        <w:tc>
          <w:tcPr>
            <w:tcW w:w="1015" w:type="dxa"/>
          </w:tcPr>
          <w:p w14:paraId="0FE24A89" w14:textId="77777777" w:rsidR="0033701D" w:rsidRDefault="0033701D">
            <w:r>
              <w:t>Muhammad Ayoub Khan</w:t>
            </w:r>
          </w:p>
        </w:tc>
        <w:tc>
          <w:tcPr>
            <w:tcW w:w="693" w:type="dxa"/>
          </w:tcPr>
          <w:p w14:paraId="775226AF" w14:textId="77777777" w:rsidR="0033701D" w:rsidRDefault="0033701D">
            <w:r>
              <w:t>61.616667</w:t>
            </w:r>
          </w:p>
        </w:tc>
        <w:tc>
          <w:tcPr>
            <w:tcW w:w="695" w:type="dxa"/>
          </w:tcPr>
          <w:p w14:paraId="25A2FB44" w14:textId="77777777" w:rsidR="0033701D" w:rsidRDefault="0033701D">
            <w:r>
              <w:t>3</w:t>
            </w:r>
          </w:p>
        </w:tc>
        <w:tc>
          <w:tcPr>
            <w:tcW w:w="981" w:type="dxa"/>
          </w:tcPr>
          <w:p w14:paraId="788E248F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001D7F62" w14:textId="77777777" w:rsidR="0033701D" w:rsidRDefault="0033701D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730" w:type="dxa"/>
          </w:tcPr>
          <w:p w14:paraId="06AC88C7" w14:textId="77777777" w:rsidR="0033701D" w:rsidRDefault="0033701D">
            <w:r>
              <w:t>Punjab</w:t>
            </w:r>
          </w:p>
        </w:tc>
      </w:tr>
      <w:tr w:rsidR="0033701D" w14:paraId="15E3C122" w14:textId="77777777" w:rsidTr="0033701D">
        <w:tc>
          <w:tcPr>
            <w:tcW w:w="387" w:type="dxa"/>
          </w:tcPr>
          <w:p w14:paraId="61198904" w14:textId="77777777" w:rsidR="0033701D" w:rsidRDefault="0033701D">
            <w:r>
              <w:t>63</w:t>
            </w:r>
          </w:p>
        </w:tc>
        <w:tc>
          <w:tcPr>
            <w:tcW w:w="639" w:type="dxa"/>
          </w:tcPr>
          <w:p w14:paraId="064590A9" w14:textId="77777777" w:rsidR="0033701D" w:rsidRDefault="0033701D">
            <w:r>
              <w:t>1563</w:t>
            </w:r>
          </w:p>
        </w:tc>
        <w:tc>
          <w:tcPr>
            <w:tcW w:w="892" w:type="dxa"/>
          </w:tcPr>
          <w:p w14:paraId="35CB52FA" w14:textId="77777777" w:rsidR="0033701D" w:rsidRDefault="0033701D">
            <w:r>
              <w:t>Kiran Latif</w:t>
            </w:r>
          </w:p>
        </w:tc>
        <w:tc>
          <w:tcPr>
            <w:tcW w:w="653" w:type="dxa"/>
          </w:tcPr>
          <w:p w14:paraId="543B0168" w14:textId="77777777" w:rsidR="0033701D" w:rsidRDefault="0033701D">
            <w:r>
              <w:t>94370-P</w:t>
            </w:r>
          </w:p>
        </w:tc>
        <w:tc>
          <w:tcPr>
            <w:tcW w:w="1015" w:type="dxa"/>
          </w:tcPr>
          <w:p w14:paraId="76B1E2A5" w14:textId="77777777" w:rsidR="0033701D" w:rsidRDefault="0033701D">
            <w:r>
              <w:t>Muhammad Latif</w:t>
            </w:r>
          </w:p>
        </w:tc>
        <w:tc>
          <w:tcPr>
            <w:tcW w:w="693" w:type="dxa"/>
          </w:tcPr>
          <w:p w14:paraId="2150DB6A" w14:textId="77777777" w:rsidR="0033701D" w:rsidRDefault="0033701D">
            <w:r>
              <w:t>61.528333</w:t>
            </w:r>
          </w:p>
        </w:tc>
        <w:tc>
          <w:tcPr>
            <w:tcW w:w="695" w:type="dxa"/>
          </w:tcPr>
          <w:p w14:paraId="35FE3492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74338E51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78E7ABFD" w14:textId="77777777" w:rsidR="0033701D" w:rsidRDefault="0033701D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730" w:type="dxa"/>
          </w:tcPr>
          <w:p w14:paraId="6ABDFEC5" w14:textId="77777777" w:rsidR="0033701D" w:rsidRDefault="0033701D">
            <w:r>
              <w:t>Punjab</w:t>
            </w:r>
          </w:p>
        </w:tc>
      </w:tr>
      <w:tr w:rsidR="0033701D" w14:paraId="34007391" w14:textId="77777777" w:rsidTr="0033701D">
        <w:tc>
          <w:tcPr>
            <w:tcW w:w="387" w:type="dxa"/>
          </w:tcPr>
          <w:p w14:paraId="5D74E89A" w14:textId="77777777" w:rsidR="0033701D" w:rsidRDefault="0033701D">
            <w:r>
              <w:t>64</w:t>
            </w:r>
          </w:p>
        </w:tc>
        <w:tc>
          <w:tcPr>
            <w:tcW w:w="639" w:type="dxa"/>
          </w:tcPr>
          <w:p w14:paraId="471129AB" w14:textId="77777777" w:rsidR="0033701D" w:rsidRDefault="0033701D">
            <w:r>
              <w:t>6728</w:t>
            </w:r>
          </w:p>
        </w:tc>
        <w:tc>
          <w:tcPr>
            <w:tcW w:w="892" w:type="dxa"/>
          </w:tcPr>
          <w:p w14:paraId="7878688C" w14:textId="77777777" w:rsidR="0033701D" w:rsidRDefault="0033701D">
            <w:r>
              <w:t xml:space="preserve">Muhammad </w:t>
            </w:r>
            <w:proofErr w:type="spellStart"/>
            <w:r>
              <w:t>Shair</w:t>
            </w:r>
            <w:proofErr w:type="spellEnd"/>
            <w:r>
              <w:t xml:space="preserve"> Ismail</w:t>
            </w:r>
          </w:p>
        </w:tc>
        <w:tc>
          <w:tcPr>
            <w:tcW w:w="653" w:type="dxa"/>
          </w:tcPr>
          <w:p w14:paraId="3E4FC47C" w14:textId="77777777" w:rsidR="0033701D" w:rsidRDefault="0033701D">
            <w:r>
              <w:t>107489-P</w:t>
            </w:r>
          </w:p>
        </w:tc>
        <w:tc>
          <w:tcPr>
            <w:tcW w:w="1015" w:type="dxa"/>
          </w:tcPr>
          <w:p w14:paraId="1531AC2E" w14:textId="77777777" w:rsidR="0033701D" w:rsidRDefault="0033701D">
            <w:r>
              <w:t xml:space="preserve">Muhammad </w:t>
            </w:r>
            <w:proofErr w:type="spellStart"/>
            <w:r>
              <w:t>Fiaz</w:t>
            </w:r>
            <w:proofErr w:type="spellEnd"/>
          </w:p>
        </w:tc>
        <w:tc>
          <w:tcPr>
            <w:tcW w:w="693" w:type="dxa"/>
          </w:tcPr>
          <w:p w14:paraId="2DA7201A" w14:textId="77777777" w:rsidR="0033701D" w:rsidRDefault="0033701D">
            <w:r>
              <w:t>64.958333</w:t>
            </w:r>
          </w:p>
        </w:tc>
        <w:tc>
          <w:tcPr>
            <w:tcW w:w="695" w:type="dxa"/>
          </w:tcPr>
          <w:p w14:paraId="7F87528B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05769B2E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322BF0C7" w14:textId="77777777" w:rsidR="0033701D" w:rsidRDefault="0033701D">
            <w:r>
              <w:t>DHQ Hospital, Faisalabad</w:t>
            </w:r>
          </w:p>
        </w:tc>
        <w:tc>
          <w:tcPr>
            <w:tcW w:w="730" w:type="dxa"/>
          </w:tcPr>
          <w:p w14:paraId="5AC0DD8E" w14:textId="77777777" w:rsidR="0033701D" w:rsidRDefault="0033701D">
            <w:r>
              <w:t>Punjab</w:t>
            </w:r>
          </w:p>
        </w:tc>
      </w:tr>
      <w:tr w:rsidR="0033701D" w14:paraId="3B94CE95" w14:textId="77777777" w:rsidTr="0033701D">
        <w:tc>
          <w:tcPr>
            <w:tcW w:w="387" w:type="dxa"/>
          </w:tcPr>
          <w:p w14:paraId="105E597F" w14:textId="77777777" w:rsidR="0033701D" w:rsidRDefault="0033701D">
            <w:r>
              <w:t>65</w:t>
            </w:r>
          </w:p>
        </w:tc>
        <w:tc>
          <w:tcPr>
            <w:tcW w:w="639" w:type="dxa"/>
          </w:tcPr>
          <w:p w14:paraId="53B86A80" w14:textId="77777777" w:rsidR="0033701D" w:rsidRDefault="0033701D">
            <w:r>
              <w:t>18716</w:t>
            </w:r>
          </w:p>
        </w:tc>
        <w:tc>
          <w:tcPr>
            <w:tcW w:w="892" w:type="dxa"/>
          </w:tcPr>
          <w:p w14:paraId="64DA8FBB" w14:textId="77777777" w:rsidR="0033701D" w:rsidRDefault="0033701D">
            <w:r>
              <w:t xml:space="preserve">Dr </w:t>
            </w:r>
            <w:proofErr w:type="spellStart"/>
            <w:r>
              <w:t>Aamna</w:t>
            </w:r>
            <w:proofErr w:type="spellEnd"/>
            <w:r>
              <w:t xml:space="preserve"> </w:t>
            </w:r>
            <w:r>
              <w:lastRenderedPageBreak/>
              <w:t>Liaquat</w:t>
            </w:r>
          </w:p>
        </w:tc>
        <w:tc>
          <w:tcPr>
            <w:tcW w:w="653" w:type="dxa"/>
          </w:tcPr>
          <w:p w14:paraId="2FC8F3F8" w14:textId="77777777" w:rsidR="0033701D" w:rsidRDefault="0033701D">
            <w:r>
              <w:lastRenderedPageBreak/>
              <w:t>90790-P</w:t>
            </w:r>
          </w:p>
        </w:tc>
        <w:tc>
          <w:tcPr>
            <w:tcW w:w="1015" w:type="dxa"/>
          </w:tcPr>
          <w:p w14:paraId="4B442E4F" w14:textId="77777777" w:rsidR="0033701D" w:rsidRDefault="0033701D">
            <w:r>
              <w:t xml:space="preserve">Liaquat Ali </w:t>
            </w:r>
          </w:p>
        </w:tc>
        <w:tc>
          <w:tcPr>
            <w:tcW w:w="693" w:type="dxa"/>
          </w:tcPr>
          <w:p w14:paraId="11B175E7" w14:textId="77777777" w:rsidR="0033701D" w:rsidRDefault="0033701D">
            <w:r>
              <w:t>63.750435</w:t>
            </w:r>
          </w:p>
        </w:tc>
        <w:tc>
          <w:tcPr>
            <w:tcW w:w="695" w:type="dxa"/>
          </w:tcPr>
          <w:p w14:paraId="6004D34B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342ABCD0" w14:textId="77777777" w:rsidR="0033701D" w:rsidRDefault="0033701D">
            <w:r>
              <w:t xml:space="preserve">Diagnostic </w:t>
            </w:r>
            <w:r>
              <w:lastRenderedPageBreak/>
              <w:t>Radiology</w:t>
            </w:r>
          </w:p>
        </w:tc>
        <w:tc>
          <w:tcPr>
            <w:tcW w:w="877" w:type="dxa"/>
          </w:tcPr>
          <w:p w14:paraId="669A45DC" w14:textId="77777777" w:rsidR="0033701D" w:rsidRDefault="0033701D">
            <w:r>
              <w:lastRenderedPageBreak/>
              <w:t>DHQ Hospital</w:t>
            </w:r>
            <w:r>
              <w:lastRenderedPageBreak/>
              <w:t>, Gujranwala</w:t>
            </w:r>
          </w:p>
        </w:tc>
        <w:tc>
          <w:tcPr>
            <w:tcW w:w="730" w:type="dxa"/>
          </w:tcPr>
          <w:p w14:paraId="47770202" w14:textId="77777777" w:rsidR="0033701D" w:rsidRDefault="0033701D">
            <w:r>
              <w:lastRenderedPageBreak/>
              <w:t>Punjab</w:t>
            </w:r>
          </w:p>
        </w:tc>
      </w:tr>
      <w:tr w:rsidR="0033701D" w14:paraId="7B532D5B" w14:textId="77777777" w:rsidTr="0033701D">
        <w:tc>
          <w:tcPr>
            <w:tcW w:w="387" w:type="dxa"/>
          </w:tcPr>
          <w:p w14:paraId="56C60B62" w14:textId="77777777" w:rsidR="0033701D" w:rsidRDefault="0033701D">
            <w:r>
              <w:t>66</w:t>
            </w:r>
          </w:p>
        </w:tc>
        <w:tc>
          <w:tcPr>
            <w:tcW w:w="639" w:type="dxa"/>
          </w:tcPr>
          <w:p w14:paraId="6EC99DB2" w14:textId="77777777" w:rsidR="0033701D" w:rsidRDefault="0033701D">
            <w:r>
              <w:t>11956</w:t>
            </w:r>
          </w:p>
        </w:tc>
        <w:tc>
          <w:tcPr>
            <w:tcW w:w="892" w:type="dxa"/>
          </w:tcPr>
          <w:p w14:paraId="47B3A156" w14:textId="77777777" w:rsidR="0033701D" w:rsidRDefault="0033701D">
            <w:r>
              <w:t>MUNTAHA HANIF</w:t>
            </w:r>
          </w:p>
        </w:tc>
        <w:tc>
          <w:tcPr>
            <w:tcW w:w="653" w:type="dxa"/>
          </w:tcPr>
          <w:p w14:paraId="51413AD4" w14:textId="77777777" w:rsidR="0033701D" w:rsidRDefault="0033701D">
            <w:r>
              <w:t>79730-P</w:t>
            </w:r>
          </w:p>
        </w:tc>
        <w:tc>
          <w:tcPr>
            <w:tcW w:w="1015" w:type="dxa"/>
          </w:tcPr>
          <w:p w14:paraId="4E7AC802" w14:textId="77777777" w:rsidR="0033701D" w:rsidRDefault="0033701D">
            <w:r>
              <w:t>MUHAMMAD HANIF</w:t>
            </w:r>
          </w:p>
        </w:tc>
        <w:tc>
          <w:tcPr>
            <w:tcW w:w="693" w:type="dxa"/>
          </w:tcPr>
          <w:p w14:paraId="5757CB45" w14:textId="77777777" w:rsidR="0033701D" w:rsidRDefault="0033701D">
            <w:r>
              <w:t>73.052632</w:t>
            </w:r>
          </w:p>
        </w:tc>
        <w:tc>
          <w:tcPr>
            <w:tcW w:w="695" w:type="dxa"/>
          </w:tcPr>
          <w:p w14:paraId="5E1DE809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3C5B9688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20AAC383" w14:textId="77777777" w:rsidR="0033701D" w:rsidRDefault="0033701D">
            <w:r>
              <w:t>DHQ Teaching Hospital, Sargodha</w:t>
            </w:r>
          </w:p>
        </w:tc>
        <w:tc>
          <w:tcPr>
            <w:tcW w:w="730" w:type="dxa"/>
          </w:tcPr>
          <w:p w14:paraId="521B45D7" w14:textId="77777777" w:rsidR="0033701D" w:rsidRDefault="0033701D">
            <w:r>
              <w:t>Punjab</w:t>
            </w:r>
          </w:p>
        </w:tc>
      </w:tr>
      <w:tr w:rsidR="0033701D" w14:paraId="7DF5F272" w14:textId="77777777" w:rsidTr="0033701D">
        <w:tc>
          <w:tcPr>
            <w:tcW w:w="387" w:type="dxa"/>
          </w:tcPr>
          <w:p w14:paraId="40FFFD9C" w14:textId="77777777" w:rsidR="0033701D" w:rsidRDefault="0033701D">
            <w:r>
              <w:t>67</w:t>
            </w:r>
          </w:p>
        </w:tc>
        <w:tc>
          <w:tcPr>
            <w:tcW w:w="639" w:type="dxa"/>
          </w:tcPr>
          <w:p w14:paraId="1C4BAB3F" w14:textId="77777777" w:rsidR="0033701D" w:rsidRDefault="0033701D">
            <w:r>
              <w:t>4703</w:t>
            </w:r>
          </w:p>
        </w:tc>
        <w:tc>
          <w:tcPr>
            <w:tcW w:w="892" w:type="dxa"/>
          </w:tcPr>
          <w:p w14:paraId="1DF53EB8" w14:textId="77777777" w:rsidR="0033701D" w:rsidRDefault="0033701D">
            <w:r>
              <w:t>Amina Asif</w:t>
            </w:r>
          </w:p>
        </w:tc>
        <w:tc>
          <w:tcPr>
            <w:tcW w:w="653" w:type="dxa"/>
          </w:tcPr>
          <w:p w14:paraId="6473E079" w14:textId="77777777" w:rsidR="0033701D" w:rsidRDefault="0033701D">
            <w:r>
              <w:t>103673-P</w:t>
            </w:r>
          </w:p>
        </w:tc>
        <w:tc>
          <w:tcPr>
            <w:tcW w:w="1015" w:type="dxa"/>
          </w:tcPr>
          <w:p w14:paraId="4C7774AC" w14:textId="77777777" w:rsidR="0033701D" w:rsidRDefault="0033701D">
            <w:proofErr w:type="spellStart"/>
            <w:r>
              <w:t>Nouman</w:t>
            </w:r>
            <w:proofErr w:type="spellEnd"/>
            <w:r>
              <w:t xml:space="preserve"> Iftikhar</w:t>
            </w:r>
          </w:p>
        </w:tc>
        <w:tc>
          <w:tcPr>
            <w:tcW w:w="693" w:type="dxa"/>
          </w:tcPr>
          <w:p w14:paraId="1DC3C7D9" w14:textId="77777777" w:rsidR="0033701D" w:rsidRDefault="0033701D">
            <w:r>
              <w:t>71.773611</w:t>
            </w:r>
          </w:p>
        </w:tc>
        <w:tc>
          <w:tcPr>
            <w:tcW w:w="695" w:type="dxa"/>
          </w:tcPr>
          <w:p w14:paraId="7AD68FBE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145569E8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2BCCA2C1" w14:textId="77777777" w:rsidR="0033701D" w:rsidRDefault="0033701D">
            <w:r>
              <w:t>Holy Family Hospital, Rawalpindi</w:t>
            </w:r>
          </w:p>
        </w:tc>
        <w:tc>
          <w:tcPr>
            <w:tcW w:w="730" w:type="dxa"/>
          </w:tcPr>
          <w:p w14:paraId="648C85CD" w14:textId="77777777" w:rsidR="0033701D" w:rsidRDefault="0033701D">
            <w:r>
              <w:t>Punjab</w:t>
            </w:r>
          </w:p>
        </w:tc>
      </w:tr>
      <w:tr w:rsidR="0033701D" w14:paraId="12E4CA9D" w14:textId="77777777" w:rsidTr="0033701D">
        <w:tc>
          <w:tcPr>
            <w:tcW w:w="387" w:type="dxa"/>
          </w:tcPr>
          <w:p w14:paraId="5F62EB9C" w14:textId="77777777" w:rsidR="0033701D" w:rsidRDefault="0033701D">
            <w:r>
              <w:t>68</w:t>
            </w:r>
          </w:p>
        </w:tc>
        <w:tc>
          <w:tcPr>
            <w:tcW w:w="639" w:type="dxa"/>
          </w:tcPr>
          <w:p w14:paraId="7E04B0E8" w14:textId="77777777" w:rsidR="0033701D" w:rsidRDefault="0033701D">
            <w:r>
              <w:t>17712</w:t>
            </w:r>
          </w:p>
        </w:tc>
        <w:tc>
          <w:tcPr>
            <w:tcW w:w="892" w:type="dxa"/>
          </w:tcPr>
          <w:p w14:paraId="1503AE0B" w14:textId="77777777" w:rsidR="0033701D" w:rsidRDefault="0033701D">
            <w:proofErr w:type="spellStart"/>
            <w:r>
              <w:t>Muntazir</w:t>
            </w:r>
            <w:proofErr w:type="spellEnd"/>
            <w:r>
              <w:t xml:space="preserve"> </w:t>
            </w:r>
            <w:proofErr w:type="spellStart"/>
            <w:r>
              <w:t>Qasim</w:t>
            </w:r>
            <w:proofErr w:type="spellEnd"/>
          </w:p>
        </w:tc>
        <w:tc>
          <w:tcPr>
            <w:tcW w:w="653" w:type="dxa"/>
          </w:tcPr>
          <w:p w14:paraId="493895EA" w14:textId="77777777" w:rsidR="0033701D" w:rsidRDefault="0033701D">
            <w:r>
              <w:t>5905-ajk</w:t>
            </w:r>
          </w:p>
        </w:tc>
        <w:tc>
          <w:tcPr>
            <w:tcW w:w="1015" w:type="dxa"/>
          </w:tcPr>
          <w:p w14:paraId="1ADC1B82" w14:textId="77777777" w:rsidR="0033701D" w:rsidRDefault="0033701D">
            <w:r>
              <w:t xml:space="preserve">Muhammad </w:t>
            </w:r>
            <w:proofErr w:type="spellStart"/>
            <w:r>
              <w:t>Qasim</w:t>
            </w:r>
            <w:proofErr w:type="spellEnd"/>
          </w:p>
        </w:tc>
        <w:tc>
          <w:tcPr>
            <w:tcW w:w="693" w:type="dxa"/>
          </w:tcPr>
          <w:p w14:paraId="09181A7A" w14:textId="77777777" w:rsidR="0033701D" w:rsidRDefault="0033701D">
            <w:r>
              <w:t>53.181667</w:t>
            </w:r>
          </w:p>
        </w:tc>
        <w:tc>
          <w:tcPr>
            <w:tcW w:w="695" w:type="dxa"/>
          </w:tcPr>
          <w:p w14:paraId="7CBC8266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66E37937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3FAE1E0E" w14:textId="77777777" w:rsidR="0033701D" w:rsidRDefault="0033701D">
            <w:r>
              <w:t>Holy Family Hospital, Rawalpindi</w:t>
            </w:r>
          </w:p>
        </w:tc>
        <w:tc>
          <w:tcPr>
            <w:tcW w:w="730" w:type="dxa"/>
          </w:tcPr>
          <w:p w14:paraId="15C3C838" w14:textId="77777777" w:rsidR="0033701D" w:rsidRDefault="0033701D">
            <w:r>
              <w:t>AJK, G&amp;B, FATA, ICT</w:t>
            </w:r>
          </w:p>
        </w:tc>
      </w:tr>
      <w:tr w:rsidR="0033701D" w14:paraId="7ED94D3F" w14:textId="77777777" w:rsidTr="0033701D">
        <w:tc>
          <w:tcPr>
            <w:tcW w:w="387" w:type="dxa"/>
          </w:tcPr>
          <w:p w14:paraId="6E3D9A56" w14:textId="77777777" w:rsidR="0033701D" w:rsidRDefault="0033701D">
            <w:r>
              <w:t>69</w:t>
            </w:r>
          </w:p>
        </w:tc>
        <w:tc>
          <w:tcPr>
            <w:tcW w:w="639" w:type="dxa"/>
          </w:tcPr>
          <w:p w14:paraId="3287CED7" w14:textId="77777777" w:rsidR="0033701D" w:rsidRDefault="0033701D">
            <w:r>
              <w:t>16286</w:t>
            </w:r>
          </w:p>
        </w:tc>
        <w:tc>
          <w:tcPr>
            <w:tcW w:w="892" w:type="dxa"/>
          </w:tcPr>
          <w:p w14:paraId="1F16CA33" w14:textId="77777777" w:rsidR="0033701D" w:rsidRDefault="0033701D">
            <w:proofErr w:type="spellStart"/>
            <w:r>
              <w:t>Shamaila</w:t>
            </w:r>
            <w:proofErr w:type="spellEnd"/>
            <w:r>
              <w:t xml:space="preserve"> Mushtaq</w:t>
            </w:r>
          </w:p>
        </w:tc>
        <w:tc>
          <w:tcPr>
            <w:tcW w:w="653" w:type="dxa"/>
          </w:tcPr>
          <w:p w14:paraId="4857D3EE" w14:textId="77777777" w:rsidR="0033701D" w:rsidRDefault="0033701D">
            <w:r>
              <w:t xml:space="preserve">88934-P </w:t>
            </w:r>
          </w:p>
        </w:tc>
        <w:tc>
          <w:tcPr>
            <w:tcW w:w="1015" w:type="dxa"/>
          </w:tcPr>
          <w:p w14:paraId="6C6A1D49" w14:textId="77777777" w:rsidR="0033701D" w:rsidRDefault="0033701D">
            <w:r>
              <w:t>Mushtaq Ahmed</w:t>
            </w:r>
          </w:p>
        </w:tc>
        <w:tc>
          <w:tcPr>
            <w:tcW w:w="693" w:type="dxa"/>
          </w:tcPr>
          <w:p w14:paraId="3DF272D4" w14:textId="77777777" w:rsidR="0033701D" w:rsidRDefault="0033701D">
            <w:r>
              <w:t>65.751667</w:t>
            </w:r>
          </w:p>
        </w:tc>
        <w:tc>
          <w:tcPr>
            <w:tcW w:w="695" w:type="dxa"/>
          </w:tcPr>
          <w:p w14:paraId="192C0BDB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49CF860F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3956BB73" w14:textId="77777777" w:rsidR="0033701D" w:rsidRDefault="0033701D">
            <w:r>
              <w:t>Jinnah Hospital, Lahore</w:t>
            </w:r>
          </w:p>
        </w:tc>
        <w:tc>
          <w:tcPr>
            <w:tcW w:w="730" w:type="dxa"/>
          </w:tcPr>
          <w:p w14:paraId="4F6207FD" w14:textId="77777777" w:rsidR="0033701D" w:rsidRDefault="0033701D">
            <w:r>
              <w:t>Punjab</w:t>
            </w:r>
          </w:p>
        </w:tc>
      </w:tr>
      <w:tr w:rsidR="0033701D" w14:paraId="37D0BE98" w14:textId="77777777" w:rsidTr="0033701D">
        <w:tc>
          <w:tcPr>
            <w:tcW w:w="387" w:type="dxa"/>
          </w:tcPr>
          <w:p w14:paraId="71757001" w14:textId="77777777" w:rsidR="0033701D" w:rsidRDefault="0033701D">
            <w:r>
              <w:t>70</w:t>
            </w:r>
          </w:p>
        </w:tc>
        <w:tc>
          <w:tcPr>
            <w:tcW w:w="639" w:type="dxa"/>
          </w:tcPr>
          <w:p w14:paraId="75C0ACEB" w14:textId="77777777" w:rsidR="0033701D" w:rsidRDefault="0033701D">
            <w:r>
              <w:t>5889</w:t>
            </w:r>
          </w:p>
        </w:tc>
        <w:tc>
          <w:tcPr>
            <w:tcW w:w="892" w:type="dxa"/>
          </w:tcPr>
          <w:p w14:paraId="7BB6B4D8" w14:textId="77777777" w:rsidR="0033701D" w:rsidRDefault="0033701D">
            <w:proofErr w:type="spellStart"/>
            <w:r>
              <w:t>Alyia</w:t>
            </w:r>
            <w:proofErr w:type="spellEnd"/>
            <w:r>
              <w:t xml:space="preserve"> </w:t>
            </w:r>
            <w:proofErr w:type="spellStart"/>
            <w:r>
              <w:t>Javed</w:t>
            </w:r>
            <w:proofErr w:type="spellEnd"/>
          </w:p>
        </w:tc>
        <w:tc>
          <w:tcPr>
            <w:tcW w:w="653" w:type="dxa"/>
          </w:tcPr>
          <w:p w14:paraId="2B44BDE1" w14:textId="77777777" w:rsidR="0033701D" w:rsidRDefault="0033701D">
            <w:r>
              <w:t>96939-P</w:t>
            </w:r>
          </w:p>
        </w:tc>
        <w:tc>
          <w:tcPr>
            <w:tcW w:w="1015" w:type="dxa"/>
          </w:tcPr>
          <w:p w14:paraId="07351A83" w14:textId="77777777" w:rsidR="0033701D" w:rsidRDefault="0033701D">
            <w:r>
              <w:t xml:space="preserve">Muhammad </w:t>
            </w:r>
            <w:proofErr w:type="spellStart"/>
            <w:r>
              <w:t>Javed</w:t>
            </w:r>
            <w:proofErr w:type="spellEnd"/>
          </w:p>
        </w:tc>
        <w:tc>
          <w:tcPr>
            <w:tcW w:w="693" w:type="dxa"/>
          </w:tcPr>
          <w:p w14:paraId="1B46C8CB" w14:textId="77777777" w:rsidR="0033701D" w:rsidRDefault="0033701D">
            <w:r>
              <w:t>64.089167</w:t>
            </w:r>
          </w:p>
        </w:tc>
        <w:tc>
          <w:tcPr>
            <w:tcW w:w="695" w:type="dxa"/>
          </w:tcPr>
          <w:p w14:paraId="0591C5E1" w14:textId="77777777" w:rsidR="0033701D" w:rsidRDefault="0033701D">
            <w:r>
              <w:t>5</w:t>
            </w:r>
          </w:p>
        </w:tc>
        <w:tc>
          <w:tcPr>
            <w:tcW w:w="981" w:type="dxa"/>
          </w:tcPr>
          <w:p w14:paraId="4460E9B5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54F29B98" w14:textId="77777777" w:rsidR="0033701D" w:rsidRDefault="0033701D">
            <w:r>
              <w:t>Lahore General Hospital, Lahore</w:t>
            </w:r>
          </w:p>
        </w:tc>
        <w:tc>
          <w:tcPr>
            <w:tcW w:w="730" w:type="dxa"/>
          </w:tcPr>
          <w:p w14:paraId="7A48040F" w14:textId="77777777" w:rsidR="0033701D" w:rsidRDefault="0033701D">
            <w:r>
              <w:t>Punjab</w:t>
            </w:r>
          </w:p>
        </w:tc>
      </w:tr>
      <w:tr w:rsidR="0033701D" w14:paraId="6F5E6515" w14:textId="77777777" w:rsidTr="0033701D">
        <w:tc>
          <w:tcPr>
            <w:tcW w:w="387" w:type="dxa"/>
          </w:tcPr>
          <w:p w14:paraId="5E2C8C88" w14:textId="77777777" w:rsidR="0033701D" w:rsidRDefault="0033701D">
            <w:r>
              <w:t>71</w:t>
            </w:r>
          </w:p>
        </w:tc>
        <w:tc>
          <w:tcPr>
            <w:tcW w:w="639" w:type="dxa"/>
          </w:tcPr>
          <w:p w14:paraId="20F8CA31" w14:textId="77777777" w:rsidR="0033701D" w:rsidRDefault="0033701D">
            <w:r>
              <w:t>17729</w:t>
            </w:r>
          </w:p>
        </w:tc>
        <w:tc>
          <w:tcPr>
            <w:tcW w:w="892" w:type="dxa"/>
          </w:tcPr>
          <w:p w14:paraId="037186E8" w14:textId="77777777" w:rsidR="0033701D" w:rsidRDefault="0033701D">
            <w:r>
              <w:t>Muhammad Aamir Rafiq</w:t>
            </w:r>
          </w:p>
        </w:tc>
        <w:tc>
          <w:tcPr>
            <w:tcW w:w="653" w:type="dxa"/>
          </w:tcPr>
          <w:p w14:paraId="3551223D" w14:textId="77777777" w:rsidR="0033701D" w:rsidRDefault="0033701D">
            <w:r>
              <w:t>77380-P</w:t>
            </w:r>
          </w:p>
        </w:tc>
        <w:tc>
          <w:tcPr>
            <w:tcW w:w="1015" w:type="dxa"/>
          </w:tcPr>
          <w:p w14:paraId="049B3B3B" w14:textId="77777777" w:rsidR="0033701D" w:rsidRDefault="0033701D">
            <w:r>
              <w:t>Muhammad Rafiq</w:t>
            </w:r>
          </w:p>
        </w:tc>
        <w:tc>
          <w:tcPr>
            <w:tcW w:w="693" w:type="dxa"/>
          </w:tcPr>
          <w:p w14:paraId="523BFB55" w14:textId="77777777" w:rsidR="0033701D" w:rsidRDefault="0033701D">
            <w:r>
              <w:t>67.256327</w:t>
            </w:r>
          </w:p>
        </w:tc>
        <w:tc>
          <w:tcPr>
            <w:tcW w:w="695" w:type="dxa"/>
          </w:tcPr>
          <w:p w14:paraId="6225CEDB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5F7DA5BC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724C1900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6C6810EE" w14:textId="77777777" w:rsidR="0033701D" w:rsidRDefault="0033701D">
            <w:r>
              <w:t>Punjab</w:t>
            </w:r>
          </w:p>
        </w:tc>
      </w:tr>
      <w:tr w:rsidR="0033701D" w14:paraId="15D0ED69" w14:textId="77777777" w:rsidTr="0033701D">
        <w:tc>
          <w:tcPr>
            <w:tcW w:w="387" w:type="dxa"/>
          </w:tcPr>
          <w:p w14:paraId="1358C2C1" w14:textId="77777777" w:rsidR="0033701D" w:rsidRDefault="0033701D">
            <w:r>
              <w:t>72</w:t>
            </w:r>
          </w:p>
        </w:tc>
        <w:tc>
          <w:tcPr>
            <w:tcW w:w="639" w:type="dxa"/>
          </w:tcPr>
          <w:p w14:paraId="7A563EE7" w14:textId="77777777" w:rsidR="0033701D" w:rsidRDefault="0033701D">
            <w:r>
              <w:t>2717</w:t>
            </w:r>
          </w:p>
        </w:tc>
        <w:tc>
          <w:tcPr>
            <w:tcW w:w="892" w:type="dxa"/>
          </w:tcPr>
          <w:p w14:paraId="59B810A3" w14:textId="77777777" w:rsidR="0033701D" w:rsidRDefault="0033701D">
            <w:proofErr w:type="spellStart"/>
            <w:r>
              <w:t>Mudasira</w:t>
            </w:r>
            <w:proofErr w:type="spellEnd"/>
            <w:r>
              <w:t xml:space="preserve"> Habib</w:t>
            </w:r>
          </w:p>
        </w:tc>
        <w:tc>
          <w:tcPr>
            <w:tcW w:w="653" w:type="dxa"/>
          </w:tcPr>
          <w:p w14:paraId="05632CA3" w14:textId="77777777" w:rsidR="0033701D" w:rsidRDefault="0033701D">
            <w:r>
              <w:t>99023-P</w:t>
            </w:r>
          </w:p>
        </w:tc>
        <w:tc>
          <w:tcPr>
            <w:tcW w:w="1015" w:type="dxa"/>
          </w:tcPr>
          <w:p w14:paraId="48B42083" w14:textId="77777777" w:rsidR="0033701D" w:rsidRDefault="0033701D">
            <w:r>
              <w:t>Habib Ur Rehman</w:t>
            </w:r>
          </w:p>
        </w:tc>
        <w:tc>
          <w:tcPr>
            <w:tcW w:w="693" w:type="dxa"/>
          </w:tcPr>
          <w:p w14:paraId="41501D61" w14:textId="77777777" w:rsidR="0033701D" w:rsidRDefault="0033701D">
            <w:r>
              <w:t>70.461667</w:t>
            </w:r>
          </w:p>
        </w:tc>
        <w:tc>
          <w:tcPr>
            <w:tcW w:w="695" w:type="dxa"/>
          </w:tcPr>
          <w:p w14:paraId="3983D945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12330D67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4B95DA05" w14:textId="77777777" w:rsidR="0033701D" w:rsidRDefault="0033701D">
            <w:r>
              <w:t>Nishtar Hospital, Multan</w:t>
            </w:r>
          </w:p>
        </w:tc>
        <w:tc>
          <w:tcPr>
            <w:tcW w:w="730" w:type="dxa"/>
          </w:tcPr>
          <w:p w14:paraId="4ED9D519" w14:textId="77777777" w:rsidR="0033701D" w:rsidRDefault="0033701D">
            <w:r>
              <w:t>Punjab</w:t>
            </w:r>
          </w:p>
        </w:tc>
      </w:tr>
      <w:tr w:rsidR="0033701D" w14:paraId="65E86CC4" w14:textId="77777777" w:rsidTr="0033701D">
        <w:tc>
          <w:tcPr>
            <w:tcW w:w="387" w:type="dxa"/>
          </w:tcPr>
          <w:p w14:paraId="0B309A02" w14:textId="77777777" w:rsidR="0033701D" w:rsidRDefault="0033701D">
            <w:r>
              <w:t>73</w:t>
            </w:r>
          </w:p>
        </w:tc>
        <w:tc>
          <w:tcPr>
            <w:tcW w:w="639" w:type="dxa"/>
          </w:tcPr>
          <w:p w14:paraId="170EFF1E" w14:textId="77777777" w:rsidR="0033701D" w:rsidRDefault="0033701D">
            <w:r>
              <w:t>18383</w:t>
            </w:r>
          </w:p>
        </w:tc>
        <w:tc>
          <w:tcPr>
            <w:tcW w:w="892" w:type="dxa"/>
          </w:tcPr>
          <w:p w14:paraId="355DD680" w14:textId="77777777" w:rsidR="0033701D" w:rsidRDefault="0033701D">
            <w:proofErr w:type="spellStart"/>
            <w:r>
              <w:t>Maheen</w:t>
            </w:r>
            <w:proofErr w:type="spellEnd"/>
            <w:r>
              <w:t xml:space="preserve"> Shahid</w:t>
            </w:r>
          </w:p>
        </w:tc>
        <w:tc>
          <w:tcPr>
            <w:tcW w:w="653" w:type="dxa"/>
          </w:tcPr>
          <w:p w14:paraId="6BFAB39B" w14:textId="77777777" w:rsidR="0033701D" w:rsidRDefault="0033701D">
            <w:r>
              <w:t>98217-P</w:t>
            </w:r>
          </w:p>
        </w:tc>
        <w:tc>
          <w:tcPr>
            <w:tcW w:w="1015" w:type="dxa"/>
          </w:tcPr>
          <w:p w14:paraId="0BC9299D" w14:textId="77777777" w:rsidR="0033701D" w:rsidRDefault="0033701D">
            <w:r>
              <w:t xml:space="preserve">Shahid Iqbal </w:t>
            </w:r>
          </w:p>
        </w:tc>
        <w:tc>
          <w:tcPr>
            <w:tcW w:w="693" w:type="dxa"/>
          </w:tcPr>
          <w:p w14:paraId="3F4E1984" w14:textId="77777777" w:rsidR="0033701D" w:rsidRDefault="0033701D">
            <w:r>
              <w:t>63.715833</w:t>
            </w:r>
          </w:p>
        </w:tc>
        <w:tc>
          <w:tcPr>
            <w:tcW w:w="695" w:type="dxa"/>
          </w:tcPr>
          <w:p w14:paraId="3235C09C" w14:textId="77777777" w:rsidR="0033701D" w:rsidRDefault="0033701D">
            <w:r>
              <w:t>5</w:t>
            </w:r>
          </w:p>
        </w:tc>
        <w:tc>
          <w:tcPr>
            <w:tcW w:w="981" w:type="dxa"/>
          </w:tcPr>
          <w:p w14:paraId="532AEA7A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307220F0" w14:textId="77777777" w:rsidR="0033701D" w:rsidRDefault="0033701D">
            <w:r>
              <w:t>Punjab Institute of Cardiology, Lahore</w:t>
            </w:r>
          </w:p>
        </w:tc>
        <w:tc>
          <w:tcPr>
            <w:tcW w:w="730" w:type="dxa"/>
          </w:tcPr>
          <w:p w14:paraId="25667021" w14:textId="77777777" w:rsidR="0033701D" w:rsidRDefault="0033701D">
            <w:r>
              <w:t>Punjab</w:t>
            </w:r>
          </w:p>
        </w:tc>
      </w:tr>
      <w:tr w:rsidR="0033701D" w14:paraId="0D32EA42" w14:textId="77777777" w:rsidTr="0033701D">
        <w:tc>
          <w:tcPr>
            <w:tcW w:w="387" w:type="dxa"/>
          </w:tcPr>
          <w:p w14:paraId="20A17FAF" w14:textId="77777777" w:rsidR="0033701D" w:rsidRDefault="0033701D">
            <w:r>
              <w:t>74</w:t>
            </w:r>
          </w:p>
        </w:tc>
        <w:tc>
          <w:tcPr>
            <w:tcW w:w="639" w:type="dxa"/>
          </w:tcPr>
          <w:p w14:paraId="16569FF3" w14:textId="77777777" w:rsidR="0033701D" w:rsidRDefault="0033701D">
            <w:r>
              <w:t>17619</w:t>
            </w:r>
          </w:p>
        </w:tc>
        <w:tc>
          <w:tcPr>
            <w:tcW w:w="892" w:type="dxa"/>
          </w:tcPr>
          <w:p w14:paraId="1442EAF2" w14:textId="77777777" w:rsidR="0033701D" w:rsidRDefault="0033701D">
            <w:r>
              <w:t>Ahmad Hussain</w:t>
            </w:r>
          </w:p>
        </w:tc>
        <w:tc>
          <w:tcPr>
            <w:tcW w:w="653" w:type="dxa"/>
          </w:tcPr>
          <w:p w14:paraId="663C0C32" w14:textId="77777777" w:rsidR="0033701D" w:rsidRDefault="0033701D">
            <w:r>
              <w:t>79018-P</w:t>
            </w:r>
          </w:p>
        </w:tc>
        <w:tc>
          <w:tcPr>
            <w:tcW w:w="1015" w:type="dxa"/>
          </w:tcPr>
          <w:p w14:paraId="28ACC28A" w14:textId="77777777" w:rsidR="0033701D" w:rsidRDefault="0033701D">
            <w:r>
              <w:t>Muhammad Shafiq</w:t>
            </w:r>
          </w:p>
        </w:tc>
        <w:tc>
          <w:tcPr>
            <w:tcW w:w="693" w:type="dxa"/>
          </w:tcPr>
          <w:p w14:paraId="06B002F3" w14:textId="77777777" w:rsidR="0033701D" w:rsidRDefault="0033701D">
            <w:r>
              <w:t>64.136364</w:t>
            </w:r>
          </w:p>
        </w:tc>
        <w:tc>
          <w:tcPr>
            <w:tcW w:w="695" w:type="dxa"/>
          </w:tcPr>
          <w:p w14:paraId="296DDD73" w14:textId="77777777" w:rsidR="0033701D" w:rsidRDefault="0033701D">
            <w:r>
              <w:t>5</w:t>
            </w:r>
          </w:p>
        </w:tc>
        <w:tc>
          <w:tcPr>
            <w:tcW w:w="981" w:type="dxa"/>
          </w:tcPr>
          <w:p w14:paraId="76D54EF4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7042E019" w14:textId="77777777" w:rsidR="0033701D" w:rsidRDefault="0033701D">
            <w:r>
              <w:t>Punjab Institute of Neurosciences, Lahore</w:t>
            </w:r>
          </w:p>
        </w:tc>
        <w:tc>
          <w:tcPr>
            <w:tcW w:w="730" w:type="dxa"/>
          </w:tcPr>
          <w:p w14:paraId="509C09DB" w14:textId="77777777" w:rsidR="0033701D" w:rsidRDefault="0033701D">
            <w:r>
              <w:t>Punjab</w:t>
            </w:r>
          </w:p>
        </w:tc>
      </w:tr>
      <w:tr w:rsidR="0033701D" w14:paraId="18B5F18B" w14:textId="77777777" w:rsidTr="0033701D">
        <w:tc>
          <w:tcPr>
            <w:tcW w:w="387" w:type="dxa"/>
          </w:tcPr>
          <w:p w14:paraId="75519554" w14:textId="77777777" w:rsidR="0033701D" w:rsidRDefault="0033701D">
            <w:r>
              <w:t>7</w:t>
            </w:r>
            <w:r>
              <w:lastRenderedPageBreak/>
              <w:t>5</w:t>
            </w:r>
          </w:p>
        </w:tc>
        <w:tc>
          <w:tcPr>
            <w:tcW w:w="639" w:type="dxa"/>
          </w:tcPr>
          <w:p w14:paraId="06E86700" w14:textId="77777777" w:rsidR="0033701D" w:rsidRDefault="0033701D">
            <w:r>
              <w:lastRenderedPageBreak/>
              <w:t>1869</w:t>
            </w:r>
            <w:r>
              <w:lastRenderedPageBreak/>
              <w:t>7</w:t>
            </w:r>
          </w:p>
        </w:tc>
        <w:tc>
          <w:tcPr>
            <w:tcW w:w="892" w:type="dxa"/>
          </w:tcPr>
          <w:p w14:paraId="1CC425BF" w14:textId="77777777" w:rsidR="0033701D" w:rsidRDefault="0033701D">
            <w:r>
              <w:lastRenderedPageBreak/>
              <w:t xml:space="preserve">Ayesha </w:t>
            </w:r>
            <w:r>
              <w:lastRenderedPageBreak/>
              <w:t>Jawad</w:t>
            </w:r>
          </w:p>
        </w:tc>
        <w:tc>
          <w:tcPr>
            <w:tcW w:w="653" w:type="dxa"/>
          </w:tcPr>
          <w:p w14:paraId="2BE8D373" w14:textId="77777777" w:rsidR="0033701D" w:rsidRDefault="0033701D">
            <w:r>
              <w:lastRenderedPageBreak/>
              <w:t>8192</w:t>
            </w:r>
            <w:r>
              <w:lastRenderedPageBreak/>
              <w:t>1-P</w:t>
            </w:r>
          </w:p>
        </w:tc>
        <w:tc>
          <w:tcPr>
            <w:tcW w:w="1015" w:type="dxa"/>
          </w:tcPr>
          <w:p w14:paraId="1E04AC0F" w14:textId="77777777" w:rsidR="0033701D" w:rsidRDefault="0033701D">
            <w:r>
              <w:lastRenderedPageBreak/>
              <w:t xml:space="preserve">Ahad </w:t>
            </w:r>
            <w:r>
              <w:lastRenderedPageBreak/>
              <w:t>Jawad Anwar</w:t>
            </w:r>
          </w:p>
        </w:tc>
        <w:tc>
          <w:tcPr>
            <w:tcW w:w="693" w:type="dxa"/>
          </w:tcPr>
          <w:p w14:paraId="344987A7" w14:textId="77777777" w:rsidR="0033701D" w:rsidRDefault="0033701D">
            <w:r>
              <w:lastRenderedPageBreak/>
              <w:t>62.36</w:t>
            </w:r>
            <w:r>
              <w:lastRenderedPageBreak/>
              <w:t>8334</w:t>
            </w:r>
          </w:p>
        </w:tc>
        <w:tc>
          <w:tcPr>
            <w:tcW w:w="695" w:type="dxa"/>
          </w:tcPr>
          <w:p w14:paraId="03E5E119" w14:textId="77777777" w:rsidR="0033701D" w:rsidRDefault="0033701D">
            <w:r>
              <w:lastRenderedPageBreak/>
              <w:t>12</w:t>
            </w:r>
          </w:p>
        </w:tc>
        <w:tc>
          <w:tcPr>
            <w:tcW w:w="981" w:type="dxa"/>
          </w:tcPr>
          <w:p w14:paraId="24F91DE0" w14:textId="77777777" w:rsidR="0033701D" w:rsidRDefault="0033701D">
            <w:r>
              <w:t>Diagnosti</w:t>
            </w:r>
            <w:r>
              <w:lastRenderedPageBreak/>
              <w:t>c Radiology</w:t>
            </w:r>
          </w:p>
        </w:tc>
        <w:tc>
          <w:tcPr>
            <w:tcW w:w="877" w:type="dxa"/>
          </w:tcPr>
          <w:p w14:paraId="03FBF125" w14:textId="77777777" w:rsidR="0033701D" w:rsidRDefault="0033701D">
            <w:r>
              <w:lastRenderedPageBreak/>
              <w:t>Rawalpi</w:t>
            </w:r>
            <w:r>
              <w:lastRenderedPageBreak/>
              <w:t xml:space="preserve">ndi Institute of </w:t>
            </w:r>
            <w:proofErr w:type="gramStart"/>
            <w:r>
              <w:t>Cardiology ,</w:t>
            </w:r>
            <w:proofErr w:type="gramEnd"/>
            <w:r>
              <w:t xml:space="preserve"> Rawalpindi</w:t>
            </w:r>
          </w:p>
        </w:tc>
        <w:tc>
          <w:tcPr>
            <w:tcW w:w="730" w:type="dxa"/>
          </w:tcPr>
          <w:p w14:paraId="735ED8F4" w14:textId="77777777" w:rsidR="0033701D" w:rsidRDefault="0033701D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33701D" w14:paraId="33C52E1D" w14:textId="77777777" w:rsidTr="0033701D">
        <w:tc>
          <w:tcPr>
            <w:tcW w:w="387" w:type="dxa"/>
          </w:tcPr>
          <w:p w14:paraId="1700205D" w14:textId="77777777" w:rsidR="0033701D" w:rsidRDefault="0033701D">
            <w:r>
              <w:lastRenderedPageBreak/>
              <w:t>76</w:t>
            </w:r>
          </w:p>
        </w:tc>
        <w:tc>
          <w:tcPr>
            <w:tcW w:w="639" w:type="dxa"/>
          </w:tcPr>
          <w:p w14:paraId="52F85D04" w14:textId="77777777" w:rsidR="0033701D" w:rsidRDefault="0033701D">
            <w:r>
              <w:t>17553</w:t>
            </w:r>
          </w:p>
        </w:tc>
        <w:tc>
          <w:tcPr>
            <w:tcW w:w="892" w:type="dxa"/>
          </w:tcPr>
          <w:p w14:paraId="1D153F11" w14:textId="77777777" w:rsidR="0033701D" w:rsidRDefault="0033701D">
            <w:r>
              <w:t>Saad Muzaffar</w:t>
            </w:r>
          </w:p>
        </w:tc>
        <w:tc>
          <w:tcPr>
            <w:tcW w:w="653" w:type="dxa"/>
          </w:tcPr>
          <w:p w14:paraId="53213622" w14:textId="77777777" w:rsidR="0033701D" w:rsidRDefault="0033701D">
            <w:r>
              <w:t>91360-P</w:t>
            </w:r>
          </w:p>
        </w:tc>
        <w:tc>
          <w:tcPr>
            <w:tcW w:w="1015" w:type="dxa"/>
          </w:tcPr>
          <w:p w14:paraId="3C2690B7" w14:textId="77777777" w:rsidR="0033701D" w:rsidRDefault="0033701D">
            <w:r>
              <w:t>Muzaffar Ahmad</w:t>
            </w:r>
          </w:p>
        </w:tc>
        <w:tc>
          <w:tcPr>
            <w:tcW w:w="693" w:type="dxa"/>
          </w:tcPr>
          <w:p w14:paraId="2E8A9892" w14:textId="77777777" w:rsidR="0033701D" w:rsidRDefault="0033701D">
            <w:r>
              <w:t>73.605833</w:t>
            </w:r>
          </w:p>
        </w:tc>
        <w:tc>
          <w:tcPr>
            <w:tcW w:w="695" w:type="dxa"/>
          </w:tcPr>
          <w:p w14:paraId="160BD596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5F0D85FA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24D9A149" w14:textId="77777777" w:rsidR="0033701D" w:rsidRDefault="0033701D">
            <w:r>
              <w:t>Services Hospital, Lahore</w:t>
            </w:r>
          </w:p>
        </w:tc>
        <w:tc>
          <w:tcPr>
            <w:tcW w:w="730" w:type="dxa"/>
          </w:tcPr>
          <w:p w14:paraId="4C0D42B6" w14:textId="77777777" w:rsidR="0033701D" w:rsidRDefault="0033701D">
            <w:r>
              <w:t>Punjab</w:t>
            </w:r>
          </w:p>
        </w:tc>
      </w:tr>
      <w:tr w:rsidR="0033701D" w14:paraId="2DC6B583" w14:textId="77777777" w:rsidTr="0033701D">
        <w:tc>
          <w:tcPr>
            <w:tcW w:w="387" w:type="dxa"/>
          </w:tcPr>
          <w:p w14:paraId="2E86DAE3" w14:textId="77777777" w:rsidR="0033701D" w:rsidRDefault="0033701D">
            <w:r>
              <w:t>77</w:t>
            </w:r>
          </w:p>
        </w:tc>
        <w:tc>
          <w:tcPr>
            <w:tcW w:w="639" w:type="dxa"/>
          </w:tcPr>
          <w:p w14:paraId="76DF36A7" w14:textId="77777777" w:rsidR="0033701D" w:rsidRDefault="0033701D">
            <w:r>
              <w:t>17456</w:t>
            </w:r>
          </w:p>
        </w:tc>
        <w:tc>
          <w:tcPr>
            <w:tcW w:w="892" w:type="dxa"/>
          </w:tcPr>
          <w:p w14:paraId="6C408AB8" w14:textId="77777777" w:rsidR="0033701D" w:rsidRDefault="0033701D">
            <w:proofErr w:type="spellStart"/>
            <w:r>
              <w:t>Abdur</w:t>
            </w:r>
            <w:proofErr w:type="spellEnd"/>
            <w:r>
              <w:t xml:space="preserve"> Rahman</w:t>
            </w:r>
          </w:p>
        </w:tc>
        <w:tc>
          <w:tcPr>
            <w:tcW w:w="653" w:type="dxa"/>
          </w:tcPr>
          <w:p w14:paraId="03169DF9" w14:textId="77777777" w:rsidR="0033701D" w:rsidRDefault="0033701D">
            <w:r>
              <w:t>13747-N</w:t>
            </w:r>
          </w:p>
        </w:tc>
        <w:tc>
          <w:tcPr>
            <w:tcW w:w="1015" w:type="dxa"/>
          </w:tcPr>
          <w:p w14:paraId="15B706F1" w14:textId="77777777" w:rsidR="0033701D" w:rsidRDefault="0033701D">
            <w:r>
              <w:t>Mohammad Gul</w:t>
            </w:r>
          </w:p>
        </w:tc>
        <w:tc>
          <w:tcPr>
            <w:tcW w:w="693" w:type="dxa"/>
          </w:tcPr>
          <w:p w14:paraId="299208D9" w14:textId="77777777" w:rsidR="0033701D" w:rsidRDefault="0033701D">
            <w:r>
              <w:t>61.547826</w:t>
            </w:r>
          </w:p>
        </w:tc>
        <w:tc>
          <w:tcPr>
            <w:tcW w:w="695" w:type="dxa"/>
          </w:tcPr>
          <w:p w14:paraId="626A2746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1D719C59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2A87B5BC" w14:textId="77777777" w:rsidR="0033701D" w:rsidRDefault="0033701D">
            <w:r>
              <w:t>Services Hospital, Lahore</w:t>
            </w:r>
          </w:p>
        </w:tc>
        <w:tc>
          <w:tcPr>
            <w:tcW w:w="730" w:type="dxa"/>
          </w:tcPr>
          <w:p w14:paraId="3353B800" w14:textId="77777777" w:rsidR="0033701D" w:rsidRDefault="0033701D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33701D" w14:paraId="7A17111D" w14:textId="77777777" w:rsidTr="0033701D">
        <w:tc>
          <w:tcPr>
            <w:tcW w:w="387" w:type="dxa"/>
          </w:tcPr>
          <w:p w14:paraId="3B2E3071" w14:textId="77777777" w:rsidR="0033701D" w:rsidRDefault="0033701D">
            <w:r>
              <w:t>78</w:t>
            </w:r>
          </w:p>
        </w:tc>
        <w:tc>
          <w:tcPr>
            <w:tcW w:w="639" w:type="dxa"/>
          </w:tcPr>
          <w:p w14:paraId="7BA02B55" w14:textId="77777777" w:rsidR="0033701D" w:rsidRDefault="0033701D">
            <w:r>
              <w:t>6775</w:t>
            </w:r>
          </w:p>
        </w:tc>
        <w:tc>
          <w:tcPr>
            <w:tcW w:w="892" w:type="dxa"/>
          </w:tcPr>
          <w:p w14:paraId="4AAB47B3" w14:textId="77777777" w:rsidR="0033701D" w:rsidRDefault="0033701D">
            <w:proofErr w:type="spellStart"/>
            <w:r>
              <w:t>Hafiza</w:t>
            </w:r>
            <w:proofErr w:type="spellEnd"/>
            <w:r>
              <w:t xml:space="preserve"> Bushra Shakoor</w:t>
            </w:r>
          </w:p>
        </w:tc>
        <w:tc>
          <w:tcPr>
            <w:tcW w:w="653" w:type="dxa"/>
          </w:tcPr>
          <w:p w14:paraId="27EA868E" w14:textId="77777777" w:rsidR="0033701D" w:rsidRDefault="0033701D">
            <w:r>
              <w:t>96914-p</w:t>
            </w:r>
          </w:p>
        </w:tc>
        <w:tc>
          <w:tcPr>
            <w:tcW w:w="1015" w:type="dxa"/>
          </w:tcPr>
          <w:p w14:paraId="6B38B7F8" w14:textId="77777777" w:rsidR="0033701D" w:rsidRDefault="0033701D">
            <w:r>
              <w:t>Abdul Shakoor</w:t>
            </w:r>
          </w:p>
        </w:tc>
        <w:tc>
          <w:tcPr>
            <w:tcW w:w="693" w:type="dxa"/>
          </w:tcPr>
          <w:p w14:paraId="79F6A2BF" w14:textId="77777777" w:rsidR="0033701D" w:rsidRDefault="0033701D">
            <w:r>
              <w:t>65.354167</w:t>
            </w:r>
          </w:p>
        </w:tc>
        <w:tc>
          <w:tcPr>
            <w:tcW w:w="695" w:type="dxa"/>
          </w:tcPr>
          <w:p w14:paraId="05CE6AC2" w14:textId="77777777" w:rsidR="0033701D" w:rsidRDefault="0033701D">
            <w:r>
              <w:t>31</w:t>
            </w:r>
          </w:p>
        </w:tc>
        <w:tc>
          <w:tcPr>
            <w:tcW w:w="981" w:type="dxa"/>
          </w:tcPr>
          <w:p w14:paraId="5AE24135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34EC78F4" w14:textId="77777777" w:rsidR="0033701D" w:rsidRDefault="0033701D">
            <w:r>
              <w:t>Sir Ganga Ram Hospital, Lahore</w:t>
            </w:r>
          </w:p>
        </w:tc>
        <w:tc>
          <w:tcPr>
            <w:tcW w:w="730" w:type="dxa"/>
          </w:tcPr>
          <w:p w14:paraId="6EE8F54A" w14:textId="77777777" w:rsidR="0033701D" w:rsidRDefault="0033701D">
            <w:r>
              <w:t>Punjab</w:t>
            </w:r>
          </w:p>
        </w:tc>
      </w:tr>
      <w:tr w:rsidR="0033701D" w14:paraId="2887FEFB" w14:textId="77777777" w:rsidTr="0033701D">
        <w:tc>
          <w:tcPr>
            <w:tcW w:w="387" w:type="dxa"/>
          </w:tcPr>
          <w:p w14:paraId="61F881D7" w14:textId="77777777" w:rsidR="0033701D" w:rsidRDefault="0033701D">
            <w:r>
              <w:t>79</w:t>
            </w:r>
          </w:p>
        </w:tc>
        <w:tc>
          <w:tcPr>
            <w:tcW w:w="639" w:type="dxa"/>
          </w:tcPr>
          <w:p w14:paraId="12C91A04" w14:textId="77777777" w:rsidR="0033701D" w:rsidRDefault="0033701D">
            <w:r>
              <w:t>17680</w:t>
            </w:r>
          </w:p>
        </w:tc>
        <w:tc>
          <w:tcPr>
            <w:tcW w:w="892" w:type="dxa"/>
          </w:tcPr>
          <w:p w14:paraId="47F7D136" w14:textId="77777777" w:rsidR="0033701D" w:rsidRDefault="0033701D">
            <w:proofErr w:type="spellStart"/>
            <w:r>
              <w:t>Shazia</w:t>
            </w:r>
            <w:proofErr w:type="spellEnd"/>
            <w:r>
              <w:t xml:space="preserve"> Gul</w:t>
            </w:r>
          </w:p>
        </w:tc>
        <w:tc>
          <w:tcPr>
            <w:tcW w:w="653" w:type="dxa"/>
          </w:tcPr>
          <w:p w14:paraId="0921E295" w14:textId="77777777" w:rsidR="0033701D" w:rsidRDefault="0033701D">
            <w:r>
              <w:t>92544-P</w:t>
            </w:r>
          </w:p>
        </w:tc>
        <w:tc>
          <w:tcPr>
            <w:tcW w:w="1015" w:type="dxa"/>
          </w:tcPr>
          <w:p w14:paraId="73FE190F" w14:textId="77777777" w:rsidR="0033701D" w:rsidRDefault="0033701D">
            <w:proofErr w:type="spellStart"/>
            <w:r>
              <w:t>Hazoor</w:t>
            </w:r>
            <w:proofErr w:type="spellEnd"/>
            <w:r>
              <w:t xml:space="preserve"> Bakhsh</w:t>
            </w:r>
          </w:p>
        </w:tc>
        <w:tc>
          <w:tcPr>
            <w:tcW w:w="693" w:type="dxa"/>
          </w:tcPr>
          <w:p w14:paraId="761457B8" w14:textId="77777777" w:rsidR="0033701D" w:rsidRDefault="0033701D">
            <w:r>
              <w:t>64.09</w:t>
            </w:r>
          </w:p>
        </w:tc>
        <w:tc>
          <w:tcPr>
            <w:tcW w:w="695" w:type="dxa"/>
          </w:tcPr>
          <w:p w14:paraId="0576370B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232A4497" w14:textId="77777777" w:rsidR="0033701D" w:rsidRDefault="0033701D">
            <w:r>
              <w:t>Diagnostic Radiology</w:t>
            </w:r>
          </w:p>
        </w:tc>
        <w:tc>
          <w:tcPr>
            <w:tcW w:w="877" w:type="dxa"/>
          </w:tcPr>
          <w:p w14:paraId="2796130C" w14:textId="77777777" w:rsidR="0033701D" w:rsidRDefault="0033701D">
            <w:r>
              <w:t>SZ Hospital, Rahim Yar Khan</w:t>
            </w:r>
          </w:p>
        </w:tc>
        <w:tc>
          <w:tcPr>
            <w:tcW w:w="730" w:type="dxa"/>
          </w:tcPr>
          <w:p w14:paraId="4365840F" w14:textId="77777777" w:rsidR="0033701D" w:rsidRDefault="0033701D">
            <w:r>
              <w:t>Punjab</w:t>
            </w:r>
          </w:p>
        </w:tc>
      </w:tr>
      <w:tr w:rsidR="0033701D" w14:paraId="0E9774B0" w14:textId="77777777" w:rsidTr="0033701D">
        <w:tc>
          <w:tcPr>
            <w:tcW w:w="387" w:type="dxa"/>
          </w:tcPr>
          <w:p w14:paraId="044D9A43" w14:textId="77777777" w:rsidR="0033701D" w:rsidRDefault="0033701D">
            <w:r>
              <w:t>80</w:t>
            </w:r>
          </w:p>
        </w:tc>
        <w:tc>
          <w:tcPr>
            <w:tcW w:w="639" w:type="dxa"/>
          </w:tcPr>
          <w:p w14:paraId="1B12AF63" w14:textId="77777777" w:rsidR="0033701D" w:rsidRDefault="0033701D">
            <w:r>
              <w:t>3384</w:t>
            </w:r>
          </w:p>
        </w:tc>
        <w:tc>
          <w:tcPr>
            <w:tcW w:w="892" w:type="dxa"/>
          </w:tcPr>
          <w:p w14:paraId="36DF16F9" w14:textId="77777777" w:rsidR="0033701D" w:rsidRDefault="0033701D">
            <w:r>
              <w:t>Muhammad Shafiq</w:t>
            </w:r>
          </w:p>
        </w:tc>
        <w:tc>
          <w:tcPr>
            <w:tcW w:w="653" w:type="dxa"/>
          </w:tcPr>
          <w:p w14:paraId="2781162A" w14:textId="77777777" w:rsidR="0033701D" w:rsidRDefault="0033701D">
            <w:r>
              <w:t>85545-P</w:t>
            </w:r>
          </w:p>
        </w:tc>
        <w:tc>
          <w:tcPr>
            <w:tcW w:w="1015" w:type="dxa"/>
          </w:tcPr>
          <w:p w14:paraId="1E3C1C95" w14:textId="77777777" w:rsidR="0033701D" w:rsidRDefault="0033701D">
            <w:r>
              <w:t>Muhammad Hanif</w:t>
            </w:r>
          </w:p>
        </w:tc>
        <w:tc>
          <w:tcPr>
            <w:tcW w:w="693" w:type="dxa"/>
          </w:tcPr>
          <w:p w14:paraId="03213302" w14:textId="77777777" w:rsidR="0033701D" w:rsidRDefault="0033701D">
            <w:r>
              <w:t>62.835745</w:t>
            </w:r>
          </w:p>
        </w:tc>
        <w:tc>
          <w:tcPr>
            <w:tcW w:w="695" w:type="dxa"/>
          </w:tcPr>
          <w:p w14:paraId="2BAE9404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63713173" w14:textId="77777777" w:rsidR="0033701D" w:rsidRDefault="0033701D">
            <w:r>
              <w:t>Gastroenterology</w:t>
            </w:r>
          </w:p>
        </w:tc>
        <w:tc>
          <w:tcPr>
            <w:tcW w:w="877" w:type="dxa"/>
          </w:tcPr>
          <w:p w14:paraId="0882EB03" w14:textId="77777777" w:rsidR="0033701D" w:rsidRDefault="0033701D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730" w:type="dxa"/>
          </w:tcPr>
          <w:p w14:paraId="217E8A97" w14:textId="77777777" w:rsidR="0033701D" w:rsidRDefault="0033701D">
            <w:r>
              <w:t>Punjab</w:t>
            </w:r>
          </w:p>
        </w:tc>
      </w:tr>
      <w:tr w:rsidR="0033701D" w14:paraId="7465608E" w14:textId="77777777" w:rsidTr="0033701D">
        <w:tc>
          <w:tcPr>
            <w:tcW w:w="387" w:type="dxa"/>
          </w:tcPr>
          <w:p w14:paraId="63642F65" w14:textId="77777777" w:rsidR="0033701D" w:rsidRDefault="0033701D">
            <w:r>
              <w:t>81</w:t>
            </w:r>
          </w:p>
        </w:tc>
        <w:tc>
          <w:tcPr>
            <w:tcW w:w="639" w:type="dxa"/>
          </w:tcPr>
          <w:p w14:paraId="64772DC1" w14:textId="77777777" w:rsidR="0033701D" w:rsidRDefault="0033701D">
            <w:r>
              <w:t>5089</w:t>
            </w:r>
          </w:p>
        </w:tc>
        <w:tc>
          <w:tcPr>
            <w:tcW w:w="892" w:type="dxa"/>
          </w:tcPr>
          <w:p w14:paraId="4B232326" w14:textId="77777777" w:rsidR="0033701D" w:rsidRDefault="0033701D">
            <w:proofErr w:type="spellStart"/>
            <w:r>
              <w:t>Musthazar</w:t>
            </w:r>
            <w:proofErr w:type="spellEnd"/>
            <w:r>
              <w:t xml:space="preserve"> Zohaib</w:t>
            </w:r>
          </w:p>
        </w:tc>
        <w:tc>
          <w:tcPr>
            <w:tcW w:w="653" w:type="dxa"/>
          </w:tcPr>
          <w:p w14:paraId="1E084113" w14:textId="77777777" w:rsidR="0033701D" w:rsidRDefault="0033701D">
            <w:r>
              <w:t>93047</w:t>
            </w:r>
          </w:p>
        </w:tc>
        <w:tc>
          <w:tcPr>
            <w:tcW w:w="1015" w:type="dxa"/>
          </w:tcPr>
          <w:p w14:paraId="3DB52854" w14:textId="77777777" w:rsidR="0033701D" w:rsidRDefault="0033701D">
            <w:r>
              <w:t>Muhammad Asghar</w:t>
            </w:r>
          </w:p>
        </w:tc>
        <w:tc>
          <w:tcPr>
            <w:tcW w:w="693" w:type="dxa"/>
          </w:tcPr>
          <w:p w14:paraId="69D901B8" w14:textId="77777777" w:rsidR="0033701D" w:rsidRDefault="0033701D">
            <w:r>
              <w:t>60.581622</w:t>
            </w:r>
          </w:p>
        </w:tc>
        <w:tc>
          <w:tcPr>
            <w:tcW w:w="695" w:type="dxa"/>
          </w:tcPr>
          <w:p w14:paraId="4523DC91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0BD16FA9" w14:textId="77777777" w:rsidR="0033701D" w:rsidRDefault="0033701D">
            <w:r>
              <w:t>Gastroenterology</w:t>
            </w:r>
          </w:p>
        </w:tc>
        <w:tc>
          <w:tcPr>
            <w:tcW w:w="877" w:type="dxa"/>
          </w:tcPr>
          <w:p w14:paraId="7CB556B8" w14:textId="77777777" w:rsidR="0033701D" w:rsidRDefault="0033701D">
            <w:r>
              <w:t>DHQ Hospital, Gujranwala</w:t>
            </w:r>
          </w:p>
        </w:tc>
        <w:tc>
          <w:tcPr>
            <w:tcW w:w="730" w:type="dxa"/>
          </w:tcPr>
          <w:p w14:paraId="53CCD71D" w14:textId="77777777" w:rsidR="0033701D" w:rsidRDefault="0033701D">
            <w:r>
              <w:t>Punjab</w:t>
            </w:r>
          </w:p>
        </w:tc>
      </w:tr>
      <w:tr w:rsidR="0033701D" w14:paraId="6FFB4700" w14:textId="77777777" w:rsidTr="0033701D">
        <w:tc>
          <w:tcPr>
            <w:tcW w:w="387" w:type="dxa"/>
          </w:tcPr>
          <w:p w14:paraId="70360C70" w14:textId="77777777" w:rsidR="0033701D" w:rsidRDefault="0033701D">
            <w:r>
              <w:t>82</w:t>
            </w:r>
          </w:p>
        </w:tc>
        <w:tc>
          <w:tcPr>
            <w:tcW w:w="639" w:type="dxa"/>
          </w:tcPr>
          <w:p w14:paraId="56590939" w14:textId="77777777" w:rsidR="0033701D" w:rsidRDefault="0033701D">
            <w:r>
              <w:t>5852</w:t>
            </w:r>
          </w:p>
        </w:tc>
        <w:tc>
          <w:tcPr>
            <w:tcW w:w="892" w:type="dxa"/>
          </w:tcPr>
          <w:p w14:paraId="30C3BD1B" w14:textId="77777777" w:rsidR="0033701D" w:rsidRDefault="0033701D">
            <w:r>
              <w:t>Abdullah Naeem</w:t>
            </w:r>
          </w:p>
        </w:tc>
        <w:tc>
          <w:tcPr>
            <w:tcW w:w="653" w:type="dxa"/>
          </w:tcPr>
          <w:p w14:paraId="603A6FC7" w14:textId="77777777" w:rsidR="0033701D" w:rsidRDefault="0033701D">
            <w:r>
              <w:t>104445-P</w:t>
            </w:r>
          </w:p>
        </w:tc>
        <w:tc>
          <w:tcPr>
            <w:tcW w:w="1015" w:type="dxa"/>
          </w:tcPr>
          <w:p w14:paraId="3CDEFD42" w14:textId="77777777" w:rsidR="0033701D" w:rsidRDefault="0033701D">
            <w:r>
              <w:t>Muhammad Naeem</w:t>
            </w:r>
          </w:p>
        </w:tc>
        <w:tc>
          <w:tcPr>
            <w:tcW w:w="693" w:type="dxa"/>
          </w:tcPr>
          <w:p w14:paraId="51A6B041" w14:textId="77777777" w:rsidR="0033701D" w:rsidRDefault="0033701D">
            <w:r>
              <w:t>65.325</w:t>
            </w:r>
          </w:p>
        </w:tc>
        <w:tc>
          <w:tcPr>
            <w:tcW w:w="695" w:type="dxa"/>
          </w:tcPr>
          <w:p w14:paraId="02C4A14E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4C6CF232" w14:textId="77777777" w:rsidR="0033701D" w:rsidRDefault="0033701D">
            <w:r>
              <w:t>Gastroenterology</w:t>
            </w:r>
          </w:p>
        </w:tc>
        <w:tc>
          <w:tcPr>
            <w:tcW w:w="877" w:type="dxa"/>
          </w:tcPr>
          <w:p w14:paraId="0A943F3D" w14:textId="77777777" w:rsidR="0033701D" w:rsidRDefault="0033701D">
            <w:r>
              <w:t>Govt. Teaching Hospital GM Abad, Faisalabad</w:t>
            </w:r>
          </w:p>
        </w:tc>
        <w:tc>
          <w:tcPr>
            <w:tcW w:w="730" w:type="dxa"/>
          </w:tcPr>
          <w:p w14:paraId="744AADD2" w14:textId="77777777" w:rsidR="0033701D" w:rsidRDefault="0033701D">
            <w:r>
              <w:t>Punjab</w:t>
            </w:r>
          </w:p>
        </w:tc>
      </w:tr>
      <w:tr w:rsidR="0033701D" w14:paraId="300731C6" w14:textId="77777777" w:rsidTr="0033701D">
        <w:tc>
          <w:tcPr>
            <w:tcW w:w="387" w:type="dxa"/>
          </w:tcPr>
          <w:p w14:paraId="15DFB2A1" w14:textId="77777777" w:rsidR="0033701D" w:rsidRDefault="0033701D">
            <w:r>
              <w:t>83</w:t>
            </w:r>
          </w:p>
        </w:tc>
        <w:tc>
          <w:tcPr>
            <w:tcW w:w="639" w:type="dxa"/>
          </w:tcPr>
          <w:p w14:paraId="6C837F52" w14:textId="77777777" w:rsidR="0033701D" w:rsidRDefault="0033701D">
            <w:r>
              <w:t>4948</w:t>
            </w:r>
          </w:p>
        </w:tc>
        <w:tc>
          <w:tcPr>
            <w:tcW w:w="892" w:type="dxa"/>
          </w:tcPr>
          <w:p w14:paraId="0BB86235" w14:textId="77777777" w:rsidR="0033701D" w:rsidRDefault="0033701D">
            <w:r>
              <w:t xml:space="preserve">Sana </w:t>
            </w:r>
            <w:proofErr w:type="spellStart"/>
            <w:r>
              <w:t>Siddiqua</w:t>
            </w:r>
            <w:proofErr w:type="spellEnd"/>
          </w:p>
        </w:tc>
        <w:tc>
          <w:tcPr>
            <w:tcW w:w="653" w:type="dxa"/>
          </w:tcPr>
          <w:p w14:paraId="3B9C30A5" w14:textId="77777777" w:rsidR="0033701D" w:rsidRDefault="0033701D">
            <w:r>
              <w:t>97732-P</w:t>
            </w:r>
          </w:p>
        </w:tc>
        <w:tc>
          <w:tcPr>
            <w:tcW w:w="1015" w:type="dxa"/>
          </w:tcPr>
          <w:p w14:paraId="7202F5EA" w14:textId="77777777" w:rsidR="0033701D" w:rsidRDefault="0033701D">
            <w:r>
              <w:t>Riaz Ahmad</w:t>
            </w:r>
          </w:p>
        </w:tc>
        <w:tc>
          <w:tcPr>
            <w:tcW w:w="693" w:type="dxa"/>
          </w:tcPr>
          <w:p w14:paraId="76A11940" w14:textId="77777777" w:rsidR="0033701D" w:rsidRDefault="0033701D">
            <w:r>
              <w:t>63.2775</w:t>
            </w:r>
          </w:p>
        </w:tc>
        <w:tc>
          <w:tcPr>
            <w:tcW w:w="695" w:type="dxa"/>
          </w:tcPr>
          <w:p w14:paraId="1D52A736" w14:textId="77777777" w:rsidR="0033701D" w:rsidRDefault="0033701D">
            <w:r>
              <w:t>9</w:t>
            </w:r>
          </w:p>
        </w:tc>
        <w:tc>
          <w:tcPr>
            <w:tcW w:w="981" w:type="dxa"/>
          </w:tcPr>
          <w:p w14:paraId="06E578F2" w14:textId="77777777" w:rsidR="0033701D" w:rsidRDefault="0033701D">
            <w:r>
              <w:t>Gastroenterology</w:t>
            </w:r>
          </w:p>
        </w:tc>
        <w:tc>
          <w:tcPr>
            <w:tcW w:w="877" w:type="dxa"/>
          </w:tcPr>
          <w:p w14:paraId="2C5D837A" w14:textId="77777777" w:rsidR="0033701D" w:rsidRDefault="0033701D">
            <w:r>
              <w:t>Holy Family Hospital, Rawalpindi</w:t>
            </w:r>
          </w:p>
        </w:tc>
        <w:tc>
          <w:tcPr>
            <w:tcW w:w="730" w:type="dxa"/>
          </w:tcPr>
          <w:p w14:paraId="1A89B591" w14:textId="77777777" w:rsidR="0033701D" w:rsidRDefault="0033701D">
            <w:r>
              <w:t>Punjab</w:t>
            </w:r>
          </w:p>
        </w:tc>
      </w:tr>
      <w:tr w:rsidR="0033701D" w14:paraId="28B19741" w14:textId="77777777" w:rsidTr="0033701D">
        <w:tc>
          <w:tcPr>
            <w:tcW w:w="387" w:type="dxa"/>
          </w:tcPr>
          <w:p w14:paraId="1F0D5851" w14:textId="77777777" w:rsidR="0033701D" w:rsidRDefault="0033701D">
            <w:r>
              <w:lastRenderedPageBreak/>
              <w:t>84</w:t>
            </w:r>
          </w:p>
        </w:tc>
        <w:tc>
          <w:tcPr>
            <w:tcW w:w="639" w:type="dxa"/>
          </w:tcPr>
          <w:p w14:paraId="742065D5" w14:textId="77777777" w:rsidR="0033701D" w:rsidRDefault="0033701D">
            <w:r>
              <w:t>18677</w:t>
            </w:r>
          </w:p>
        </w:tc>
        <w:tc>
          <w:tcPr>
            <w:tcW w:w="892" w:type="dxa"/>
          </w:tcPr>
          <w:p w14:paraId="19EF9876" w14:textId="77777777" w:rsidR="0033701D" w:rsidRDefault="0033701D">
            <w:r>
              <w:t>Muhammad Hamza Nazeer</w:t>
            </w:r>
          </w:p>
        </w:tc>
        <w:tc>
          <w:tcPr>
            <w:tcW w:w="653" w:type="dxa"/>
          </w:tcPr>
          <w:p w14:paraId="17B8B8EB" w14:textId="77777777" w:rsidR="0033701D" w:rsidRDefault="0033701D">
            <w:r>
              <w:t>98586-p</w:t>
            </w:r>
          </w:p>
        </w:tc>
        <w:tc>
          <w:tcPr>
            <w:tcW w:w="1015" w:type="dxa"/>
          </w:tcPr>
          <w:p w14:paraId="249ABEE1" w14:textId="77777777" w:rsidR="0033701D" w:rsidRDefault="0033701D">
            <w:r>
              <w:t xml:space="preserve">Nazir </w:t>
            </w:r>
            <w:proofErr w:type="spellStart"/>
            <w:r>
              <w:t>ahmad</w:t>
            </w:r>
            <w:proofErr w:type="spellEnd"/>
          </w:p>
        </w:tc>
        <w:tc>
          <w:tcPr>
            <w:tcW w:w="693" w:type="dxa"/>
          </w:tcPr>
          <w:p w14:paraId="5F99775B" w14:textId="77777777" w:rsidR="0033701D" w:rsidRDefault="0033701D">
            <w:r>
              <w:t>69.101667</w:t>
            </w:r>
          </w:p>
        </w:tc>
        <w:tc>
          <w:tcPr>
            <w:tcW w:w="695" w:type="dxa"/>
          </w:tcPr>
          <w:p w14:paraId="1D84D20D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0B7AF718" w14:textId="77777777" w:rsidR="0033701D" w:rsidRDefault="0033701D">
            <w:r>
              <w:t>Gastroenterology</w:t>
            </w:r>
          </w:p>
        </w:tc>
        <w:tc>
          <w:tcPr>
            <w:tcW w:w="877" w:type="dxa"/>
          </w:tcPr>
          <w:p w14:paraId="07661A4E" w14:textId="77777777" w:rsidR="0033701D" w:rsidRDefault="0033701D">
            <w:r>
              <w:t>Jinnah Hospital, Lahore</w:t>
            </w:r>
          </w:p>
        </w:tc>
        <w:tc>
          <w:tcPr>
            <w:tcW w:w="730" w:type="dxa"/>
          </w:tcPr>
          <w:p w14:paraId="730BD9DB" w14:textId="77777777" w:rsidR="0033701D" w:rsidRDefault="0033701D">
            <w:r>
              <w:t>Punjab</w:t>
            </w:r>
          </w:p>
        </w:tc>
      </w:tr>
      <w:tr w:rsidR="0033701D" w14:paraId="7228111A" w14:textId="77777777" w:rsidTr="0033701D">
        <w:tc>
          <w:tcPr>
            <w:tcW w:w="387" w:type="dxa"/>
          </w:tcPr>
          <w:p w14:paraId="40045348" w14:textId="77777777" w:rsidR="0033701D" w:rsidRDefault="0033701D">
            <w:r>
              <w:t>85</w:t>
            </w:r>
          </w:p>
        </w:tc>
        <w:tc>
          <w:tcPr>
            <w:tcW w:w="639" w:type="dxa"/>
          </w:tcPr>
          <w:p w14:paraId="51247D5D" w14:textId="77777777" w:rsidR="0033701D" w:rsidRDefault="0033701D">
            <w:r>
              <w:t>1188</w:t>
            </w:r>
          </w:p>
        </w:tc>
        <w:tc>
          <w:tcPr>
            <w:tcW w:w="892" w:type="dxa"/>
          </w:tcPr>
          <w:p w14:paraId="7FEA2D87" w14:textId="77777777" w:rsidR="0033701D" w:rsidRDefault="0033701D">
            <w:proofErr w:type="spellStart"/>
            <w:proofErr w:type="gramStart"/>
            <w:r>
              <w:t>Dr.Waqas</w:t>
            </w:r>
            <w:proofErr w:type="spellEnd"/>
            <w:proofErr w:type="gramEnd"/>
            <w:r>
              <w:t xml:space="preserve"> Ashraf</w:t>
            </w:r>
          </w:p>
        </w:tc>
        <w:tc>
          <w:tcPr>
            <w:tcW w:w="653" w:type="dxa"/>
          </w:tcPr>
          <w:p w14:paraId="55E17E97" w14:textId="77777777" w:rsidR="0033701D" w:rsidRDefault="0033701D">
            <w:r>
              <w:t>97295-P</w:t>
            </w:r>
          </w:p>
        </w:tc>
        <w:tc>
          <w:tcPr>
            <w:tcW w:w="1015" w:type="dxa"/>
          </w:tcPr>
          <w:p w14:paraId="46C24C15" w14:textId="77777777" w:rsidR="0033701D" w:rsidRDefault="0033701D">
            <w:r>
              <w:t>Muhammad Ashraf</w:t>
            </w:r>
          </w:p>
        </w:tc>
        <w:tc>
          <w:tcPr>
            <w:tcW w:w="693" w:type="dxa"/>
          </w:tcPr>
          <w:p w14:paraId="26EDAAAE" w14:textId="77777777" w:rsidR="0033701D" w:rsidRDefault="0033701D">
            <w:r>
              <w:t>60.970833</w:t>
            </w:r>
          </w:p>
        </w:tc>
        <w:tc>
          <w:tcPr>
            <w:tcW w:w="695" w:type="dxa"/>
          </w:tcPr>
          <w:p w14:paraId="06B9A204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1A892DE6" w14:textId="77777777" w:rsidR="0033701D" w:rsidRDefault="0033701D">
            <w:r>
              <w:t>Gastroenterology</w:t>
            </w:r>
          </w:p>
        </w:tc>
        <w:tc>
          <w:tcPr>
            <w:tcW w:w="877" w:type="dxa"/>
          </w:tcPr>
          <w:p w14:paraId="1BB29E1C" w14:textId="77777777" w:rsidR="0033701D" w:rsidRDefault="0033701D">
            <w:r>
              <w:t>Lahore General Hospital, Lahore</w:t>
            </w:r>
          </w:p>
        </w:tc>
        <w:tc>
          <w:tcPr>
            <w:tcW w:w="730" w:type="dxa"/>
          </w:tcPr>
          <w:p w14:paraId="2E684B93" w14:textId="77777777" w:rsidR="0033701D" w:rsidRDefault="0033701D">
            <w:r>
              <w:t>Punjab</w:t>
            </w:r>
          </w:p>
        </w:tc>
      </w:tr>
      <w:tr w:rsidR="0033701D" w14:paraId="33E1E34C" w14:textId="77777777" w:rsidTr="0033701D">
        <w:tc>
          <w:tcPr>
            <w:tcW w:w="387" w:type="dxa"/>
          </w:tcPr>
          <w:p w14:paraId="06251653" w14:textId="77777777" w:rsidR="0033701D" w:rsidRDefault="0033701D">
            <w:r>
              <w:t>86</w:t>
            </w:r>
          </w:p>
        </w:tc>
        <w:tc>
          <w:tcPr>
            <w:tcW w:w="639" w:type="dxa"/>
          </w:tcPr>
          <w:p w14:paraId="0BA28B4E" w14:textId="77777777" w:rsidR="0033701D" w:rsidRDefault="0033701D">
            <w:r>
              <w:t>17775</w:t>
            </w:r>
          </w:p>
        </w:tc>
        <w:tc>
          <w:tcPr>
            <w:tcW w:w="892" w:type="dxa"/>
          </w:tcPr>
          <w:p w14:paraId="75C6EF19" w14:textId="77777777" w:rsidR="0033701D" w:rsidRDefault="0033701D">
            <w:r>
              <w:t>Muhammad Saad</w:t>
            </w:r>
          </w:p>
        </w:tc>
        <w:tc>
          <w:tcPr>
            <w:tcW w:w="653" w:type="dxa"/>
          </w:tcPr>
          <w:p w14:paraId="6BCF8206" w14:textId="77777777" w:rsidR="0033701D" w:rsidRDefault="0033701D">
            <w:r>
              <w:t>107273-P</w:t>
            </w:r>
          </w:p>
        </w:tc>
        <w:tc>
          <w:tcPr>
            <w:tcW w:w="1015" w:type="dxa"/>
          </w:tcPr>
          <w:p w14:paraId="12BC0868" w14:textId="77777777" w:rsidR="0033701D" w:rsidRDefault="0033701D">
            <w:r>
              <w:t>Muhammad Khalid</w:t>
            </w:r>
          </w:p>
        </w:tc>
        <w:tc>
          <w:tcPr>
            <w:tcW w:w="693" w:type="dxa"/>
          </w:tcPr>
          <w:p w14:paraId="529B4ABB" w14:textId="77777777" w:rsidR="0033701D" w:rsidRDefault="0033701D">
            <w:r>
              <w:t>67.9425</w:t>
            </w:r>
          </w:p>
        </w:tc>
        <w:tc>
          <w:tcPr>
            <w:tcW w:w="695" w:type="dxa"/>
          </w:tcPr>
          <w:p w14:paraId="2A8ED6AE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44CE9685" w14:textId="77777777" w:rsidR="0033701D" w:rsidRDefault="0033701D">
            <w:r>
              <w:t>Gastroenterology</w:t>
            </w:r>
          </w:p>
        </w:tc>
        <w:tc>
          <w:tcPr>
            <w:tcW w:w="877" w:type="dxa"/>
          </w:tcPr>
          <w:p w14:paraId="447146D4" w14:textId="77777777" w:rsidR="0033701D" w:rsidRDefault="0033701D">
            <w:r>
              <w:t>Services Hospital, Lahore</w:t>
            </w:r>
          </w:p>
        </w:tc>
        <w:tc>
          <w:tcPr>
            <w:tcW w:w="730" w:type="dxa"/>
          </w:tcPr>
          <w:p w14:paraId="48B71D0A" w14:textId="77777777" w:rsidR="0033701D" w:rsidRDefault="0033701D">
            <w:r>
              <w:t>Punjab</w:t>
            </w:r>
          </w:p>
        </w:tc>
      </w:tr>
      <w:tr w:rsidR="0033701D" w14:paraId="7BE6A60F" w14:textId="77777777" w:rsidTr="0033701D">
        <w:tc>
          <w:tcPr>
            <w:tcW w:w="387" w:type="dxa"/>
          </w:tcPr>
          <w:p w14:paraId="7BD9AC34" w14:textId="77777777" w:rsidR="0033701D" w:rsidRDefault="0033701D">
            <w:r>
              <w:t>87</w:t>
            </w:r>
          </w:p>
        </w:tc>
        <w:tc>
          <w:tcPr>
            <w:tcW w:w="639" w:type="dxa"/>
          </w:tcPr>
          <w:p w14:paraId="0B6E5B00" w14:textId="77777777" w:rsidR="0033701D" w:rsidRDefault="0033701D">
            <w:r>
              <w:t>17618</w:t>
            </w:r>
          </w:p>
        </w:tc>
        <w:tc>
          <w:tcPr>
            <w:tcW w:w="892" w:type="dxa"/>
          </w:tcPr>
          <w:p w14:paraId="23A5B7C3" w14:textId="77777777" w:rsidR="0033701D" w:rsidRDefault="0033701D">
            <w:r>
              <w:t>Amna Hussain</w:t>
            </w:r>
          </w:p>
        </w:tc>
        <w:tc>
          <w:tcPr>
            <w:tcW w:w="653" w:type="dxa"/>
          </w:tcPr>
          <w:p w14:paraId="2787867D" w14:textId="77777777" w:rsidR="0033701D" w:rsidRDefault="0033701D">
            <w:r>
              <w:t>96327-P</w:t>
            </w:r>
          </w:p>
        </w:tc>
        <w:tc>
          <w:tcPr>
            <w:tcW w:w="1015" w:type="dxa"/>
          </w:tcPr>
          <w:p w14:paraId="153F2A4D" w14:textId="77777777" w:rsidR="0033701D" w:rsidRDefault="0033701D">
            <w:proofErr w:type="spellStart"/>
            <w:r>
              <w:t>Farrakh</w:t>
            </w:r>
            <w:proofErr w:type="spellEnd"/>
            <w:r>
              <w:t xml:space="preserve"> Bashir Ahmed</w:t>
            </w:r>
          </w:p>
        </w:tc>
        <w:tc>
          <w:tcPr>
            <w:tcW w:w="693" w:type="dxa"/>
          </w:tcPr>
          <w:p w14:paraId="33468AFD" w14:textId="77777777" w:rsidR="0033701D" w:rsidRDefault="0033701D">
            <w:r>
              <w:t>61.13</w:t>
            </w:r>
          </w:p>
        </w:tc>
        <w:tc>
          <w:tcPr>
            <w:tcW w:w="695" w:type="dxa"/>
          </w:tcPr>
          <w:p w14:paraId="344EDC89" w14:textId="77777777" w:rsidR="0033701D" w:rsidRDefault="0033701D">
            <w:r>
              <w:t>3</w:t>
            </w:r>
          </w:p>
        </w:tc>
        <w:tc>
          <w:tcPr>
            <w:tcW w:w="981" w:type="dxa"/>
          </w:tcPr>
          <w:p w14:paraId="506F3854" w14:textId="77777777" w:rsidR="0033701D" w:rsidRDefault="0033701D">
            <w:r>
              <w:t>Medical Oncology</w:t>
            </w:r>
          </w:p>
        </w:tc>
        <w:tc>
          <w:tcPr>
            <w:tcW w:w="877" w:type="dxa"/>
          </w:tcPr>
          <w:p w14:paraId="55D0D012" w14:textId="77777777" w:rsidR="0033701D" w:rsidRDefault="0033701D">
            <w:r>
              <w:t>Jinnah Hospital, Lahore</w:t>
            </w:r>
          </w:p>
        </w:tc>
        <w:tc>
          <w:tcPr>
            <w:tcW w:w="730" w:type="dxa"/>
          </w:tcPr>
          <w:p w14:paraId="46CB2F69" w14:textId="77777777" w:rsidR="0033701D" w:rsidRDefault="0033701D">
            <w:r>
              <w:t>Punjab</w:t>
            </w:r>
          </w:p>
        </w:tc>
      </w:tr>
      <w:tr w:rsidR="0033701D" w14:paraId="0DE942F5" w14:textId="77777777" w:rsidTr="0033701D">
        <w:tc>
          <w:tcPr>
            <w:tcW w:w="387" w:type="dxa"/>
          </w:tcPr>
          <w:p w14:paraId="5A7D8243" w14:textId="77777777" w:rsidR="0033701D" w:rsidRDefault="0033701D">
            <w:r>
              <w:t>88</w:t>
            </w:r>
          </w:p>
        </w:tc>
        <w:tc>
          <w:tcPr>
            <w:tcW w:w="639" w:type="dxa"/>
          </w:tcPr>
          <w:p w14:paraId="48FF9527" w14:textId="77777777" w:rsidR="0033701D" w:rsidRDefault="0033701D">
            <w:r>
              <w:t>18530</w:t>
            </w:r>
          </w:p>
        </w:tc>
        <w:tc>
          <w:tcPr>
            <w:tcW w:w="892" w:type="dxa"/>
          </w:tcPr>
          <w:p w14:paraId="1009DA34" w14:textId="77777777" w:rsidR="0033701D" w:rsidRDefault="0033701D">
            <w:r>
              <w:t>Kamran Malik</w:t>
            </w:r>
          </w:p>
        </w:tc>
        <w:tc>
          <w:tcPr>
            <w:tcW w:w="653" w:type="dxa"/>
          </w:tcPr>
          <w:p w14:paraId="6504B8FB" w14:textId="77777777" w:rsidR="0033701D" w:rsidRDefault="0033701D">
            <w:r>
              <w:t>84756-p</w:t>
            </w:r>
          </w:p>
        </w:tc>
        <w:tc>
          <w:tcPr>
            <w:tcW w:w="1015" w:type="dxa"/>
          </w:tcPr>
          <w:p w14:paraId="013968F4" w14:textId="77777777" w:rsidR="0033701D" w:rsidRDefault="0033701D">
            <w:r>
              <w:t xml:space="preserve">Farrukh </w:t>
            </w:r>
            <w:proofErr w:type="spellStart"/>
            <w:r>
              <w:t>Shaheen</w:t>
            </w:r>
            <w:proofErr w:type="spellEnd"/>
            <w:r>
              <w:t xml:space="preserve"> Malik</w:t>
            </w:r>
          </w:p>
        </w:tc>
        <w:tc>
          <w:tcPr>
            <w:tcW w:w="693" w:type="dxa"/>
          </w:tcPr>
          <w:p w14:paraId="127BFE1C" w14:textId="77777777" w:rsidR="0033701D" w:rsidRDefault="0033701D">
            <w:r>
              <w:t>58.849474</w:t>
            </w:r>
          </w:p>
        </w:tc>
        <w:tc>
          <w:tcPr>
            <w:tcW w:w="695" w:type="dxa"/>
          </w:tcPr>
          <w:p w14:paraId="39D024C2" w14:textId="77777777" w:rsidR="0033701D" w:rsidRDefault="0033701D">
            <w:r>
              <w:t>14</w:t>
            </w:r>
          </w:p>
        </w:tc>
        <w:tc>
          <w:tcPr>
            <w:tcW w:w="981" w:type="dxa"/>
          </w:tcPr>
          <w:p w14:paraId="011EE861" w14:textId="77777777" w:rsidR="0033701D" w:rsidRDefault="0033701D">
            <w:r>
              <w:t>Medical Oncology</w:t>
            </w:r>
          </w:p>
        </w:tc>
        <w:tc>
          <w:tcPr>
            <w:tcW w:w="877" w:type="dxa"/>
          </w:tcPr>
          <w:p w14:paraId="19C58E62" w14:textId="77777777" w:rsidR="0033701D" w:rsidRDefault="0033701D">
            <w:r>
              <w:t>Jinnah Hospital, Lahore</w:t>
            </w:r>
          </w:p>
        </w:tc>
        <w:tc>
          <w:tcPr>
            <w:tcW w:w="730" w:type="dxa"/>
          </w:tcPr>
          <w:p w14:paraId="4AF40178" w14:textId="77777777" w:rsidR="0033701D" w:rsidRDefault="0033701D">
            <w:r>
              <w:t>Punjab</w:t>
            </w:r>
          </w:p>
        </w:tc>
      </w:tr>
      <w:tr w:rsidR="0033701D" w14:paraId="7F9B5D41" w14:textId="77777777" w:rsidTr="0033701D">
        <w:tc>
          <w:tcPr>
            <w:tcW w:w="387" w:type="dxa"/>
          </w:tcPr>
          <w:p w14:paraId="48BA7171" w14:textId="77777777" w:rsidR="0033701D" w:rsidRDefault="0033701D">
            <w:r>
              <w:t>89</w:t>
            </w:r>
          </w:p>
        </w:tc>
        <w:tc>
          <w:tcPr>
            <w:tcW w:w="639" w:type="dxa"/>
          </w:tcPr>
          <w:p w14:paraId="4E7F5F07" w14:textId="77777777" w:rsidR="0033701D" w:rsidRDefault="0033701D">
            <w:r>
              <w:t>16653</w:t>
            </w:r>
          </w:p>
        </w:tc>
        <w:tc>
          <w:tcPr>
            <w:tcW w:w="892" w:type="dxa"/>
          </w:tcPr>
          <w:p w14:paraId="076D6590" w14:textId="77777777" w:rsidR="0033701D" w:rsidRDefault="0033701D">
            <w:r>
              <w:t xml:space="preserve">Muhammad </w:t>
            </w:r>
            <w:proofErr w:type="spellStart"/>
            <w:r>
              <w:t>Muddassir</w:t>
            </w:r>
            <w:proofErr w:type="spellEnd"/>
            <w:r>
              <w:t xml:space="preserve"> Ramzan</w:t>
            </w:r>
          </w:p>
        </w:tc>
        <w:tc>
          <w:tcPr>
            <w:tcW w:w="653" w:type="dxa"/>
          </w:tcPr>
          <w:p w14:paraId="0ADE0CDF" w14:textId="77777777" w:rsidR="0033701D" w:rsidRDefault="0033701D">
            <w:r>
              <w:t>106104_p</w:t>
            </w:r>
          </w:p>
        </w:tc>
        <w:tc>
          <w:tcPr>
            <w:tcW w:w="1015" w:type="dxa"/>
          </w:tcPr>
          <w:p w14:paraId="03A08C66" w14:textId="77777777" w:rsidR="0033701D" w:rsidRDefault="0033701D">
            <w:r>
              <w:t>Muhammad Ramzan</w:t>
            </w:r>
          </w:p>
        </w:tc>
        <w:tc>
          <w:tcPr>
            <w:tcW w:w="693" w:type="dxa"/>
          </w:tcPr>
          <w:p w14:paraId="4136E02C" w14:textId="77777777" w:rsidR="0033701D" w:rsidRDefault="0033701D">
            <w:r>
              <w:t>58.599167</w:t>
            </w:r>
          </w:p>
        </w:tc>
        <w:tc>
          <w:tcPr>
            <w:tcW w:w="695" w:type="dxa"/>
          </w:tcPr>
          <w:p w14:paraId="7142DDE2" w14:textId="77777777" w:rsidR="0033701D" w:rsidRDefault="0033701D">
            <w:r>
              <w:t>9</w:t>
            </w:r>
          </w:p>
        </w:tc>
        <w:tc>
          <w:tcPr>
            <w:tcW w:w="981" w:type="dxa"/>
          </w:tcPr>
          <w:p w14:paraId="2D472881" w14:textId="77777777" w:rsidR="0033701D" w:rsidRDefault="0033701D">
            <w:r>
              <w:t>Medical Oncology</w:t>
            </w:r>
          </w:p>
        </w:tc>
        <w:tc>
          <w:tcPr>
            <w:tcW w:w="877" w:type="dxa"/>
          </w:tcPr>
          <w:p w14:paraId="1DE9AB04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28527D3D" w14:textId="77777777" w:rsidR="0033701D" w:rsidRDefault="0033701D">
            <w:r>
              <w:t>Punjab</w:t>
            </w:r>
          </w:p>
        </w:tc>
      </w:tr>
      <w:tr w:rsidR="0033701D" w14:paraId="2BA92D19" w14:textId="77777777" w:rsidTr="0033701D">
        <w:tc>
          <w:tcPr>
            <w:tcW w:w="387" w:type="dxa"/>
          </w:tcPr>
          <w:p w14:paraId="06558D7D" w14:textId="77777777" w:rsidR="0033701D" w:rsidRDefault="0033701D">
            <w:r>
              <w:t>90</w:t>
            </w:r>
          </w:p>
        </w:tc>
        <w:tc>
          <w:tcPr>
            <w:tcW w:w="639" w:type="dxa"/>
          </w:tcPr>
          <w:p w14:paraId="5DF0563E" w14:textId="77777777" w:rsidR="0033701D" w:rsidRDefault="0033701D">
            <w:r>
              <w:t>15511</w:t>
            </w:r>
          </w:p>
        </w:tc>
        <w:tc>
          <w:tcPr>
            <w:tcW w:w="892" w:type="dxa"/>
          </w:tcPr>
          <w:p w14:paraId="68296309" w14:textId="77777777" w:rsidR="0033701D" w:rsidRDefault="0033701D">
            <w:r>
              <w:t>Muhammad Salman</w:t>
            </w:r>
          </w:p>
        </w:tc>
        <w:tc>
          <w:tcPr>
            <w:tcW w:w="653" w:type="dxa"/>
          </w:tcPr>
          <w:p w14:paraId="16C93A4C" w14:textId="77777777" w:rsidR="0033701D" w:rsidRDefault="0033701D">
            <w:r>
              <w:t>99371-P</w:t>
            </w:r>
          </w:p>
        </w:tc>
        <w:tc>
          <w:tcPr>
            <w:tcW w:w="1015" w:type="dxa"/>
          </w:tcPr>
          <w:p w14:paraId="40CE29E9" w14:textId="77777777" w:rsidR="0033701D" w:rsidRDefault="0033701D">
            <w:r>
              <w:t>Ahsan Nadeem Zahid</w:t>
            </w:r>
          </w:p>
        </w:tc>
        <w:tc>
          <w:tcPr>
            <w:tcW w:w="693" w:type="dxa"/>
          </w:tcPr>
          <w:p w14:paraId="402AA13E" w14:textId="77777777" w:rsidR="0033701D" w:rsidRDefault="0033701D">
            <w:r>
              <w:t>57.7225</w:t>
            </w:r>
          </w:p>
        </w:tc>
        <w:tc>
          <w:tcPr>
            <w:tcW w:w="695" w:type="dxa"/>
          </w:tcPr>
          <w:p w14:paraId="3E7899F2" w14:textId="77777777" w:rsidR="0033701D" w:rsidRDefault="0033701D">
            <w:r>
              <w:t>15</w:t>
            </w:r>
          </w:p>
        </w:tc>
        <w:tc>
          <w:tcPr>
            <w:tcW w:w="981" w:type="dxa"/>
          </w:tcPr>
          <w:p w14:paraId="33B6AB43" w14:textId="77777777" w:rsidR="0033701D" w:rsidRDefault="0033701D">
            <w:r>
              <w:t>Medical Oncology</w:t>
            </w:r>
          </w:p>
        </w:tc>
        <w:tc>
          <w:tcPr>
            <w:tcW w:w="877" w:type="dxa"/>
          </w:tcPr>
          <w:p w14:paraId="01D4F4B9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61BD0657" w14:textId="77777777" w:rsidR="0033701D" w:rsidRDefault="0033701D">
            <w:r>
              <w:t>Punjab</w:t>
            </w:r>
          </w:p>
        </w:tc>
      </w:tr>
      <w:tr w:rsidR="0033701D" w14:paraId="6283CCEC" w14:textId="77777777" w:rsidTr="0033701D">
        <w:tc>
          <w:tcPr>
            <w:tcW w:w="387" w:type="dxa"/>
          </w:tcPr>
          <w:p w14:paraId="1433DB5F" w14:textId="77777777" w:rsidR="0033701D" w:rsidRDefault="0033701D">
            <w:r>
              <w:t>91</w:t>
            </w:r>
          </w:p>
        </w:tc>
        <w:tc>
          <w:tcPr>
            <w:tcW w:w="639" w:type="dxa"/>
          </w:tcPr>
          <w:p w14:paraId="0D758A61" w14:textId="77777777" w:rsidR="0033701D" w:rsidRDefault="0033701D">
            <w:r>
              <w:t>18949</w:t>
            </w:r>
          </w:p>
        </w:tc>
        <w:tc>
          <w:tcPr>
            <w:tcW w:w="892" w:type="dxa"/>
          </w:tcPr>
          <w:p w14:paraId="714A7185" w14:textId="77777777" w:rsidR="0033701D" w:rsidRDefault="0033701D">
            <w:proofErr w:type="spellStart"/>
            <w:r>
              <w:t>Mamoona</w:t>
            </w:r>
            <w:proofErr w:type="spellEnd"/>
            <w:r>
              <w:t xml:space="preserve"> </w:t>
            </w:r>
            <w:proofErr w:type="spellStart"/>
            <w:r>
              <w:t>Feroz</w:t>
            </w:r>
            <w:proofErr w:type="spellEnd"/>
          </w:p>
        </w:tc>
        <w:tc>
          <w:tcPr>
            <w:tcW w:w="653" w:type="dxa"/>
          </w:tcPr>
          <w:p w14:paraId="4FF1E3B1" w14:textId="77777777" w:rsidR="0033701D" w:rsidRDefault="0033701D">
            <w:r>
              <w:t>114475-P</w:t>
            </w:r>
          </w:p>
        </w:tc>
        <w:tc>
          <w:tcPr>
            <w:tcW w:w="1015" w:type="dxa"/>
          </w:tcPr>
          <w:p w14:paraId="0DB8D831" w14:textId="77777777" w:rsidR="0033701D" w:rsidRDefault="0033701D">
            <w:r>
              <w:t xml:space="preserve">Muhammad </w:t>
            </w:r>
            <w:proofErr w:type="spellStart"/>
            <w:r>
              <w:t>Feroz</w:t>
            </w:r>
            <w:proofErr w:type="spellEnd"/>
          </w:p>
        </w:tc>
        <w:tc>
          <w:tcPr>
            <w:tcW w:w="693" w:type="dxa"/>
          </w:tcPr>
          <w:p w14:paraId="074A8FF1" w14:textId="77777777" w:rsidR="0033701D" w:rsidRDefault="0033701D">
            <w:r>
              <w:t>55.99</w:t>
            </w:r>
          </w:p>
        </w:tc>
        <w:tc>
          <w:tcPr>
            <w:tcW w:w="695" w:type="dxa"/>
          </w:tcPr>
          <w:p w14:paraId="5280D69C" w14:textId="77777777" w:rsidR="0033701D" w:rsidRDefault="0033701D">
            <w:r>
              <w:t>21</w:t>
            </w:r>
          </w:p>
        </w:tc>
        <w:tc>
          <w:tcPr>
            <w:tcW w:w="981" w:type="dxa"/>
          </w:tcPr>
          <w:p w14:paraId="33B5F225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66173641" w14:textId="77777777" w:rsidR="0033701D" w:rsidRDefault="0033701D">
            <w:r>
              <w:t>ABS Teaching Hospital, Gujrat</w:t>
            </w:r>
          </w:p>
        </w:tc>
        <w:tc>
          <w:tcPr>
            <w:tcW w:w="730" w:type="dxa"/>
          </w:tcPr>
          <w:p w14:paraId="23893A06" w14:textId="77777777" w:rsidR="0033701D" w:rsidRDefault="0033701D">
            <w:r>
              <w:t>Punjab</w:t>
            </w:r>
          </w:p>
        </w:tc>
      </w:tr>
      <w:tr w:rsidR="0033701D" w14:paraId="0B29ECC0" w14:textId="77777777" w:rsidTr="0033701D">
        <w:tc>
          <w:tcPr>
            <w:tcW w:w="387" w:type="dxa"/>
          </w:tcPr>
          <w:p w14:paraId="75596448" w14:textId="77777777" w:rsidR="0033701D" w:rsidRDefault="0033701D">
            <w:r>
              <w:t>92</w:t>
            </w:r>
          </w:p>
        </w:tc>
        <w:tc>
          <w:tcPr>
            <w:tcW w:w="639" w:type="dxa"/>
          </w:tcPr>
          <w:p w14:paraId="1723BF64" w14:textId="77777777" w:rsidR="0033701D" w:rsidRDefault="0033701D">
            <w:r>
              <w:t>15628</w:t>
            </w:r>
          </w:p>
        </w:tc>
        <w:tc>
          <w:tcPr>
            <w:tcW w:w="892" w:type="dxa"/>
          </w:tcPr>
          <w:p w14:paraId="51721C95" w14:textId="77777777" w:rsidR="0033701D" w:rsidRDefault="0033701D">
            <w:r>
              <w:t>Sidra Afzal Butt</w:t>
            </w:r>
          </w:p>
        </w:tc>
        <w:tc>
          <w:tcPr>
            <w:tcW w:w="653" w:type="dxa"/>
          </w:tcPr>
          <w:p w14:paraId="21BF59A2" w14:textId="77777777" w:rsidR="0033701D" w:rsidRDefault="0033701D">
            <w:r>
              <w:t>111973-P</w:t>
            </w:r>
          </w:p>
        </w:tc>
        <w:tc>
          <w:tcPr>
            <w:tcW w:w="1015" w:type="dxa"/>
          </w:tcPr>
          <w:p w14:paraId="44DE6163" w14:textId="77777777" w:rsidR="0033701D" w:rsidRDefault="0033701D">
            <w:r>
              <w:t>Muhammad Afzal Butt</w:t>
            </w:r>
          </w:p>
        </w:tc>
        <w:tc>
          <w:tcPr>
            <w:tcW w:w="693" w:type="dxa"/>
          </w:tcPr>
          <w:p w14:paraId="224ADC06" w14:textId="77777777" w:rsidR="0033701D" w:rsidRDefault="0033701D">
            <w:r>
              <w:t>54.469167</w:t>
            </w:r>
          </w:p>
        </w:tc>
        <w:tc>
          <w:tcPr>
            <w:tcW w:w="695" w:type="dxa"/>
          </w:tcPr>
          <w:p w14:paraId="2CE7897A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4991E91B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7DA89E33" w14:textId="77777777" w:rsidR="0033701D" w:rsidRDefault="0033701D">
            <w:r>
              <w:t>ABS Teaching Hospital, Gujrat</w:t>
            </w:r>
          </w:p>
        </w:tc>
        <w:tc>
          <w:tcPr>
            <w:tcW w:w="730" w:type="dxa"/>
          </w:tcPr>
          <w:p w14:paraId="48CA1239" w14:textId="77777777" w:rsidR="0033701D" w:rsidRDefault="0033701D">
            <w:r>
              <w:t>Punjab</w:t>
            </w:r>
          </w:p>
        </w:tc>
      </w:tr>
      <w:tr w:rsidR="0033701D" w14:paraId="5BCE97CA" w14:textId="77777777" w:rsidTr="0033701D">
        <w:tc>
          <w:tcPr>
            <w:tcW w:w="387" w:type="dxa"/>
          </w:tcPr>
          <w:p w14:paraId="626C45A2" w14:textId="77777777" w:rsidR="0033701D" w:rsidRDefault="0033701D">
            <w:r>
              <w:t>93</w:t>
            </w:r>
          </w:p>
        </w:tc>
        <w:tc>
          <w:tcPr>
            <w:tcW w:w="639" w:type="dxa"/>
          </w:tcPr>
          <w:p w14:paraId="63EE56DC" w14:textId="77777777" w:rsidR="0033701D" w:rsidRDefault="0033701D">
            <w:r>
              <w:t>16083</w:t>
            </w:r>
          </w:p>
        </w:tc>
        <w:tc>
          <w:tcPr>
            <w:tcW w:w="892" w:type="dxa"/>
          </w:tcPr>
          <w:p w14:paraId="49871036" w14:textId="77777777" w:rsidR="0033701D" w:rsidRDefault="0033701D">
            <w:r>
              <w:t>Zohaib Nisar</w:t>
            </w:r>
          </w:p>
        </w:tc>
        <w:tc>
          <w:tcPr>
            <w:tcW w:w="653" w:type="dxa"/>
          </w:tcPr>
          <w:p w14:paraId="5D85BCBC" w14:textId="77777777" w:rsidR="0033701D" w:rsidRDefault="0033701D">
            <w:r>
              <w:t>103938-P</w:t>
            </w:r>
          </w:p>
        </w:tc>
        <w:tc>
          <w:tcPr>
            <w:tcW w:w="1015" w:type="dxa"/>
          </w:tcPr>
          <w:p w14:paraId="6EA65F52" w14:textId="77777777" w:rsidR="0033701D" w:rsidRDefault="0033701D">
            <w:r>
              <w:t>Muhammad Nisar</w:t>
            </w:r>
          </w:p>
        </w:tc>
        <w:tc>
          <w:tcPr>
            <w:tcW w:w="693" w:type="dxa"/>
          </w:tcPr>
          <w:p w14:paraId="7FA3C39F" w14:textId="77777777" w:rsidR="0033701D" w:rsidRDefault="0033701D">
            <w:r>
              <w:t>52.629166</w:t>
            </w:r>
          </w:p>
        </w:tc>
        <w:tc>
          <w:tcPr>
            <w:tcW w:w="695" w:type="dxa"/>
          </w:tcPr>
          <w:p w14:paraId="4894AE43" w14:textId="77777777" w:rsidR="0033701D" w:rsidRDefault="0033701D">
            <w:r>
              <w:t>13</w:t>
            </w:r>
          </w:p>
        </w:tc>
        <w:tc>
          <w:tcPr>
            <w:tcW w:w="981" w:type="dxa"/>
          </w:tcPr>
          <w:p w14:paraId="0AEE11CA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6A2D36DD" w14:textId="77777777" w:rsidR="0033701D" w:rsidRDefault="0033701D">
            <w:r>
              <w:t>ABS Teaching Hospital, Gujrat</w:t>
            </w:r>
          </w:p>
        </w:tc>
        <w:tc>
          <w:tcPr>
            <w:tcW w:w="730" w:type="dxa"/>
          </w:tcPr>
          <w:p w14:paraId="639EBD3C" w14:textId="77777777" w:rsidR="0033701D" w:rsidRDefault="0033701D">
            <w:r>
              <w:t>Punjab</w:t>
            </w:r>
          </w:p>
        </w:tc>
      </w:tr>
      <w:tr w:rsidR="0033701D" w14:paraId="4095D40D" w14:textId="77777777" w:rsidTr="0033701D">
        <w:tc>
          <w:tcPr>
            <w:tcW w:w="387" w:type="dxa"/>
          </w:tcPr>
          <w:p w14:paraId="1FA1F6ED" w14:textId="77777777" w:rsidR="0033701D" w:rsidRDefault="0033701D">
            <w:r>
              <w:t>94</w:t>
            </w:r>
          </w:p>
        </w:tc>
        <w:tc>
          <w:tcPr>
            <w:tcW w:w="639" w:type="dxa"/>
          </w:tcPr>
          <w:p w14:paraId="373981FF" w14:textId="77777777" w:rsidR="0033701D" w:rsidRDefault="0033701D">
            <w:r>
              <w:t>17733</w:t>
            </w:r>
          </w:p>
        </w:tc>
        <w:tc>
          <w:tcPr>
            <w:tcW w:w="892" w:type="dxa"/>
          </w:tcPr>
          <w:p w14:paraId="343CF7E4" w14:textId="77777777" w:rsidR="0033701D" w:rsidRDefault="0033701D">
            <w:r>
              <w:t>Hafiz Muhammad Ans</w:t>
            </w:r>
          </w:p>
        </w:tc>
        <w:tc>
          <w:tcPr>
            <w:tcW w:w="653" w:type="dxa"/>
          </w:tcPr>
          <w:p w14:paraId="21FEC105" w14:textId="77777777" w:rsidR="0033701D" w:rsidRDefault="0033701D">
            <w:r>
              <w:t>74083-P</w:t>
            </w:r>
          </w:p>
        </w:tc>
        <w:tc>
          <w:tcPr>
            <w:tcW w:w="1015" w:type="dxa"/>
          </w:tcPr>
          <w:p w14:paraId="453F9277" w14:textId="77777777" w:rsidR="0033701D" w:rsidRDefault="0033701D">
            <w:r>
              <w:t>Bashir Ahmed</w:t>
            </w:r>
          </w:p>
        </w:tc>
        <w:tc>
          <w:tcPr>
            <w:tcW w:w="693" w:type="dxa"/>
          </w:tcPr>
          <w:p w14:paraId="32E2BB2B" w14:textId="77777777" w:rsidR="0033701D" w:rsidRDefault="0033701D">
            <w:r>
              <w:t>65.91098</w:t>
            </w:r>
          </w:p>
        </w:tc>
        <w:tc>
          <w:tcPr>
            <w:tcW w:w="695" w:type="dxa"/>
          </w:tcPr>
          <w:p w14:paraId="3F333597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2A9BBAF2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335FAEA1" w14:textId="77777777" w:rsidR="0033701D" w:rsidRDefault="0033701D">
            <w:r>
              <w:t>AIMH, Sialkot</w:t>
            </w:r>
          </w:p>
        </w:tc>
        <w:tc>
          <w:tcPr>
            <w:tcW w:w="730" w:type="dxa"/>
          </w:tcPr>
          <w:p w14:paraId="78BB32B9" w14:textId="77777777" w:rsidR="0033701D" w:rsidRDefault="0033701D">
            <w:r>
              <w:t>Punjab</w:t>
            </w:r>
          </w:p>
        </w:tc>
      </w:tr>
      <w:tr w:rsidR="0033701D" w14:paraId="76108083" w14:textId="77777777" w:rsidTr="0033701D">
        <w:tc>
          <w:tcPr>
            <w:tcW w:w="387" w:type="dxa"/>
          </w:tcPr>
          <w:p w14:paraId="4EF4BF7A" w14:textId="77777777" w:rsidR="0033701D" w:rsidRDefault="0033701D">
            <w:r>
              <w:t>95</w:t>
            </w:r>
          </w:p>
        </w:tc>
        <w:tc>
          <w:tcPr>
            <w:tcW w:w="639" w:type="dxa"/>
          </w:tcPr>
          <w:p w14:paraId="08DCB422" w14:textId="77777777" w:rsidR="0033701D" w:rsidRDefault="0033701D">
            <w:r>
              <w:t>18673</w:t>
            </w:r>
          </w:p>
        </w:tc>
        <w:tc>
          <w:tcPr>
            <w:tcW w:w="892" w:type="dxa"/>
          </w:tcPr>
          <w:p w14:paraId="15F733A7" w14:textId="77777777" w:rsidR="0033701D" w:rsidRDefault="0033701D">
            <w:proofErr w:type="spellStart"/>
            <w:r>
              <w:t>Muqaddas</w:t>
            </w:r>
            <w:proofErr w:type="spellEnd"/>
            <w:r>
              <w:t xml:space="preserve"> Ilyas</w:t>
            </w:r>
          </w:p>
        </w:tc>
        <w:tc>
          <w:tcPr>
            <w:tcW w:w="653" w:type="dxa"/>
          </w:tcPr>
          <w:p w14:paraId="47854317" w14:textId="77777777" w:rsidR="0033701D" w:rsidRDefault="0033701D">
            <w:r>
              <w:t>110686-p</w:t>
            </w:r>
          </w:p>
        </w:tc>
        <w:tc>
          <w:tcPr>
            <w:tcW w:w="1015" w:type="dxa"/>
          </w:tcPr>
          <w:p w14:paraId="5E6BB6C0" w14:textId="77777777" w:rsidR="0033701D" w:rsidRDefault="0033701D">
            <w:r>
              <w:t>Muhammad Ilyas</w:t>
            </w:r>
          </w:p>
        </w:tc>
        <w:tc>
          <w:tcPr>
            <w:tcW w:w="693" w:type="dxa"/>
          </w:tcPr>
          <w:p w14:paraId="654EC514" w14:textId="77777777" w:rsidR="0033701D" w:rsidRDefault="0033701D">
            <w:r>
              <w:t>59.981667</w:t>
            </w:r>
          </w:p>
        </w:tc>
        <w:tc>
          <w:tcPr>
            <w:tcW w:w="695" w:type="dxa"/>
          </w:tcPr>
          <w:p w14:paraId="19EB8E99" w14:textId="77777777" w:rsidR="0033701D" w:rsidRDefault="0033701D">
            <w:r>
              <w:t>11</w:t>
            </w:r>
          </w:p>
        </w:tc>
        <w:tc>
          <w:tcPr>
            <w:tcW w:w="981" w:type="dxa"/>
          </w:tcPr>
          <w:p w14:paraId="7CCA407F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76193BD3" w14:textId="77777777" w:rsidR="0033701D" w:rsidRDefault="0033701D">
            <w:r>
              <w:t>Allied Hospital, Faisalabad</w:t>
            </w:r>
          </w:p>
        </w:tc>
        <w:tc>
          <w:tcPr>
            <w:tcW w:w="730" w:type="dxa"/>
          </w:tcPr>
          <w:p w14:paraId="4118F8E0" w14:textId="77777777" w:rsidR="0033701D" w:rsidRDefault="0033701D">
            <w:r>
              <w:t>Punjab</w:t>
            </w:r>
          </w:p>
        </w:tc>
      </w:tr>
      <w:tr w:rsidR="0033701D" w14:paraId="53BCF5CD" w14:textId="77777777" w:rsidTr="0033701D">
        <w:tc>
          <w:tcPr>
            <w:tcW w:w="387" w:type="dxa"/>
          </w:tcPr>
          <w:p w14:paraId="721F2B4E" w14:textId="77777777" w:rsidR="0033701D" w:rsidRDefault="0033701D">
            <w:r>
              <w:t>9</w:t>
            </w:r>
            <w:r>
              <w:lastRenderedPageBreak/>
              <w:t>6</w:t>
            </w:r>
          </w:p>
        </w:tc>
        <w:tc>
          <w:tcPr>
            <w:tcW w:w="639" w:type="dxa"/>
          </w:tcPr>
          <w:p w14:paraId="37E17496" w14:textId="77777777" w:rsidR="0033701D" w:rsidRDefault="0033701D">
            <w:r>
              <w:lastRenderedPageBreak/>
              <w:t>1901</w:t>
            </w:r>
            <w:r>
              <w:lastRenderedPageBreak/>
              <w:t>3</w:t>
            </w:r>
          </w:p>
        </w:tc>
        <w:tc>
          <w:tcPr>
            <w:tcW w:w="892" w:type="dxa"/>
          </w:tcPr>
          <w:p w14:paraId="5F4281FF" w14:textId="77777777" w:rsidR="0033701D" w:rsidRDefault="0033701D">
            <w:r>
              <w:lastRenderedPageBreak/>
              <w:t xml:space="preserve">Sana </w:t>
            </w:r>
            <w:r>
              <w:lastRenderedPageBreak/>
              <w:t>Rashid</w:t>
            </w:r>
          </w:p>
        </w:tc>
        <w:tc>
          <w:tcPr>
            <w:tcW w:w="653" w:type="dxa"/>
          </w:tcPr>
          <w:p w14:paraId="1581F5DF" w14:textId="77777777" w:rsidR="0033701D" w:rsidRDefault="0033701D">
            <w:r>
              <w:lastRenderedPageBreak/>
              <w:t>1113</w:t>
            </w:r>
            <w:r>
              <w:lastRenderedPageBreak/>
              <w:t xml:space="preserve">91-P </w:t>
            </w:r>
          </w:p>
        </w:tc>
        <w:tc>
          <w:tcPr>
            <w:tcW w:w="1015" w:type="dxa"/>
          </w:tcPr>
          <w:p w14:paraId="35C22482" w14:textId="77777777" w:rsidR="0033701D" w:rsidRDefault="0033701D">
            <w:r>
              <w:lastRenderedPageBreak/>
              <w:t xml:space="preserve">Rashid </w:t>
            </w:r>
            <w:r>
              <w:lastRenderedPageBreak/>
              <w:t>Ahmad</w:t>
            </w:r>
          </w:p>
        </w:tc>
        <w:tc>
          <w:tcPr>
            <w:tcW w:w="693" w:type="dxa"/>
          </w:tcPr>
          <w:p w14:paraId="73FF676A" w14:textId="77777777" w:rsidR="0033701D" w:rsidRDefault="0033701D">
            <w:r>
              <w:lastRenderedPageBreak/>
              <w:t>58.98</w:t>
            </w:r>
            <w:r>
              <w:lastRenderedPageBreak/>
              <w:t>8333</w:t>
            </w:r>
          </w:p>
        </w:tc>
        <w:tc>
          <w:tcPr>
            <w:tcW w:w="695" w:type="dxa"/>
          </w:tcPr>
          <w:p w14:paraId="282F45B2" w14:textId="77777777" w:rsidR="0033701D" w:rsidRDefault="0033701D">
            <w:r>
              <w:lastRenderedPageBreak/>
              <w:t>44</w:t>
            </w:r>
          </w:p>
        </w:tc>
        <w:tc>
          <w:tcPr>
            <w:tcW w:w="981" w:type="dxa"/>
          </w:tcPr>
          <w:p w14:paraId="38917EA1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40B3AC79" w14:textId="77777777" w:rsidR="0033701D" w:rsidRDefault="0033701D">
            <w:r>
              <w:t xml:space="preserve">Allied </w:t>
            </w:r>
            <w:r>
              <w:lastRenderedPageBreak/>
              <w:t>Hospital, Faisalabad</w:t>
            </w:r>
          </w:p>
        </w:tc>
        <w:tc>
          <w:tcPr>
            <w:tcW w:w="730" w:type="dxa"/>
          </w:tcPr>
          <w:p w14:paraId="47EC6A75" w14:textId="77777777" w:rsidR="0033701D" w:rsidRDefault="0033701D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33701D" w14:paraId="473D5C7A" w14:textId="77777777" w:rsidTr="0033701D">
        <w:tc>
          <w:tcPr>
            <w:tcW w:w="387" w:type="dxa"/>
          </w:tcPr>
          <w:p w14:paraId="132E9783" w14:textId="77777777" w:rsidR="0033701D" w:rsidRDefault="0033701D">
            <w:r>
              <w:lastRenderedPageBreak/>
              <w:t>97</w:t>
            </w:r>
          </w:p>
        </w:tc>
        <w:tc>
          <w:tcPr>
            <w:tcW w:w="639" w:type="dxa"/>
          </w:tcPr>
          <w:p w14:paraId="0BD1BF8C" w14:textId="77777777" w:rsidR="0033701D" w:rsidRDefault="0033701D">
            <w:r>
              <w:t>17981</w:t>
            </w:r>
          </w:p>
        </w:tc>
        <w:tc>
          <w:tcPr>
            <w:tcW w:w="892" w:type="dxa"/>
          </w:tcPr>
          <w:p w14:paraId="08AE22B9" w14:textId="77777777" w:rsidR="0033701D" w:rsidRDefault="0033701D">
            <w:r>
              <w:t>Abdul Haseeb Nasir</w:t>
            </w:r>
          </w:p>
        </w:tc>
        <w:tc>
          <w:tcPr>
            <w:tcW w:w="653" w:type="dxa"/>
          </w:tcPr>
          <w:p w14:paraId="1B76C3EA" w14:textId="77777777" w:rsidR="0033701D" w:rsidRDefault="0033701D">
            <w:r>
              <w:t>98765-P</w:t>
            </w:r>
          </w:p>
        </w:tc>
        <w:tc>
          <w:tcPr>
            <w:tcW w:w="1015" w:type="dxa"/>
          </w:tcPr>
          <w:p w14:paraId="36469E08" w14:textId="77777777" w:rsidR="0033701D" w:rsidRDefault="0033701D">
            <w:r>
              <w:t>Rana Nasir Ali</w:t>
            </w:r>
          </w:p>
        </w:tc>
        <w:tc>
          <w:tcPr>
            <w:tcW w:w="693" w:type="dxa"/>
          </w:tcPr>
          <w:p w14:paraId="4E297152" w14:textId="77777777" w:rsidR="0033701D" w:rsidRDefault="0033701D">
            <w:r>
              <w:t>58.908333</w:t>
            </w:r>
          </w:p>
        </w:tc>
        <w:tc>
          <w:tcPr>
            <w:tcW w:w="695" w:type="dxa"/>
          </w:tcPr>
          <w:p w14:paraId="26ED3D85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765DCBEA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0764BD7B" w14:textId="77777777" w:rsidR="0033701D" w:rsidRDefault="0033701D">
            <w:r>
              <w:t>Allied Hospital, Faisalabad</w:t>
            </w:r>
          </w:p>
        </w:tc>
        <w:tc>
          <w:tcPr>
            <w:tcW w:w="730" w:type="dxa"/>
          </w:tcPr>
          <w:p w14:paraId="3EC5D9B2" w14:textId="77777777" w:rsidR="0033701D" w:rsidRDefault="0033701D">
            <w:r>
              <w:t>Punjab</w:t>
            </w:r>
          </w:p>
        </w:tc>
      </w:tr>
      <w:tr w:rsidR="0033701D" w14:paraId="435903F5" w14:textId="77777777" w:rsidTr="0033701D">
        <w:tc>
          <w:tcPr>
            <w:tcW w:w="387" w:type="dxa"/>
          </w:tcPr>
          <w:p w14:paraId="181193DB" w14:textId="77777777" w:rsidR="0033701D" w:rsidRDefault="0033701D">
            <w:r>
              <w:t>98</w:t>
            </w:r>
          </w:p>
        </w:tc>
        <w:tc>
          <w:tcPr>
            <w:tcW w:w="639" w:type="dxa"/>
          </w:tcPr>
          <w:p w14:paraId="003EAD17" w14:textId="77777777" w:rsidR="0033701D" w:rsidRDefault="0033701D">
            <w:r>
              <w:t>16280</w:t>
            </w:r>
          </w:p>
        </w:tc>
        <w:tc>
          <w:tcPr>
            <w:tcW w:w="892" w:type="dxa"/>
          </w:tcPr>
          <w:p w14:paraId="7F82F3BD" w14:textId="77777777" w:rsidR="0033701D" w:rsidRDefault="0033701D">
            <w:r>
              <w:t xml:space="preserve">Syed Ali </w:t>
            </w:r>
            <w:proofErr w:type="spellStart"/>
            <w:r>
              <w:t>Arshed</w:t>
            </w:r>
            <w:proofErr w:type="spellEnd"/>
          </w:p>
        </w:tc>
        <w:tc>
          <w:tcPr>
            <w:tcW w:w="653" w:type="dxa"/>
          </w:tcPr>
          <w:p w14:paraId="5DCD9631" w14:textId="77777777" w:rsidR="0033701D" w:rsidRDefault="0033701D">
            <w:r>
              <w:t>114253-P</w:t>
            </w:r>
          </w:p>
        </w:tc>
        <w:tc>
          <w:tcPr>
            <w:tcW w:w="1015" w:type="dxa"/>
          </w:tcPr>
          <w:p w14:paraId="3307B9AE" w14:textId="77777777" w:rsidR="0033701D" w:rsidRDefault="0033701D">
            <w:r>
              <w:t xml:space="preserve">Syed Iftikhar </w:t>
            </w:r>
            <w:proofErr w:type="spellStart"/>
            <w:r>
              <w:t>Arshed</w:t>
            </w:r>
            <w:proofErr w:type="spellEnd"/>
          </w:p>
        </w:tc>
        <w:tc>
          <w:tcPr>
            <w:tcW w:w="693" w:type="dxa"/>
          </w:tcPr>
          <w:p w14:paraId="4A6B26EC" w14:textId="77777777" w:rsidR="0033701D" w:rsidRDefault="0033701D">
            <w:r>
              <w:t>58.866667</w:t>
            </w:r>
          </w:p>
        </w:tc>
        <w:tc>
          <w:tcPr>
            <w:tcW w:w="695" w:type="dxa"/>
          </w:tcPr>
          <w:p w14:paraId="0BC0F5FE" w14:textId="77777777" w:rsidR="0033701D" w:rsidRDefault="0033701D">
            <w:r>
              <w:t>33</w:t>
            </w:r>
          </w:p>
        </w:tc>
        <w:tc>
          <w:tcPr>
            <w:tcW w:w="981" w:type="dxa"/>
          </w:tcPr>
          <w:p w14:paraId="04A9C4FA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7FF66B08" w14:textId="77777777" w:rsidR="0033701D" w:rsidRDefault="0033701D">
            <w:r>
              <w:t>Allied Hospital, Faisalabad</w:t>
            </w:r>
          </w:p>
        </w:tc>
        <w:tc>
          <w:tcPr>
            <w:tcW w:w="730" w:type="dxa"/>
          </w:tcPr>
          <w:p w14:paraId="2B75054C" w14:textId="77777777" w:rsidR="0033701D" w:rsidRDefault="0033701D">
            <w:r>
              <w:t>Punjab</w:t>
            </w:r>
          </w:p>
        </w:tc>
      </w:tr>
      <w:tr w:rsidR="0033701D" w14:paraId="3ACC005C" w14:textId="77777777" w:rsidTr="0033701D">
        <w:tc>
          <w:tcPr>
            <w:tcW w:w="387" w:type="dxa"/>
          </w:tcPr>
          <w:p w14:paraId="48F9B58E" w14:textId="77777777" w:rsidR="0033701D" w:rsidRDefault="0033701D">
            <w:r>
              <w:t>99</w:t>
            </w:r>
          </w:p>
        </w:tc>
        <w:tc>
          <w:tcPr>
            <w:tcW w:w="639" w:type="dxa"/>
          </w:tcPr>
          <w:p w14:paraId="0AA83292" w14:textId="77777777" w:rsidR="0033701D" w:rsidRDefault="0033701D">
            <w:r>
              <w:t>19110</w:t>
            </w:r>
          </w:p>
        </w:tc>
        <w:tc>
          <w:tcPr>
            <w:tcW w:w="892" w:type="dxa"/>
          </w:tcPr>
          <w:p w14:paraId="71A8CBD9" w14:textId="77777777" w:rsidR="0033701D" w:rsidRDefault="0033701D">
            <w:proofErr w:type="spellStart"/>
            <w:r>
              <w:t>Saim</w:t>
            </w:r>
            <w:proofErr w:type="spellEnd"/>
            <w:r>
              <w:t xml:space="preserve"> Bashir</w:t>
            </w:r>
          </w:p>
        </w:tc>
        <w:tc>
          <w:tcPr>
            <w:tcW w:w="653" w:type="dxa"/>
          </w:tcPr>
          <w:p w14:paraId="73A1489A" w14:textId="77777777" w:rsidR="0033701D" w:rsidRDefault="0033701D">
            <w:r>
              <w:t>114258-P</w:t>
            </w:r>
          </w:p>
        </w:tc>
        <w:tc>
          <w:tcPr>
            <w:tcW w:w="1015" w:type="dxa"/>
          </w:tcPr>
          <w:p w14:paraId="0D6B370E" w14:textId="77777777" w:rsidR="0033701D" w:rsidRDefault="0033701D">
            <w:proofErr w:type="spellStart"/>
            <w:r>
              <w:t>muhammad</w:t>
            </w:r>
            <w:proofErr w:type="spellEnd"/>
            <w:r>
              <w:t xml:space="preserve"> </w:t>
            </w:r>
            <w:proofErr w:type="spellStart"/>
            <w:r>
              <w:t>arshad</w:t>
            </w:r>
            <w:proofErr w:type="spellEnd"/>
            <w:r>
              <w:t xml:space="preserve"> </w:t>
            </w:r>
            <w:proofErr w:type="spellStart"/>
            <w:r>
              <w:t>bashir</w:t>
            </w:r>
            <w:proofErr w:type="spellEnd"/>
          </w:p>
        </w:tc>
        <w:tc>
          <w:tcPr>
            <w:tcW w:w="693" w:type="dxa"/>
          </w:tcPr>
          <w:p w14:paraId="652BD858" w14:textId="77777777" w:rsidR="0033701D" w:rsidRDefault="0033701D">
            <w:r>
              <w:t>58.148333</w:t>
            </w:r>
          </w:p>
        </w:tc>
        <w:tc>
          <w:tcPr>
            <w:tcW w:w="695" w:type="dxa"/>
          </w:tcPr>
          <w:p w14:paraId="5E179404" w14:textId="77777777" w:rsidR="0033701D" w:rsidRDefault="0033701D">
            <w:r>
              <w:t>8</w:t>
            </w:r>
          </w:p>
        </w:tc>
        <w:tc>
          <w:tcPr>
            <w:tcW w:w="981" w:type="dxa"/>
          </w:tcPr>
          <w:p w14:paraId="49963472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2266CED6" w14:textId="77777777" w:rsidR="0033701D" w:rsidRDefault="0033701D">
            <w:r>
              <w:t>Allied Hospital, Faisalabad</w:t>
            </w:r>
          </w:p>
        </w:tc>
        <w:tc>
          <w:tcPr>
            <w:tcW w:w="730" w:type="dxa"/>
          </w:tcPr>
          <w:p w14:paraId="5D199DEA" w14:textId="77777777" w:rsidR="0033701D" w:rsidRDefault="0033701D">
            <w:r>
              <w:t>Punjab</w:t>
            </w:r>
          </w:p>
        </w:tc>
      </w:tr>
      <w:tr w:rsidR="0033701D" w14:paraId="2B52BF16" w14:textId="77777777" w:rsidTr="0033701D">
        <w:tc>
          <w:tcPr>
            <w:tcW w:w="387" w:type="dxa"/>
          </w:tcPr>
          <w:p w14:paraId="3F36A7E8" w14:textId="77777777" w:rsidR="0033701D" w:rsidRDefault="0033701D">
            <w:r>
              <w:t>100</w:t>
            </w:r>
          </w:p>
        </w:tc>
        <w:tc>
          <w:tcPr>
            <w:tcW w:w="639" w:type="dxa"/>
          </w:tcPr>
          <w:p w14:paraId="2473B647" w14:textId="77777777" w:rsidR="0033701D" w:rsidRDefault="0033701D">
            <w:r>
              <w:t>18387</w:t>
            </w:r>
          </w:p>
        </w:tc>
        <w:tc>
          <w:tcPr>
            <w:tcW w:w="892" w:type="dxa"/>
          </w:tcPr>
          <w:p w14:paraId="0624823C" w14:textId="77777777" w:rsidR="0033701D" w:rsidRDefault="0033701D">
            <w:proofErr w:type="spellStart"/>
            <w:r>
              <w:t>Nimra</w:t>
            </w:r>
            <w:proofErr w:type="spellEnd"/>
            <w:r>
              <w:t xml:space="preserve"> Gul</w:t>
            </w:r>
          </w:p>
        </w:tc>
        <w:tc>
          <w:tcPr>
            <w:tcW w:w="653" w:type="dxa"/>
          </w:tcPr>
          <w:p w14:paraId="41A4F35D" w14:textId="77777777" w:rsidR="0033701D" w:rsidRDefault="0033701D">
            <w:r>
              <w:t>34386-N</w:t>
            </w:r>
          </w:p>
        </w:tc>
        <w:tc>
          <w:tcPr>
            <w:tcW w:w="1015" w:type="dxa"/>
          </w:tcPr>
          <w:p w14:paraId="70192022" w14:textId="77777777" w:rsidR="0033701D" w:rsidRDefault="0033701D">
            <w:proofErr w:type="spellStart"/>
            <w:r>
              <w:t>Ikhtiar</w:t>
            </w:r>
            <w:proofErr w:type="spellEnd"/>
            <w:r>
              <w:t xml:space="preserve"> Gul</w:t>
            </w:r>
          </w:p>
        </w:tc>
        <w:tc>
          <w:tcPr>
            <w:tcW w:w="693" w:type="dxa"/>
          </w:tcPr>
          <w:p w14:paraId="0EF2A108" w14:textId="77777777" w:rsidR="0033701D" w:rsidRDefault="0033701D">
            <w:r>
              <w:t>44.859149</w:t>
            </w:r>
          </w:p>
        </w:tc>
        <w:tc>
          <w:tcPr>
            <w:tcW w:w="695" w:type="dxa"/>
          </w:tcPr>
          <w:p w14:paraId="0D1859F2" w14:textId="77777777" w:rsidR="0033701D" w:rsidRDefault="0033701D">
            <w:r>
              <w:t>3</w:t>
            </w:r>
          </w:p>
        </w:tc>
        <w:tc>
          <w:tcPr>
            <w:tcW w:w="981" w:type="dxa"/>
          </w:tcPr>
          <w:p w14:paraId="7A3F4891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68CFD098" w14:textId="77777777" w:rsidR="0033701D" w:rsidRDefault="0033701D">
            <w:r>
              <w:t>Allied Hospital, Faisalabad</w:t>
            </w:r>
          </w:p>
        </w:tc>
        <w:tc>
          <w:tcPr>
            <w:tcW w:w="730" w:type="dxa"/>
          </w:tcPr>
          <w:p w14:paraId="0782430B" w14:textId="77777777" w:rsidR="0033701D" w:rsidRDefault="0033701D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33701D" w14:paraId="0079E90D" w14:textId="77777777" w:rsidTr="0033701D">
        <w:tc>
          <w:tcPr>
            <w:tcW w:w="387" w:type="dxa"/>
          </w:tcPr>
          <w:p w14:paraId="20796A6A" w14:textId="77777777" w:rsidR="0033701D" w:rsidRDefault="0033701D">
            <w:r>
              <w:t>101</w:t>
            </w:r>
          </w:p>
        </w:tc>
        <w:tc>
          <w:tcPr>
            <w:tcW w:w="639" w:type="dxa"/>
          </w:tcPr>
          <w:p w14:paraId="03A807BB" w14:textId="77777777" w:rsidR="0033701D" w:rsidRDefault="0033701D">
            <w:r>
              <w:t>18714</w:t>
            </w:r>
          </w:p>
        </w:tc>
        <w:tc>
          <w:tcPr>
            <w:tcW w:w="892" w:type="dxa"/>
          </w:tcPr>
          <w:p w14:paraId="603D3C04" w14:textId="77777777" w:rsidR="0033701D" w:rsidRDefault="0033701D">
            <w:r>
              <w:t>Muhammad Bilal Yasin</w:t>
            </w:r>
          </w:p>
        </w:tc>
        <w:tc>
          <w:tcPr>
            <w:tcW w:w="653" w:type="dxa"/>
          </w:tcPr>
          <w:p w14:paraId="2834504D" w14:textId="77777777" w:rsidR="0033701D" w:rsidRDefault="0033701D">
            <w:r>
              <w:t>111259-P</w:t>
            </w:r>
          </w:p>
        </w:tc>
        <w:tc>
          <w:tcPr>
            <w:tcW w:w="1015" w:type="dxa"/>
          </w:tcPr>
          <w:p w14:paraId="79F9748F" w14:textId="77777777" w:rsidR="0033701D" w:rsidRDefault="0033701D">
            <w:r>
              <w:t>Muhammad Yasin</w:t>
            </w:r>
          </w:p>
        </w:tc>
        <w:tc>
          <w:tcPr>
            <w:tcW w:w="693" w:type="dxa"/>
          </w:tcPr>
          <w:p w14:paraId="71F982F0" w14:textId="77777777" w:rsidR="0033701D" w:rsidRDefault="0033701D">
            <w:r>
              <w:t>56.426667</w:t>
            </w:r>
          </w:p>
        </w:tc>
        <w:tc>
          <w:tcPr>
            <w:tcW w:w="695" w:type="dxa"/>
          </w:tcPr>
          <w:p w14:paraId="0C212E19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6FF220C3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36DFD512" w14:textId="77777777" w:rsidR="0033701D" w:rsidRDefault="0033701D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730" w:type="dxa"/>
          </w:tcPr>
          <w:p w14:paraId="43FDF3AC" w14:textId="77777777" w:rsidR="0033701D" w:rsidRDefault="0033701D">
            <w:r>
              <w:t>Punjab</w:t>
            </w:r>
          </w:p>
        </w:tc>
      </w:tr>
      <w:tr w:rsidR="0033701D" w14:paraId="55EC766A" w14:textId="77777777" w:rsidTr="0033701D">
        <w:tc>
          <w:tcPr>
            <w:tcW w:w="387" w:type="dxa"/>
          </w:tcPr>
          <w:p w14:paraId="5FEE49D9" w14:textId="77777777" w:rsidR="0033701D" w:rsidRDefault="0033701D">
            <w:r>
              <w:t>102</w:t>
            </w:r>
          </w:p>
        </w:tc>
        <w:tc>
          <w:tcPr>
            <w:tcW w:w="639" w:type="dxa"/>
          </w:tcPr>
          <w:p w14:paraId="0AC75D0B" w14:textId="77777777" w:rsidR="0033701D" w:rsidRDefault="0033701D">
            <w:r>
              <w:t>7601</w:t>
            </w:r>
          </w:p>
        </w:tc>
        <w:tc>
          <w:tcPr>
            <w:tcW w:w="892" w:type="dxa"/>
          </w:tcPr>
          <w:p w14:paraId="1D4921CD" w14:textId="77777777" w:rsidR="0033701D" w:rsidRDefault="0033701D">
            <w:r>
              <w:t>Saad Ur Rehman</w:t>
            </w:r>
          </w:p>
        </w:tc>
        <w:tc>
          <w:tcPr>
            <w:tcW w:w="653" w:type="dxa"/>
          </w:tcPr>
          <w:p w14:paraId="19A26ECC" w14:textId="77777777" w:rsidR="0033701D" w:rsidRDefault="0033701D">
            <w:r>
              <w:t>101513-P</w:t>
            </w:r>
          </w:p>
        </w:tc>
        <w:tc>
          <w:tcPr>
            <w:tcW w:w="1015" w:type="dxa"/>
          </w:tcPr>
          <w:p w14:paraId="078139DE" w14:textId="77777777" w:rsidR="0033701D" w:rsidRDefault="0033701D">
            <w:r>
              <w:t>Muhammad Yaqoob Faheem</w:t>
            </w:r>
          </w:p>
        </w:tc>
        <w:tc>
          <w:tcPr>
            <w:tcW w:w="693" w:type="dxa"/>
          </w:tcPr>
          <w:p w14:paraId="03959E24" w14:textId="77777777" w:rsidR="0033701D" w:rsidRDefault="0033701D">
            <w:r>
              <w:t>55.580833</w:t>
            </w:r>
          </w:p>
        </w:tc>
        <w:tc>
          <w:tcPr>
            <w:tcW w:w="695" w:type="dxa"/>
          </w:tcPr>
          <w:p w14:paraId="1DE0902A" w14:textId="77777777" w:rsidR="0033701D" w:rsidRDefault="0033701D">
            <w:r>
              <w:t>28</w:t>
            </w:r>
          </w:p>
        </w:tc>
        <w:tc>
          <w:tcPr>
            <w:tcW w:w="981" w:type="dxa"/>
          </w:tcPr>
          <w:p w14:paraId="4B0760DE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751BF4AB" w14:textId="77777777" w:rsidR="0033701D" w:rsidRDefault="0033701D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730" w:type="dxa"/>
          </w:tcPr>
          <w:p w14:paraId="4C864406" w14:textId="77777777" w:rsidR="0033701D" w:rsidRDefault="0033701D">
            <w:r>
              <w:t>Punjab</w:t>
            </w:r>
          </w:p>
        </w:tc>
      </w:tr>
      <w:tr w:rsidR="0033701D" w14:paraId="481D8A51" w14:textId="77777777" w:rsidTr="0033701D">
        <w:tc>
          <w:tcPr>
            <w:tcW w:w="387" w:type="dxa"/>
          </w:tcPr>
          <w:p w14:paraId="6B87B159" w14:textId="77777777" w:rsidR="0033701D" w:rsidRDefault="0033701D">
            <w:r>
              <w:t>103</w:t>
            </w:r>
          </w:p>
        </w:tc>
        <w:tc>
          <w:tcPr>
            <w:tcW w:w="639" w:type="dxa"/>
          </w:tcPr>
          <w:p w14:paraId="29EBD088" w14:textId="77777777" w:rsidR="0033701D" w:rsidRDefault="0033701D">
            <w:r>
              <w:t>15686</w:t>
            </w:r>
          </w:p>
        </w:tc>
        <w:tc>
          <w:tcPr>
            <w:tcW w:w="892" w:type="dxa"/>
          </w:tcPr>
          <w:p w14:paraId="56ABC1E1" w14:textId="77777777" w:rsidR="0033701D" w:rsidRDefault="0033701D">
            <w:r>
              <w:t>Muhammad Aamir</w:t>
            </w:r>
          </w:p>
        </w:tc>
        <w:tc>
          <w:tcPr>
            <w:tcW w:w="653" w:type="dxa"/>
          </w:tcPr>
          <w:p w14:paraId="1639B1BA" w14:textId="77777777" w:rsidR="0033701D" w:rsidRDefault="0033701D">
            <w:r>
              <w:t>108856-P</w:t>
            </w:r>
          </w:p>
        </w:tc>
        <w:tc>
          <w:tcPr>
            <w:tcW w:w="1015" w:type="dxa"/>
          </w:tcPr>
          <w:p w14:paraId="3E63F002" w14:textId="77777777" w:rsidR="0033701D" w:rsidRDefault="0033701D">
            <w:proofErr w:type="spellStart"/>
            <w:r>
              <w:t>Maskeen</w:t>
            </w:r>
            <w:proofErr w:type="spellEnd"/>
            <w:r>
              <w:t xml:space="preserve"> Yousuf</w:t>
            </w:r>
          </w:p>
        </w:tc>
        <w:tc>
          <w:tcPr>
            <w:tcW w:w="693" w:type="dxa"/>
          </w:tcPr>
          <w:p w14:paraId="1AFB427D" w14:textId="77777777" w:rsidR="0033701D" w:rsidRDefault="0033701D">
            <w:r>
              <w:t>54.015833</w:t>
            </w:r>
          </w:p>
        </w:tc>
        <w:tc>
          <w:tcPr>
            <w:tcW w:w="695" w:type="dxa"/>
          </w:tcPr>
          <w:p w14:paraId="34326D02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0D8CB707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6A563E17" w14:textId="77777777" w:rsidR="0033701D" w:rsidRDefault="0033701D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730" w:type="dxa"/>
          </w:tcPr>
          <w:p w14:paraId="0998DB31" w14:textId="77777777" w:rsidR="0033701D" w:rsidRDefault="0033701D">
            <w:r>
              <w:t>Punjab</w:t>
            </w:r>
          </w:p>
        </w:tc>
      </w:tr>
      <w:tr w:rsidR="0033701D" w14:paraId="225EB1CB" w14:textId="77777777" w:rsidTr="0033701D">
        <w:tc>
          <w:tcPr>
            <w:tcW w:w="387" w:type="dxa"/>
          </w:tcPr>
          <w:p w14:paraId="30502303" w14:textId="77777777" w:rsidR="0033701D" w:rsidRDefault="0033701D">
            <w:r>
              <w:t>104</w:t>
            </w:r>
          </w:p>
        </w:tc>
        <w:tc>
          <w:tcPr>
            <w:tcW w:w="639" w:type="dxa"/>
          </w:tcPr>
          <w:p w14:paraId="043C41AB" w14:textId="77777777" w:rsidR="0033701D" w:rsidRDefault="0033701D">
            <w:r>
              <w:t>15961</w:t>
            </w:r>
          </w:p>
        </w:tc>
        <w:tc>
          <w:tcPr>
            <w:tcW w:w="892" w:type="dxa"/>
          </w:tcPr>
          <w:p w14:paraId="16AFE85C" w14:textId="77777777" w:rsidR="0033701D" w:rsidRDefault="0033701D">
            <w:proofErr w:type="spellStart"/>
            <w:r>
              <w:t>Udaina</w:t>
            </w:r>
            <w:proofErr w:type="spellEnd"/>
            <w:r>
              <w:t xml:space="preserve"> Sajid</w:t>
            </w:r>
          </w:p>
        </w:tc>
        <w:tc>
          <w:tcPr>
            <w:tcW w:w="653" w:type="dxa"/>
          </w:tcPr>
          <w:p w14:paraId="7571BD7A" w14:textId="77777777" w:rsidR="0033701D" w:rsidRDefault="0033701D">
            <w:r>
              <w:t>108927-P</w:t>
            </w:r>
          </w:p>
        </w:tc>
        <w:tc>
          <w:tcPr>
            <w:tcW w:w="1015" w:type="dxa"/>
          </w:tcPr>
          <w:p w14:paraId="277EEA08" w14:textId="77777777" w:rsidR="0033701D" w:rsidRDefault="0033701D">
            <w:r>
              <w:t>Sajid Noor</w:t>
            </w:r>
          </w:p>
        </w:tc>
        <w:tc>
          <w:tcPr>
            <w:tcW w:w="693" w:type="dxa"/>
          </w:tcPr>
          <w:p w14:paraId="4AE5005C" w14:textId="77777777" w:rsidR="0033701D" w:rsidRDefault="0033701D">
            <w:r>
              <w:t>53.686667</w:t>
            </w:r>
          </w:p>
        </w:tc>
        <w:tc>
          <w:tcPr>
            <w:tcW w:w="695" w:type="dxa"/>
          </w:tcPr>
          <w:p w14:paraId="4E4B9FE3" w14:textId="77777777" w:rsidR="0033701D" w:rsidRDefault="0033701D">
            <w:r>
              <w:t>21</w:t>
            </w:r>
          </w:p>
        </w:tc>
        <w:tc>
          <w:tcPr>
            <w:tcW w:w="981" w:type="dxa"/>
          </w:tcPr>
          <w:p w14:paraId="4641B8D5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625C9666" w14:textId="77777777" w:rsidR="0033701D" w:rsidRDefault="0033701D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730" w:type="dxa"/>
          </w:tcPr>
          <w:p w14:paraId="1502AACA" w14:textId="77777777" w:rsidR="0033701D" w:rsidRDefault="0033701D">
            <w:r>
              <w:t>Punjab</w:t>
            </w:r>
          </w:p>
        </w:tc>
      </w:tr>
      <w:tr w:rsidR="0033701D" w14:paraId="43D3FCA5" w14:textId="77777777" w:rsidTr="0033701D">
        <w:tc>
          <w:tcPr>
            <w:tcW w:w="387" w:type="dxa"/>
          </w:tcPr>
          <w:p w14:paraId="25D78B3E" w14:textId="77777777" w:rsidR="0033701D" w:rsidRDefault="0033701D">
            <w:r>
              <w:t>1</w:t>
            </w:r>
            <w:r>
              <w:lastRenderedPageBreak/>
              <w:t>05</w:t>
            </w:r>
          </w:p>
        </w:tc>
        <w:tc>
          <w:tcPr>
            <w:tcW w:w="639" w:type="dxa"/>
          </w:tcPr>
          <w:p w14:paraId="657AE2FF" w14:textId="77777777" w:rsidR="0033701D" w:rsidRDefault="0033701D">
            <w:r>
              <w:lastRenderedPageBreak/>
              <w:t>6265</w:t>
            </w:r>
          </w:p>
        </w:tc>
        <w:tc>
          <w:tcPr>
            <w:tcW w:w="892" w:type="dxa"/>
          </w:tcPr>
          <w:p w14:paraId="3663350B" w14:textId="77777777" w:rsidR="0033701D" w:rsidRDefault="0033701D">
            <w:r>
              <w:t xml:space="preserve">Hazar </w:t>
            </w:r>
            <w:r>
              <w:lastRenderedPageBreak/>
              <w:t>Khan</w:t>
            </w:r>
          </w:p>
        </w:tc>
        <w:tc>
          <w:tcPr>
            <w:tcW w:w="653" w:type="dxa"/>
          </w:tcPr>
          <w:p w14:paraId="16F6A9C3" w14:textId="77777777" w:rsidR="0033701D" w:rsidRDefault="0033701D">
            <w:r>
              <w:lastRenderedPageBreak/>
              <w:t>1043</w:t>
            </w:r>
            <w:r>
              <w:lastRenderedPageBreak/>
              <w:t>18-P</w:t>
            </w:r>
          </w:p>
        </w:tc>
        <w:tc>
          <w:tcPr>
            <w:tcW w:w="1015" w:type="dxa"/>
          </w:tcPr>
          <w:p w14:paraId="0FDB4B40" w14:textId="77777777" w:rsidR="0033701D" w:rsidRDefault="0033701D">
            <w:r>
              <w:lastRenderedPageBreak/>
              <w:t xml:space="preserve">Ghulam </w:t>
            </w:r>
            <w:r>
              <w:lastRenderedPageBreak/>
              <w:t>Qadir</w:t>
            </w:r>
          </w:p>
        </w:tc>
        <w:tc>
          <w:tcPr>
            <w:tcW w:w="693" w:type="dxa"/>
          </w:tcPr>
          <w:p w14:paraId="6AE28C92" w14:textId="77777777" w:rsidR="0033701D" w:rsidRDefault="0033701D">
            <w:r>
              <w:lastRenderedPageBreak/>
              <w:t>53.63</w:t>
            </w:r>
            <w:r>
              <w:lastRenderedPageBreak/>
              <w:t>75</w:t>
            </w:r>
          </w:p>
        </w:tc>
        <w:tc>
          <w:tcPr>
            <w:tcW w:w="695" w:type="dxa"/>
          </w:tcPr>
          <w:p w14:paraId="1037B155" w14:textId="77777777" w:rsidR="0033701D" w:rsidRDefault="0033701D">
            <w:r>
              <w:lastRenderedPageBreak/>
              <w:t>17</w:t>
            </w:r>
          </w:p>
        </w:tc>
        <w:tc>
          <w:tcPr>
            <w:tcW w:w="981" w:type="dxa"/>
          </w:tcPr>
          <w:p w14:paraId="439AB9C2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21D523F1" w14:textId="77777777" w:rsidR="0033701D" w:rsidRDefault="0033701D">
            <w:proofErr w:type="spellStart"/>
            <w:r>
              <w:t>Bahawal</w:t>
            </w:r>
            <w:proofErr w:type="spellEnd"/>
            <w:r>
              <w:t xml:space="preserve"> </w:t>
            </w:r>
            <w:r>
              <w:lastRenderedPageBreak/>
              <w:t>Victoria Hospital, Bahawalpur</w:t>
            </w:r>
          </w:p>
        </w:tc>
        <w:tc>
          <w:tcPr>
            <w:tcW w:w="730" w:type="dxa"/>
          </w:tcPr>
          <w:p w14:paraId="08D08D93" w14:textId="77777777" w:rsidR="0033701D" w:rsidRDefault="0033701D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33701D" w14:paraId="1A410C0A" w14:textId="77777777" w:rsidTr="0033701D">
        <w:tc>
          <w:tcPr>
            <w:tcW w:w="387" w:type="dxa"/>
          </w:tcPr>
          <w:p w14:paraId="36902148" w14:textId="77777777" w:rsidR="0033701D" w:rsidRDefault="0033701D">
            <w:r>
              <w:lastRenderedPageBreak/>
              <w:t>106</w:t>
            </w:r>
          </w:p>
        </w:tc>
        <w:tc>
          <w:tcPr>
            <w:tcW w:w="639" w:type="dxa"/>
          </w:tcPr>
          <w:p w14:paraId="4A588C5C" w14:textId="77777777" w:rsidR="0033701D" w:rsidRDefault="0033701D">
            <w:r>
              <w:t>7379</w:t>
            </w:r>
          </w:p>
        </w:tc>
        <w:tc>
          <w:tcPr>
            <w:tcW w:w="892" w:type="dxa"/>
          </w:tcPr>
          <w:p w14:paraId="420D7B4A" w14:textId="77777777" w:rsidR="0033701D" w:rsidRDefault="0033701D">
            <w:proofErr w:type="spellStart"/>
            <w:r>
              <w:t>Ahmednour</w:t>
            </w:r>
            <w:proofErr w:type="spellEnd"/>
            <w:r>
              <w:t xml:space="preserve"> Mohamed Mohamud</w:t>
            </w:r>
          </w:p>
        </w:tc>
        <w:tc>
          <w:tcPr>
            <w:tcW w:w="653" w:type="dxa"/>
          </w:tcPr>
          <w:p w14:paraId="1A3FA5DE" w14:textId="77777777" w:rsidR="0033701D" w:rsidRDefault="0033701D">
            <w:r>
              <w:t>4192-F</w:t>
            </w:r>
          </w:p>
        </w:tc>
        <w:tc>
          <w:tcPr>
            <w:tcW w:w="1015" w:type="dxa"/>
          </w:tcPr>
          <w:p w14:paraId="16CB0347" w14:textId="77777777" w:rsidR="0033701D" w:rsidRDefault="0033701D">
            <w:r>
              <w:t>Mohamed Mohamud</w:t>
            </w:r>
          </w:p>
        </w:tc>
        <w:tc>
          <w:tcPr>
            <w:tcW w:w="693" w:type="dxa"/>
          </w:tcPr>
          <w:p w14:paraId="0549752B" w14:textId="77777777" w:rsidR="0033701D" w:rsidRDefault="0033701D">
            <w:r>
              <w:t>45.466667</w:t>
            </w:r>
          </w:p>
        </w:tc>
        <w:tc>
          <w:tcPr>
            <w:tcW w:w="695" w:type="dxa"/>
          </w:tcPr>
          <w:p w14:paraId="6E2092D6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72AE1FFD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1D0E1DAE" w14:textId="77777777" w:rsidR="0033701D" w:rsidRDefault="0033701D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730" w:type="dxa"/>
          </w:tcPr>
          <w:p w14:paraId="41955DEC" w14:textId="77777777" w:rsidR="0033701D" w:rsidRDefault="0033701D">
            <w:proofErr w:type="spellStart"/>
            <w:r>
              <w:t>Foriegn</w:t>
            </w:r>
            <w:proofErr w:type="spellEnd"/>
          </w:p>
        </w:tc>
      </w:tr>
      <w:tr w:rsidR="0033701D" w14:paraId="16F6A528" w14:textId="77777777" w:rsidTr="0033701D">
        <w:tc>
          <w:tcPr>
            <w:tcW w:w="387" w:type="dxa"/>
          </w:tcPr>
          <w:p w14:paraId="4C77A549" w14:textId="77777777" w:rsidR="0033701D" w:rsidRDefault="0033701D">
            <w:r>
              <w:t>107</w:t>
            </w:r>
          </w:p>
        </w:tc>
        <w:tc>
          <w:tcPr>
            <w:tcW w:w="639" w:type="dxa"/>
          </w:tcPr>
          <w:p w14:paraId="63FD6DC7" w14:textId="77777777" w:rsidR="0033701D" w:rsidRDefault="0033701D">
            <w:r>
              <w:t>16884</w:t>
            </w:r>
          </w:p>
        </w:tc>
        <w:tc>
          <w:tcPr>
            <w:tcW w:w="892" w:type="dxa"/>
          </w:tcPr>
          <w:p w14:paraId="0C695E3D" w14:textId="77777777" w:rsidR="0033701D" w:rsidRDefault="0033701D">
            <w:proofErr w:type="spellStart"/>
            <w:r>
              <w:t>Besmullah</w:t>
            </w:r>
            <w:proofErr w:type="spellEnd"/>
          </w:p>
        </w:tc>
        <w:tc>
          <w:tcPr>
            <w:tcW w:w="653" w:type="dxa"/>
          </w:tcPr>
          <w:p w14:paraId="4150EFB3" w14:textId="77777777" w:rsidR="0033701D" w:rsidRDefault="0033701D">
            <w:r>
              <w:t>000000 p</w:t>
            </w:r>
          </w:p>
        </w:tc>
        <w:tc>
          <w:tcPr>
            <w:tcW w:w="1015" w:type="dxa"/>
          </w:tcPr>
          <w:p w14:paraId="59087FF1" w14:textId="77777777" w:rsidR="0033701D" w:rsidRDefault="0033701D">
            <w:proofErr w:type="spellStart"/>
            <w:r>
              <w:t>Moqam</w:t>
            </w:r>
            <w:proofErr w:type="spellEnd"/>
            <w:r>
              <w:t xml:space="preserve"> khan</w:t>
            </w:r>
          </w:p>
        </w:tc>
        <w:tc>
          <w:tcPr>
            <w:tcW w:w="693" w:type="dxa"/>
          </w:tcPr>
          <w:p w14:paraId="36211931" w14:textId="77777777" w:rsidR="0033701D" w:rsidRDefault="0033701D">
            <w:r>
              <w:t>44.498974</w:t>
            </w:r>
          </w:p>
        </w:tc>
        <w:tc>
          <w:tcPr>
            <w:tcW w:w="695" w:type="dxa"/>
          </w:tcPr>
          <w:p w14:paraId="2ED04212" w14:textId="77777777" w:rsidR="0033701D" w:rsidRDefault="0033701D">
            <w:r>
              <w:t>7</w:t>
            </w:r>
          </w:p>
        </w:tc>
        <w:tc>
          <w:tcPr>
            <w:tcW w:w="981" w:type="dxa"/>
          </w:tcPr>
          <w:p w14:paraId="06837B25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7D17DC4E" w14:textId="77777777" w:rsidR="0033701D" w:rsidRDefault="0033701D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730" w:type="dxa"/>
          </w:tcPr>
          <w:p w14:paraId="176BA070" w14:textId="77777777" w:rsidR="0033701D" w:rsidRDefault="0033701D">
            <w:proofErr w:type="spellStart"/>
            <w:r>
              <w:t>Foriegn</w:t>
            </w:r>
            <w:proofErr w:type="spellEnd"/>
          </w:p>
        </w:tc>
      </w:tr>
      <w:tr w:rsidR="0033701D" w14:paraId="7DC63ED5" w14:textId="77777777" w:rsidTr="0033701D">
        <w:tc>
          <w:tcPr>
            <w:tcW w:w="387" w:type="dxa"/>
          </w:tcPr>
          <w:p w14:paraId="0F2AB96A" w14:textId="77777777" w:rsidR="0033701D" w:rsidRDefault="0033701D">
            <w:r>
              <w:t>108</w:t>
            </w:r>
          </w:p>
        </w:tc>
        <w:tc>
          <w:tcPr>
            <w:tcW w:w="639" w:type="dxa"/>
          </w:tcPr>
          <w:p w14:paraId="78D4BCA8" w14:textId="77777777" w:rsidR="0033701D" w:rsidRDefault="0033701D">
            <w:r>
              <w:t>18012</w:t>
            </w:r>
          </w:p>
        </w:tc>
        <w:tc>
          <w:tcPr>
            <w:tcW w:w="892" w:type="dxa"/>
          </w:tcPr>
          <w:p w14:paraId="14567AE3" w14:textId="77777777" w:rsidR="0033701D" w:rsidRDefault="0033701D">
            <w:proofErr w:type="spellStart"/>
            <w:r>
              <w:t>Abru</w:t>
            </w:r>
            <w:proofErr w:type="spellEnd"/>
            <w:r>
              <w:t xml:space="preserve"> </w:t>
            </w:r>
            <w:proofErr w:type="spellStart"/>
            <w:r>
              <w:t>Erum</w:t>
            </w:r>
            <w:proofErr w:type="spellEnd"/>
          </w:p>
        </w:tc>
        <w:tc>
          <w:tcPr>
            <w:tcW w:w="653" w:type="dxa"/>
          </w:tcPr>
          <w:p w14:paraId="54B501B3" w14:textId="77777777" w:rsidR="0033701D" w:rsidRDefault="0033701D">
            <w:r>
              <w:t>112854-P</w:t>
            </w:r>
          </w:p>
        </w:tc>
        <w:tc>
          <w:tcPr>
            <w:tcW w:w="1015" w:type="dxa"/>
          </w:tcPr>
          <w:p w14:paraId="3F0F0273" w14:textId="77777777" w:rsidR="0033701D" w:rsidRDefault="0033701D">
            <w:r>
              <w:t>Abdul Rashid</w:t>
            </w:r>
          </w:p>
        </w:tc>
        <w:tc>
          <w:tcPr>
            <w:tcW w:w="693" w:type="dxa"/>
          </w:tcPr>
          <w:p w14:paraId="3DDDC820" w14:textId="77777777" w:rsidR="0033701D" w:rsidRDefault="0033701D">
            <w:r>
              <w:t>55.433333</w:t>
            </w:r>
          </w:p>
        </w:tc>
        <w:tc>
          <w:tcPr>
            <w:tcW w:w="695" w:type="dxa"/>
          </w:tcPr>
          <w:p w14:paraId="00533F02" w14:textId="77777777" w:rsidR="0033701D" w:rsidRDefault="0033701D">
            <w:r>
              <w:t>4</w:t>
            </w:r>
          </w:p>
        </w:tc>
        <w:tc>
          <w:tcPr>
            <w:tcW w:w="981" w:type="dxa"/>
          </w:tcPr>
          <w:p w14:paraId="14A4D8DD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1320656A" w14:textId="77777777" w:rsidR="0033701D" w:rsidRDefault="0033701D">
            <w:r>
              <w:t>Benazir Bhutto Hospital, Rawalpindi</w:t>
            </w:r>
          </w:p>
        </w:tc>
        <w:tc>
          <w:tcPr>
            <w:tcW w:w="730" w:type="dxa"/>
          </w:tcPr>
          <w:p w14:paraId="5CDF4E28" w14:textId="77777777" w:rsidR="0033701D" w:rsidRDefault="0033701D">
            <w:r>
              <w:t>Punjab</w:t>
            </w:r>
          </w:p>
        </w:tc>
      </w:tr>
      <w:tr w:rsidR="0033701D" w14:paraId="51F0444A" w14:textId="77777777" w:rsidTr="0033701D">
        <w:tc>
          <w:tcPr>
            <w:tcW w:w="387" w:type="dxa"/>
          </w:tcPr>
          <w:p w14:paraId="39656FC9" w14:textId="77777777" w:rsidR="0033701D" w:rsidRDefault="0033701D">
            <w:r>
              <w:t>109</w:t>
            </w:r>
          </w:p>
        </w:tc>
        <w:tc>
          <w:tcPr>
            <w:tcW w:w="639" w:type="dxa"/>
          </w:tcPr>
          <w:p w14:paraId="26311BB1" w14:textId="77777777" w:rsidR="0033701D" w:rsidRDefault="0033701D">
            <w:r>
              <w:t>17704</w:t>
            </w:r>
          </w:p>
        </w:tc>
        <w:tc>
          <w:tcPr>
            <w:tcW w:w="892" w:type="dxa"/>
          </w:tcPr>
          <w:p w14:paraId="4500198F" w14:textId="77777777" w:rsidR="0033701D" w:rsidRDefault="0033701D">
            <w:r>
              <w:t>M Osama Ghaffar</w:t>
            </w:r>
          </w:p>
        </w:tc>
        <w:tc>
          <w:tcPr>
            <w:tcW w:w="653" w:type="dxa"/>
          </w:tcPr>
          <w:p w14:paraId="2FE16EFF" w14:textId="77777777" w:rsidR="0033701D" w:rsidRDefault="0033701D">
            <w:r>
              <w:t>113084-P</w:t>
            </w:r>
          </w:p>
        </w:tc>
        <w:tc>
          <w:tcPr>
            <w:tcW w:w="1015" w:type="dxa"/>
          </w:tcPr>
          <w:p w14:paraId="766C03A0" w14:textId="77777777" w:rsidR="0033701D" w:rsidRDefault="0033701D">
            <w:r>
              <w:t>Abdul Ghaffar</w:t>
            </w:r>
          </w:p>
        </w:tc>
        <w:tc>
          <w:tcPr>
            <w:tcW w:w="693" w:type="dxa"/>
          </w:tcPr>
          <w:p w14:paraId="28D40CE9" w14:textId="77777777" w:rsidR="0033701D" w:rsidRDefault="0033701D">
            <w:r>
              <w:t>54.105</w:t>
            </w:r>
          </w:p>
        </w:tc>
        <w:tc>
          <w:tcPr>
            <w:tcW w:w="695" w:type="dxa"/>
          </w:tcPr>
          <w:p w14:paraId="69FFFCD1" w14:textId="77777777" w:rsidR="0033701D" w:rsidRDefault="0033701D">
            <w:r>
              <w:t>14</w:t>
            </w:r>
          </w:p>
        </w:tc>
        <w:tc>
          <w:tcPr>
            <w:tcW w:w="981" w:type="dxa"/>
          </w:tcPr>
          <w:p w14:paraId="1C92C448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4580B647" w14:textId="77777777" w:rsidR="0033701D" w:rsidRDefault="0033701D">
            <w:r>
              <w:t>Benazir Bhutto Hospital, Rawalpindi</w:t>
            </w:r>
          </w:p>
        </w:tc>
        <w:tc>
          <w:tcPr>
            <w:tcW w:w="730" w:type="dxa"/>
          </w:tcPr>
          <w:p w14:paraId="75DD9D81" w14:textId="77777777" w:rsidR="0033701D" w:rsidRDefault="0033701D">
            <w:r>
              <w:t>Punjab</w:t>
            </w:r>
          </w:p>
        </w:tc>
      </w:tr>
      <w:tr w:rsidR="0033701D" w14:paraId="2FC75A44" w14:textId="77777777" w:rsidTr="0033701D">
        <w:tc>
          <w:tcPr>
            <w:tcW w:w="387" w:type="dxa"/>
          </w:tcPr>
          <w:p w14:paraId="0978B06A" w14:textId="77777777" w:rsidR="0033701D" w:rsidRDefault="0033701D">
            <w:r>
              <w:t>110</w:t>
            </w:r>
          </w:p>
        </w:tc>
        <w:tc>
          <w:tcPr>
            <w:tcW w:w="639" w:type="dxa"/>
          </w:tcPr>
          <w:p w14:paraId="3BBF562B" w14:textId="77777777" w:rsidR="0033701D" w:rsidRDefault="0033701D">
            <w:r>
              <w:t>4432</w:t>
            </w:r>
          </w:p>
        </w:tc>
        <w:tc>
          <w:tcPr>
            <w:tcW w:w="892" w:type="dxa"/>
          </w:tcPr>
          <w:p w14:paraId="36597F92" w14:textId="77777777" w:rsidR="0033701D" w:rsidRDefault="0033701D">
            <w:r>
              <w:t>Komal Mushtaq</w:t>
            </w:r>
          </w:p>
        </w:tc>
        <w:tc>
          <w:tcPr>
            <w:tcW w:w="653" w:type="dxa"/>
          </w:tcPr>
          <w:p w14:paraId="227FD69D" w14:textId="77777777" w:rsidR="0033701D" w:rsidRDefault="0033701D">
            <w:r>
              <w:t>103721-P</w:t>
            </w:r>
          </w:p>
        </w:tc>
        <w:tc>
          <w:tcPr>
            <w:tcW w:w="1015" w:type="dxa"/>
          </w:tcPr>
          <w:p w14:paraId="1D58FEF5" w14:textId="77777777" w:rsidR="0033701D" w:rsidRDefault="0033701D">
            <w:r>
              <w:t>Mushtaq Ahmad Athar</w:t>
            </w:r>
          </w:p>
        </w:tc>
        <w:tc>
          <w:tcPr>
            <w:tcW w:w="693" w:type="dxa"/>
          </w:tcPr>
          <w:p w14:paraId="7A39C023" w14:textId="77777777" w:rsidR="0033701D" w:rsidRDefault="0033701D">
            <w:r>
              <w:t>53.904928</w:t>
            </w:r>
          </w:p>
        </w:tc>
        <w:tc>
          <w:tcPr>
            <w:tcW w:w="695" w:type="dxa"/>
          </w:tcPr>
          <w:p w14:paraId="148CF554" w14:textId="77777777" w:rsidR="0033701D" w:rsidRDefault="0033701D">
            <w:r>
              <w:t>39</w:t>
            </w:r>
          </w:p>
        </w:tc>
        <w:tc>
          <w:tcPr>
            <w:tcW w:w="981" w:type="dxa"/>
          </w:tcPr>
          <w:p w14:paraId="7EAC5FAB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35DF2041" w14:textId="77777777" w:rsidR="0033701D" w:rsidRDefault="0033701D">
            <w:r>
              <w:t>Benazir Bhutto Hospital, Rawalpindi</w:t>
            </w:r>
          </w:p>
        </w:tc>
        <w:tc>
          <w:tcPr>
            <w:tcW w:w="730" w:type="dxa"/>
          </w:tcPr>
          <w:p w14:paraId="4BE51E47" w14:textId="77777777" w:rsidR="0033701D" w:rsidRDefault="0033701D">
            <w:r>
              <w:t>Punjab</w:t>
            </w:r>
          </w:p>
        </w:tc>
      </w:tr>
      <w:tr w:rsidR="0033701D" w14:paraId="52CF8CD2" w14:textId="77777777" w:rsidTr="0033701D">
        <w:tc>
          <w:tcPr>
            <w:tcW w:w="387" w:type="dxa"/>
          </w:tcPr>
          <w:p w14:paraId="0DDEBFB1" w14:textId="77777777" w:rsidR="0033701D" w:rsidRDefault="0033701D">
            <w:r>
              <w:t>111</w:t>
            </w:r>
          </w:p>
        </w:tc>
        <w:tc>
          <w:tcPr>
            <w:tcW w:w="639" w:type="dxa"/>
          </w:tcPr>
          <w:p w14:paraId="064B7EAE" w14:textId="77777777" w:rsidR="0033701D" w:rsidRDefault="0033701D">
            <w:r>
              <w:t>17754</w:t>
            </w:r>
          </w:p>
        </w:tc>
        <w:tc>
          <w:tcPr>
            <w:tcW w:w="892" w:type="dxa"/>
          </w:tcPr>
          <w:p w14:paraId="19478FC3" w14:textId="77777777" w:rsidR="0033701D" w:rsidRDefault="0033701D">
            <w:proofErr w:type="spellStart"/>
            <w:r>
              <w:t>Shehzadi</w:t>
            </w:r>
            <w:proofErr w:type="spellEnd"/>
            <w:r>
              <w:t xml:space="preserve"> </w:t>
            </w:r>
            <w:proofErr w:type="spellStart"/>
            <w:r>
              <w:t>Ammara</w:t>
            </w:r>
            <w:proofErr w:type="spellEnd"/>
            <w:r>
              <w:t xml:space="preserve"> Sardar</w:t>
            </w:r>
          </w:p>
        </w:tc>
        <w:tc>
          <w:tcPr>
            <w:tcW w:w="653" w:type="dxa"/>
          </w:tcPr>
          <w:p w14:paraId="6962E84E" w14:textId="77777777" w:rsidR="0033701D" w:rsidRDefault="0033701D">
            <w:r>
              <w:t>97418-P</w:t>
            </w:r>
          </w:p>
        </w:tc>
        <w:tc>
          <w:tcPr>
            <w:tcW w:w="1015" w:type="dxa"/>
          </w:tcPr>
          <w:p w14:paraId="1276E895" w14:textId="77777777" w:rsidR="0033701D" w:rsidRDefault="0033701D">
            <w:r>
              <w:t>Chaudhary Sardar Muhammad</w:t>
            </w:r>
          </w:p>
        </w:tc>
        <w:tc>
          <w:tcPr>
            <w:tcW w:w="693" w:type="dxa"/>
          </w:tcPr>
          <w:p w14:paraId="76C55359" w14:textId="77777777" w:rsidR="0033701D" w:rsidRDefault="0033701D">
            <w:r>
              <w:t>54.570833</w:t>
            </w:r>
          </w:p>
        </w:tc>
        <w:tc>
          <w:tcPr>
            <w:tcW w:w="695" w:type="dxa"/>
          </w:tcPr>
          <w:p w14:paraId="0B1B7885" w14:textId="77777777" w:rsidR="0033701D" w:rsidRDefault="0033701D">
            <w:r>
              <w:t>6</w:t>
            </w:r>
          </w:p>
        </w:tc>
        <w:tc>
          <w:tcPr>
            <w:tcW w:w="981" w:type="dxa"/>
          </w:tcPr>
          <w:p w14:paraId="37EB2B1B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53E18BC4" w14:textId="77777777" w:rsidR="0033701D" w:rsidRDefault="0033701D">
            <w:r>
              <w:t>DHQ Hospital, DG Khan</w:t>
            </w:r>
          </w:p>
        </w:tc>
        <w:tc>
          <w:tcPr>
            <w:tcW w:w="730" w:type="dxa"/>
          </w:tcPr>
          <w:p w14:paraId="0EBBB9B2" w14:textId="77777777" w:rsidR="0033701D" w:rsidRDefault="0033701D">
            <w:r>
              <w:t>Punjab</w:t>
            </w:r>
          </w:p>
        </w:tc>
      </w:tr>
      <w:tr w:rsidR="0033701D" w14:paraId="2CDECB93" w14:textId="77777777" w:rsidTr="0033701D">
        <w:tc>
          <w:tcPr>
            <w:tcW w:w="387" w:type="dxa"/>
          </w:tcPr>
          <w:p w14:paraId="7F5A461A" w14:textId="77777777" w:rsidR="0033701D" w:rsidRDefault="0033701D">
            <w:r>
              <w:t>112</w:t>
            </w:r>
          </w:p>
        </w:tc>
        <w:tc>
          <w:tcPr>
            <w:tcW w:w="639" w:type="dxa"/>
          </w:tcPr>
          <w:p w14:paraId="73BD487F" w14:textId="77777777" w:rsidR="0033701D" w:rsidRDefault="0033701D">
            <w:r>
              <w:t>15137</w:t>
            </w:r>
          </w:p>
        </w:tc>
        <w:tc>
          <w:tcPr>
            <w:tcW w:w="892" w:type="dxa"/>
          </w:tcPr>
          <w:p w14:paraId="3F932819" w14:textId="77777777" w:rsidR="0033701D" w:rsidRDefault="0033701D">
            <w:r>
              <w:t>Ali Hussain</w:t>
            </w:r>
          </w:p>
        </w:tc>
        <w:tc>
          <w:tcPr>
            <w:tcW w:w="653" w:type="dxa"/>
          </w:tcPr>
          <w:p w14:paraId="0B761995" w14:textId="77777777" w:rsidR="0033701D" w:rsidRDefault="0033701D">
            <w:r>
              <w:t>93834-p</w:t>
            </w:r>
          </w:p>
        </w:tc>
        <w:tc>
          <w:tcPr>
            <w:tcW w:w="1015" w:type="dxa"/>
          </w:tcPr>
          <w:p w14:paraId="4CC01C14" w14:textId="77777777" w:rsidR="0033701D" w:rsidRDefault="0033701D">
            <w:r>
              <w:t>Ghulam Shabbir</w:t>
            </w:r>
          </w:p>
        </w:tc>
        <w:tc>
          <w:tcPr>
            <w:tcW w:w="693" w:type="dxa"/>
          </w:tcPr>
          <w:p w14:paraId="010218E4" w14:textId="77777777" w:rsidR="0033701D" w:rsidRDefault="0033701D">
            <w:r>
              <w:t>54.324444</w:t>
            </w:r>
          </w:p>
        </w:tc>
        <w:tc>
          <w:tcPr>
            <w:tcW w:w="695" w:type="dxa"/>
          </w:tcPr>
          <w:p w14:paraId="48818C57" w14:textId="77777777" w:rsidR="0033701D" w:rsidRDefault="0033701D">
            <w:r>
              <w:t>26</w:t>
            </w:r>
          </w:p>
        </w:tc>
        <w:tc>
          <w:tcPr>
            <w:tcW w:w="981" w:type="dxa"/>
          </w:tcPr>
          <w:p w14:paraId="2CF1B136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4F282E1F" w14:textId="77777777" w:rsidR="0033701D" w:rsidRDefault="0033701D">
            <w:r>
              <w:t>DHQ Hospital, DG Khan</w:t>
            </w:r>
          </w:p>
        </w:tc>
        <w:tc>
          <w:tcPr>
            <w:tcW w:w="730" w:type="dxa"/>
          </w:tcPr>
          <w:p w14:paraId="537E3C5E" w14:textId="77777777" w:rsidR="0033701D" w:rsidRDefault="0033701D">
            <w:r>
              <w:t>Punjab</w:t>
            </w:r>
          </w:p>
        </w:tc>
      </w:tr>
      <w:tr w:rsidR="0033701D" w14:paraId="60930226" w14:textId="77777777" w:rsidTr="0033701D">
        <w:tc>
          <w:tcPr>
            <w:tcW w:w="387" w:type="dxa"/>
          </w:tcPr>
          <w:p w14:paraId="7A348FAE" w14:textId="77777777" w:rsidR="0033701D" w:rsidRDefault="0033701D">
            <w:r>
              <w:t>113</w:t>
            </w:r>
          </w:p>
        </w:tc>
        <w:tc>
          <w:tcPr>
            <w:tcW w:w="639" w:type="dxa"/>
          </w:tcPr>
          <w:p w14:paraId="3DF090A8" w14:textId="77777777" w:rsidR="0033701D" w:rsidRDefault="0033701D">
            <w:r>
              <w:t>1580</w:t>
            </w:r>
          </w:p>
        </w:tc>
        <w:tc>
          <w:tcPr>
            <w:tcW w:w="892" w:type="dxa"/>
          </w:tcPr>
          <w:p w14:paraId="50EA645B" w14:textId="77777777" w:rsidR="0033701D" w:rsidRDefault="0033701D">
            <w:proofErr w:type="spellStart"/>
            <w:r>
              <w:t>Sunila</w:t>
            </w:r>
            <w:proofErr w:type="spellEnd"/>
            <w:r>
              <w:t xml:space="preserve"> Fatima</w:t>
            </w:r>
          </w:p>
        </w:tc>
        <w:tc>
          <w:tcPr>
            <w:tcW w:w="653" w:type="dxa"/>
          </w:tcPr>
          <w:p w14:paraId="4B18E368" w14:textId="77777777" w:rsidR="0033701D" w:rsidRDefault="0033701D">
            <w:r>
              <w:t>96074-P</w:t>
            </w:r>
          </w:p>
        </w:tc>
        <w:tc>
          <w:tcPr>
            <w:tcW w:w="1015" w:type="dxa"/>
          </w:tcPr>
          <w:p w14:paraId="14D8D949" w14:textId="77777777" w:rsidR="0033701D" w:rsidRDefault="0033701D">
            <w:r>
              <w:t>Muhammad Ashraf</w:t>
            </w:r>
          </w:p>
        </w:tc>
        <w:tc>
          <w:tcPr>
            <w:tcW w:w="693" w:type="dxa"/>
          </w:tcPr>
          <w:p w14:paraId="5E148A74" w14:textId="77777777" w:rsidR="0033701D" w:rsidRDefault="0033701D">
            <w:r>
              <w:t>58.426667</w:t>
            </w:r>
          </w:p>
        </w:tc>
        <w:tc>
          <w:tcPr>
            <w:tcW w:w="695" w:type="dxa"/>
          </w:tcPr>
          <w:p w14:paraId="5510622D" w14:textId="77777777" w:rsidR="0033701D" w:rsidRDefault="0033701D">
            <w:r>
              <w:t>20</w:t>
            </w:r>
          </w:p>
        </w:tc>
        <w:tc>
          <w:tcPr>
            <w:tcW w:w="981" w:type="dxa"/>
          </w:tcPr>
          <w:p w14:paraId="7093309C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59BCCFD3" w14:textId="77777777" w:rsidR="0033701D" w:rsidRDefault="0033701D">
            <w:r>
              <w:t>DHQ Hospital, Faisalabad</w:t>
            </w:r>
          </w:p>
        </w:tc>
        <w:tc>
          <w:tcPr>
            <w:tcW w:w="730" w:type="dxa"/>
          </w:tcPr>
          <w:p w14:paraId="3B7DB4EF" w14:textId="77777777" w:rsidR="0033701D" w:rsidRDefault="0033701D">
            <w:r>
              <w:t>Punjab</w:t>
            </w:r>
          </w:p>
        </w:tc>
      </w:tr>
      <w:tr w:rsidR="0033701D" w14:paraId="04E827B3" w14:textId="77777777" w:rsidTr="0033701D">
        <w:tc>
          <w:tcPr>
            <w:tcW w:w="387" w:type="dxa"/>
          </w:tcPr>
          <w:p w14:paraId="02C65708" w14:textId="77777777" w:rsidR="0033701D" w:rsidRDefault="0033701D">
            <w:r>
              <w:t>1</w:t>
            </w:r>
            <w:r>
              <w:lastRenderedPageBreak/>
              <w:t>14</w:t>
            </w:r>
          </w:p>
        </w:tc>
        <w:tc>
          <w:tcPr>
            <w:tcW w:w="639" w:type="dxa"/>
          </w:tcPr>
          <w:p w14:paraId="2E8E334F" w14:textId="77777777" w:rsidR="0033701D" w:rsidRDefault="0033701D">
            <w:r>
              <w:lastRenderedPageBreak/>
              <w:t>1664</w:t>
            </w:r>
            <w:r>
              <w:lastRenderedPageBreak/>
              <w:t>6</w:t>
            </w:r>
          </w:p>
        </w:tc>
        <w:tc>
          <w:tcPr>
            <w:tcW w:w="892" w:type="dxa"/>
          </w:tcPr>
          <w:p w14:paraId="2053397D" w14:textId="77777777" w:rsidR="0033701D" w:rsidRDefault="0033701D">
            <w:proofErr w:type="spellStart"/>
            <w:r>
              <w:lastRenderedPageBreak/>
              <w:t>Ammara</w:t>
            </w:r>
            <w:proofErr w:type="spellEnd"/>
            <w:r>
              <w:t xml:space="preserve"> </w:t>
            </w:r>
            <w:r>
              <w:lastRenderedPageBreak/>
              <w:t>Rafique</w:t>
            </w:r>
          </w:p>
        </w:tc>
        <w:tc>
          <w:tcPr>
            <w:tcW w:w="653" w:type="dxa"/>
          </w:tcPr>
          <w:p w14:paraId="33D13771" w14:textId="77777777" w:rsidR="0033701D" w:rsidRDefault="0033701D">
            <w:r>
              <w:lastRenderedPageBreak/>
              <w:t>1103</w:t>
            </w:r>
            <w:r>
              <w:lastRenderedPageBreak/>
              <w:t>15-P</w:t>
            </w:r>
          </w:p>
        </w:tc>
        <w:tc>
          <w:tcPr>
            <w:tcW w:w="1015" w:type="dxa"/>
          </w:tcPr>
          <w:p w14:paraId="7C48CB61" w14:textId="77777777" w:rsidR="0033701D" w:rsidRDefault="0033701D">
            <w:r>
              <w:lastRenderedPageBreak/>
              <w:t>Muhamm</w:t>
            </w:r>
            <w:r>
              <w:lastRenderedPageBreak/>
              <w:t>ad Rafique Ali</w:t>
            </w:r>
          </w:p>
        </w:tc>
        <w:tc>
          <w:tcPr>
            <w:tcW w:w="693" w:type="dxa"/>
          </w:tcPr>
          <w:p w14:paraId="0FAF4692" w14:textId="77777777" w:rsidR="0033701D" w:rsidRDefault="0033701D">
            <w:r>
              <w:lastRenderedPageBreak/>
              <w:t>57.97</w:t>
            </w:r>
            <w:r>
              <w:lastRenderedPageBreak/>
              <w:t>25</w:t>
            </w:r>
          </w:p>
        </w:tc>
        <w:tc>
          <w:tcPr>
            <w:tcW w:w="695" w:type="dxa"/>
          </w:tcPr>
          <w:p w14:paraId="52330C1B" w14:textId="77777777" w:rsidR="0033701D" w:rsidRDefault="0033701D">
            <w:r>
              <w:lastRenderedPageBreak/>
              <w:t>5</w:t>
            </w:r>
          </w:p>
        </w:tc>
        <w:tc>
          <w:tcPr>
            <w:tcW w:w="981" w:type="dxa"/>
          </w:tcPr>
          <w:p w14:paraId="0B644313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206DEC86" w14:textId="77777777" w:rsidR="0033701D" w:rsidRDefault="0033701D">
            <w:r>
              <w:t xml:space="preserve">DHQ </w:t>
            </w:r>
            <w:r>
              <w:lastRenderedPageBreak/>
              <w:t>Hospital, Faisalabad</w:t>
            </w:r>
          </w:p>
        </w:tc>
        <w:tc>
          <w:tcPr>
            <w:tcW w:w="730" w:type="dxa"/>
          </w:tcPr>
          <w:p w14:paraId="34178222" w14:textId="77777777" w:rsidR="0033701D" w:rsidRDefault="0033701D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33701D" w14:paraId="0276ACDE" w14:textId="77777777" w:rsidTr="0033701D">
        <w:tc>
          <w:tcPr>
            <w:tcW w:w="387" w:type="dxa"/>
          </w:tcPr>
          <w:p w14:paraId="5947AD3B" w14:textId="77777777" w:rsidR="0033701D" w:rsidRDefault="0033701D">
            <w:r>
              <w:lastRenderedPageBreak/>
              <w:t>115</w:t>
            </w:r>
          </w:p>
        </w:tc>
        <w:tc>
          <w:tcPr>
            <w:tcW w:w="639" w:type="dxa"/>
          </w:tcPr>
          <w:p w14:paraId="6B172BFB" w14:textId="77777777" w:rsidR="0033701D" w:rsidRDefault="0033701D">
            <w:r>
              <w:t>15488</w:t>
            </w:r>
          </w:p>
        </w:tc>
        <w:tc>
          <w:tcPr>
            <w:tcW w:w="892" w:type="dxa"/>
          </w:tcPr>
          <w:p w14:paraId="72FF1FC3" w14:textId="77777777" w:rsidR="0033701D" w:rsidRDefault="0033701D">
            <w:proofErr w:type="spellStart"/>
            <w:r>
              <w:t>Rameesha</w:t>
            </w:r>
            <w:proofErr w:type="spellEnd"/>
            <w:r>
              <w:t xml:space="preserve"> Amjad</w:t>
            </w:r>
          </w:p>
        </w:tc>
        <w:tc>
          <w:tcPr>
            <w:tcW w:w="653" w:type="dxa"/>
          </w:tcPr>
          <w:p w14:paraId="4072651D" w14:textId="77777777" w:rsidR="0033701D" w:rsidRDefault="0033701D">
            <w:r>
              <w:t>110634-P</w:t>
            </w:r>
          </w:p>
        </w:tc>
        <w:tc>
          <w:tcPr>
            <w:tcW w:w="1015" w:type="dxa"/>
          </w:tcPr>
          <w:p w14:paraId="7F9DEB50" w14:textId="77777777" w:rsidR="0033701D" w:rsidRDefault="0033701D">
            <w:r>
              <w:t>Syed Amjad Bukhari</w:t>
            </w:r>
          </w:p>
        </w:tc>
        <w:tc>
          <w:tcPr>
            <w:tcW w:w="693" w:type="dxa"/>
          </w:tcPr>
          <w:p w14:paraId="68595DD6" w14:textId="77777777" w:rsidR="0033701D" w:rsidRDefault="0033701D">
            <w:r>
              <w:t>56.714167</w:t>
            </w:r>
          </w:p>
        </w:tc>
        <w:tc>
          <w:tcPr>
            <w:tcW w:w="695" w:type="dxa"/>
          </w:tcPr>
          <w:p w14:paraId="4771CBA9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739EE1F7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314FBD30" w14:textId="77777777" w:rsidR="0033701D" w:rsidRDefault="0033701D">
            <w:r>
              <w:t>DHQ Hospital, Gujranwala</w:t>
            </w:r>
          </w:p>
        </w:tc>
        <w:tc>
          <w:tcPr>
            <w:tcW w:w="730" w:type="dxa"/>
          </w:tcPr>
          <w:p w14:paraId="5B19A909" w14:textId="77777777" w:rsidR="0033701D" w:rsidRDefault="0033701D">
            <w:r>
              <w:t>Punjab</w:t>
            </w:r>
          </w:p>
        </w:tc>
      </w:tr>
      <w:tr w:rsidR="0033701D" w14:paraId="60D4F55D" w14:textId="77777777" w:rsidTr="0033701D">
        <w:tc>
          <w:tcPr>
            <w:tcW w:w="387" w:type="dxa"/>
          </w:tcPr>
          <w:p w14:paraId="1DD27806" w14:textId="77777777" w:rsidR="0033701D" w:rsidRDefault="0033701D">
            <w:r>
              <w:t>116</w:t>
            </w:r>
          </w:p>
        </w:tc>
        <w:tc>
          <w:tcPr>
            <w:tcW w:w="639" w:type="dxa"/>
          </w:tcPr>
          <w:p w14:paraId="50FAB872" w14:textId="77777777" w:rsidR="0033701D" w:rsidRDefault="0033701D">
            <w:r>
              <w:t>5085</w:t>
            </w:r>
          </w:p>
        </w:tc>
        <w:tc>
          <w:tcPr>
            <w:tcW w:w="892" w:type="dxa"/>
          </w:tcPr>
          <w:p w14:paraId="3D82BC04" w14:textId="77777777" w:rsidR="0033701D" w:rsidRDefault="0033701D">
            <w:r>
              <w:t xml:space="preserve">Maryam </w:t>
            </w:r>
            <w:proofErr w:type="spellStart"/>
            <w:r>
              <w:t>Arooj</w:t>
            </w:r>
            <w:proofErr w:type="spellEnd"/>
          </w:p>
        </w:tc>
        <w:tc>
          <w:tcPr>
            <w:tcW w:w="653" w:type="dxa"/>
          </w:tcPr>
          <w:p w14:paraId="5B73ADAF" w14:textId="77777777" w:rsidR="0033701D" w:rsidRDefault="0033701D">
            <w:r>
              <w:t>103782-P</w:t>
            </w:r>
          </w:p>
        </w:tc>
        <w:tc>
          <w:tcPr>
            <w:tcW w:w="1015" w:type="dxa"/>
          </w:tcPr>
          <w:p w14:paraId="7FDAF04E" w14:textId="77777777" w:rsidR="0033701D" w:rsidRDefault="0033701D">
            <w:proofErr w:type="spellStart"/>
            <w:r>
              <w:t>Muzammal</w:t>
            </w:r>
            <w:proofErr w:type="spellEnd"/>
            <w:r>
              <w:t xml:space="preserve"> Husain</w:t>
            </w:r>
          </w:p>
        </w:tc>
        <w:tc>
          <w:tcPr>
            <w:tcW w:w="693" w:type="dxa"/>
          </w:tcPr>
          <w:p w14:paraId="0D41E975" w14:textId="77777777" w:rsidR="0033701D" w:rsidRDefault="0033701D">
            <w:r>
              <w:t>56.39</w:t>
            </w:r>
          </w:p>
        </w:tc>
        <w:tc>
          <w:tcPr>
            <w:tcW w:w="695" w:type="dxa"/>
          </w:tcPr>
          <w:p w14:paraId="34A5F091" w14:textId="77777777" w:rsidR="0033701D" w:rsidRDefault="0033701D">
            <w:r>
              <w:t>15</w:t>
            </w:r>
          </w:p>
        </w:tc>
        <w:tc>
          <w:tcPr>
            <w:tcW w:w="981" w:type="dxa"/>
          </w:tcPr>
          <w:p w14:paraId="5D0AB3F4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7EA68A34" w14:textId="77777777" w:rsidR="0033701D" w:rsidRDefault="0033701D">
            <w:r>
              <w:t>DHQ Hospital, Gujranwala</w:t>
            </w:r>
          </w:p>
        </w:tc>
        <w:tc>
          <w:tcPr>
            <w:tcW w:w="730" w:type="dxa"/>
          </w:tcPr>
          <w:p w14:paraId="5610E2AD" w14:textId="77777777" w:rsidR="0033701D" w:rsidRDefault="0033701D">
            <w:r>
              <w:t>Punjab</w:t>
            </w:r>
          </w:p>
        </w:tc>
      </w:tr>
      <w:tr w:rsidR="0033701D" w14:paraId="32BEA7DC" w14:textId="77777777" w:rsidTr="0033701D">
        <w:tc>
          <w:tcPr>
            <w:tcW w:w="387" w:type="dxa"/>
          </w:tcPr>
          <w:p w14:paraId="64D5EDEA" w14:textId="77777777" w:rsidR="0033701D" w:rsidRDefault="0033701D">
            <w:r>
              <w:t>117</w:t>
            </w:r>
          </w:p>
        </w:tc>
        <w:tc>
          <w:tcPr>
            <w:tcW w:w="639" w:type="dxa"/>
          </w:tcPr>
          <w:p w14:paraId="4D515A1F" w14:textId="77777777" w:rsidR="0033701D" w:rsidRDefault="0033701D">
            <w:r>
              <w:t>16081</w:t>
            </w:r>
          </w:p>
        </w:tc>
        <w:tc>
          <w:tcPr>
            <w:tcW w:w="892" w:type="dxa"/>
          </w:tcPr>
          <w:p w14:paraId="44FB2410" w14:textId="77777777" w:rsidR="0033701D" w:rsidRDefault="0033701D">
            <w:r>
              <w:t>Komal Shahid Abbasi</w:t>
            </w:r>
          </w:p>
        </w:tc>
        <w:tc>
          <w:tcPr>
            <w:tcW w:w="653" w:type="dxa"/>
          </w:tcPr>
          <w:p w14:paraId="71A35A9E" w14:textId="77777777" w:rsidR="0033701D" w:rsidRDefault="0033701D">
            <w:r>
              <w:t>113008-P</w:t>
            </w:r>
          </w:p>
        </w:tc>
        <w:tc>
          <w:tcPr>
            <w:tcW w:w="1015" w:type="dxa"/>
          </w:tcPr>
          <w:p w14:paraId="22D85351" w14:textId="77777777" w:rsidR="0033701D" w:rsidRDefault="0033701D">
            <w:r>
              <w:t>Muhammad Shahid Abbasi</w:t>
            </w:r>
          </w:p>
        </w:tc>
        <w:tc>
          <w:tcPr>
            <w:tcW w:w="693" w:type="dxa"/>
          </w:tcPr>
          <w:p w14:paraId="6000FDE6" w14:textId="77777777" w:rsidR="0033701D" w:rsidRDefault="0033701D">
            <w:r>
              <w:t>53.563333</w:t>
            </w:r>
          </w:p>
        </w:tc>
        <w:tc>
          <w:tcPr>
            <w:tcW w:w="695" w:type="dxa"/>
          </w:tcPr>
          <w:p w14:paraId="21195898" w14:textId="77777777" w:rsidR="0033701D" w:rsidRDefault="0033701D">
            <w:r>
              <w:t>4</w:t>
            </w:r>
          </w:p>
        </w:tc>
        <w:tc>
          <w:tcPr>
            <w:tcW w:w="981" w:type="dxa"/>
          </w:tcPr>
          <w:p w14:paraId="6468723E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15F3A91D" w14:textId="77777777" w:rsidR="0033701D" w:rsidRDefault="0033701D">
            <w:r>
              <w:t>DHQ Rawalpindi</w:t>
            </w:r>
          </w:p>
        </w:tc>
        <w:tc>
          <w:tcPr>
            <w:tcW w:w="730" w:type="dxa"/>
          </w:tcPr>
          <w:p w14:paraId="3FAB894A" w14:textId="77777777" w:rsidR="0033701D" w:rsidRDefault="0033701D">
            <w:r>
              <w:t>Punjab</w:t>
            </w:r>
          </w:p>
        </w:tc>
      </w:tr>
      <w:tr w:rsidR="0033701D" w14:paraId="69D0CBFB" w14:textId="77777777" w:rsidTr="0033701D">
        <w:tc>
          <w:tcPr>
            <w:tcW w:w="387" w:type="dxa"/>
          </w:tcPr>
          <w:p w14:paraId="573A83CE" w14:textId="77777777" w:rsidR="0033701D" w:rsidRDefault="0033701D">
            <w:r>
              <w:t>118</w:t>
            </w:r>
          </w:p>
        </w:tc>
        <w:tc>
          <w:tcPr>
            <w:tcW w:w="639" w:type="dxa"/>
          </w:tcPr>
          <w:p w14:paraId="10389375" w14:textId="77777777" w:rsidR="0033701D" w:rsidRDefault="0033701D">
            <w:r>
              <w:t>5548</w:t>
            </w:r>
          </w:p>
        </w:tc>
        <w:tc>
          <w:tcPr>
            <w:tcW w:w="892" w:type="dxa"/>
          </w:tcPr>
          <w:p w14:paraId="657DA4A0" w14:textId="77777777" w:rsidR="0033701D" w:rsidRDefault="0033701D">
            <w:proofErr w:type="spellStart"/>
            <w:r>
              <w:t>Asad</w:t>
            </w:r>
            <w:proofErr w:type="spellEnd"/>
            <w:r>
              <w:t xml:space="preserve"> Ullah Ansari</w:t>
            </w:r>
          </w:p>
        </w:tc>
        <w:tc>
          <w:tcPr>
            <w:tcW w:w="653" w:type="dxa"/>
          </w:tcPr>
          <w:p w14:paraId="20218603" w14:textId="77777777" w:rsidR="0033701D" w:rsidRDefault="0033701D">
            <w:r>
              <w:t>103285-P</w:t>
            </w:r>
          </w:p>
        </w:tc>
        <w:tc>
          <w:tcPr>
            <w:tcW w:w="1015" w:type="dxa"/>
          </w:tcPr>
          <w:p w14:paraId="411EEC8B" w14:textId="77777777" w:rsidR="0033701D" w:rsidRDefault="0033701D">
            <w:r>
              <w:t>Hameed Ullah Ansari</w:t>
            </w:r>
          </w:p>
        </w:tc>
        <w:tc>
          <w:tcPr>
            <w:tcW w:w="693" w:type="dxa"/>
          </w:tcPr>
          <w:p w14:paraId="5A6566F6" w14:textId="77777777" w:rsidR="0033701D" w:rsidRDefault="0033701D">
            <w:r>
              <w:t>52.451667</w:t>
            </w:r>
          </w:p>
        </w:tc>
        <w:tc>
          <w:tcPr>
            <w:tcW w:w="695" w:type="dxa"/>
          </w:tcPr>
          <w:p w14:paraId="7F2BDCBB" w14:textId="77777777" w:rsidR="0033701D" w:rsidRDefault="0033701D">
            <w:r>
              <w:t>28</w:t>
            </w:r>
          </w:p>
        </w:tc>
        <w:tc>
          <w:tcPr>
            <w:tcW w:w="981" w:type="dxa"/>
          </w:tcPr>
          <w:p w14:paraId="50BFEB51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6DB36627" w14:textId="77777777" w:rsidR="0033701D" w:rsidRDefault="0033701D">
            <w:r>
              <w:t>DHQ Rawalpindi</w:t>
            </w:r>
          </w:p>
        </w:tc>
        <w:tc>
          <w:tcPr>
            <w:tcW w:w="730" w:type="dxa"/>
          </w:tcPr>
          <w:p w14:paraId="1662DD4F" w14:textId="77777777" w:rsidR="0033701D" w:rsidRDefault="0033701D">
            <w:r>
              <w:t>Punjab</w:t>
            </w:r>
          </w:p>
        </w:tc>
      </w:tr>
      <w:tr w:rsidR="0033701D" w14:paraId="1FAD5E2E" w14:textId="77777777" w:rsidTr="0033701D">
        <w:tc>
          <w:tcPr>
            <w:tcW w:w="387" w:type="dxa"/>
          </w:tcPr>
          <w:p w14:paraId="0A2E4370" w14:textId="77777777" w:rsidR="0033701D" w:rsidRDefault="0033701D">
            <w:r>
              <w:t>119</w:t>
            </w:r>
          </w:p>
        </w:tc>
        <w:tc>
          <w:tcPr>
            <w:tcW w:w="639" w:type="dxa"/>
          </w:tcPr>
          <w:p w14:paraId="7E016AB8" w14:textId="77777777" w:rsidR="0033701D" w:rsidRDefault="0033701D">
            <w:r>
              <w:t>18302</w:t>
            </w:r>
          </w:p>
        </w:tc>
        <w:tc>
          <w:tcPr>
            <w:tcW w:w="892" w:type="dxa"/>
          </w:tcPr>
          <w:p w14:paraId="176808B0" w14:textId="77777777" w:rsidR="0033701D" w:rsidRDefault="0033701D">
            <w:r>
              <w:t>Dr Sami Ullah</w:t>
            </w:r>
          </w:p>
        </w:tc>
        <w:tc>
          <w:tcPr>
            <w:tcW w:w="653" w:type="dxa"/>
          </w:tcPr>
          <w:p w14:paraId="0D21F486" w14:textId="77777777" w:rsidR="0033701D" w:rsidRDefault="0033701D">
            <w:r>
              <w:t>100963-P</w:t>
            </w:r>
          </w:p>
        </w:tc>
        <w:tc>
          <w:tcPr>
            <w:tcW w:w="1015" w:type="dxa"/>
          </w:tcPr>
          <w:p w14:paraId="6AAE6F13" w14:textId="77777777" w:rsidR="0033701D" w:rsidRDefault="0033701D">
            <w:r>
              <w:t>ATTA MUHAMMAD</w:t>
            </w:r>
          </w:p>
        </w:tc>
        <w:tc>
          <w:tcPr>
            <w:tcW w:w="693" w:type="dxa"/>
          </w:tcPr>
          <w:p w14:paraId="40E82729" w14:textId="77777777" w:rsidR="0033701D" w:rsidRDefault="0033701D">
            <w:r>
              <w:t>60.62093</w:t>
            </w:r>
          </w:p>
        </w:tc>
        <w:tc>
          <w:tcPr>
            <w:tcW w:w="695" w:type="dxa"/>
          </w:tcPr>
          <w:p w14:paraId="25332205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35ACD04A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41BF82BF" w14:textId="77777777" w:rsidR="0033701D" w:rsidRDefault="0033701D">
            <w:r>
              <w:t>DHQ Teaching Hospital, Sargodha</w:t>
            </w:r>
          </w:p>
        </w:tc>
        <w:tc>
          <w:tcPr>
            <w:tcW w:w="730" w:type="dxa"/>
          </w:tcPr>
          <w:p w14:paraId="6B07A763" w14:textId="77777777" w:rsidR="0033701D" w:rsidRDefault="0033701D">
            <w:r>
              <w:t>Punjab</w:t>
            </w:r>
          </w:p>
        </w:tc>
      </w:tr>
      <w:tr w:rsidR="0033701D" w14:paraId="7EE977BA" w14:textId="77777777" w:rsidTr="0033701D">
        <w:tc>
          <w:tcPr>
            <w:tcW w:w="387" w:type="dxa"/>
          </w:tcPr>
          <w:p w14:paraId="5902BCB0" w14:textId="77777777" w:rsidR="0033701D" w:rsidRDefault="0033701D">
            <w:r>
              <w:t>120</w:t>
            </w:r>
          </w:p>
        </w:tc>
        <w:tc>
          <w:tcPr>
            <w:tcW w:w="639" w:type="dxa"/>
          </w:tcPr>
          <w:p w14:paraId="3F861081" w14:textId="77777777" w:rsidR="0033701D" w:rsidRDefault="0033701D">
            <w:r>
              <w:t>18526</w:t>
            </w:r>
          </w:p>
        </w:tc>
        <w:tc>
          <w:tcPr>
            <w:tcW w:w="892" w:type="dxa"/>
          </w:tcPr>
          <w:p w14:paraId="15340D64" w14:textId="77777777" w:rsidR="0033701D" w:rsidRDefault="0033701D">
            <w:r>
              <w:t>Arslan Zahid</w:t>
            </w:r>
          </w:p>
        </w:tc>
        <w:tc>
          <w:tcPr>
            <w:tcW w:w="653" w:type="dxa"/>
          </w:tcPr>
          <w:p w14:paraId="08F277B8" w14:textId="77777777" w:rsidR="0033701D" w:rsidRDefault="0033701D">
            <w:r>
              <w:t>113033-P</w:t>
            </w:r>
          </w:p>
        </w:tc>
        <w:tc>
          <w:tcPr>
            <w:tcW w:w="1015" w:type="dxa"/>
          </w:tcPr>
          <w:p w14:paraId="58E77EC5" w14:textId="77777777" w:rsidR="0033701D" w:rsidRDefault="0033701D">
            <w:r>
              <w:t>Zahid Iqbal</w:t>
            </w:r>
          </w:p>
        </w:tc>
        <w:tc>
          <w:tcPr>
            <w:tcW w:w="693" w:type="dxa"/>
          </w:tcPr>
          <w:p w14:paraId="43F73CDC" w14:textId="77777777" w:rsidR="0033701D" w:rsidRDefault="0033701D">
            <w:r>
              <w:t>52.355833</w:t>
            </w:r>
          </w:p>
        </w:tc>
        <w:tc>
          <w:tcPr>
            <w:tcW w:w="695" w:type="dxa"/>
          </w:tcPr>
          <w:p w14:paraId="7EE68FF8" w14:textId="77777777" w:rsidR="0033701D" w:rsidRDefault="0033701D">
            <w:r>
              <w:t>4</w:t>
            </w:r>
          </w:p>
        </w:tc>
        <w:tc>
          <w:tcPr>
            <w:tcW w:w="981" w:type="dxa"/>
          </w:tcPr>
          <w:p w14:paraId="6E2E2B4E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7C40463E" w14:textId="77777777" w:rsidR="0033701D" w:rsidRDefault="0033701D">
            <w:r>
              <w:t>DHQ Teaching Hospital, Sargodha</w:t>
            </w:r>
          </w:p>
        </w:tc>
        <w:tc>
          <w:tcPr>
            <w:tcW w:w="730" w:type="dxa"/>
          </w:tcPr>
          <w:p w14:paraId="48D3C2EA" w14:textId="77777777" w:rsidR="0033701D" w:rsidRDefault="0033701D">
            <w:r>
              <w:t>Punjab</w:t>
            </w:r>
          </w:p>
        </w:tc>
      </w:tr>
      <w:tr w:rsidR="0033701D" w14:paraId="75869C31" w14:textId="77777777" w:rsidTr="0033701D">
        <w:tc>
          <w:tcPr>
            <w:tcW w:w="387" w:type="dxa"/>
          </w:tcPr>
          <w:p w14:paraId="5DA309EA" w14:textId="77777777" w:rsidR="0033701D" w:rsidRDefault="0033701D">
            <w:r>
              <w:t>121</w:t>
            </w:r>
          </w:p>
        </w:tc>
        <w:tc>
          <w:tcPr>
            <w:tcW w:w="639" w:type="dxa"/>
          </w:tcPr>
          <w:p w14:paraId="313E2ABB" w14:textId="77777777" w:rsidR="0033701D" w:rsidRDefault="0033701D">
            <w:r>
              <w:t>17632</w:t>
            </w:r>
          </w:p>
        </w:tc>
        <w:tc>
          <w:tcPr>
            <w:tcW w:w="892" w:type="dxa"/>
          </w:tcPr>
          <w:p w14:paraId="38FA0719" w14:textId="77777777" w:rsidR="0033701D" w:rsidRDefault="0033701D">
            <w:r>
              <w:t>Zeeshan Ajmal</w:t>
            </w:r>
          </w:p>
        </w:tc>
        <w:tc>
          <w:tcPr>
            <w:tcW w:w="653" w:type="dxa"/>
          </w:tcPr>
          <w:p w14:paraId="6AEF28A4" w14:textId="77777777" w:rsidR="0033701D" w:rsidRDefault="0033701D">
            <w:r>
              <w:t xml:space="preserve">46732-P </w:t>
            </w:r>
          </w:p>
        </w:tc>
        <w:tc>
          <w:tcPr>
            <w:tcW w:w="1015" w:type="dxa"/>
          </w:tcPr>
          <w:p w14:paraId="73F6FE41" w14:textId="77777777" w:rsidR="0033701D" w:rsidRDefault="0033701D">
            <w:r>
              <w:t xml:space="preserve">Muhammad Ajmal </w:t>
            </w:r>
          </w:p>
        </w:tc>
        <w:tc>
          <w:tcPr>
            <w:tcW w:w="693" w:type="dxa"/>
          </w:tcPr>
          <w:p w14:paraId="65850C5B" w14:textId="77777777" w:rsidR="0033701D" w:rsidRDefault="0033701D">
            <w:r>
              <w:t>61.962222</w:t>
            </w:r>
          </w:p>
        </w:tc>
        <w:tc>
          <w:tcPr>
            <w:tcW w:w="695" w:type="dxa"/>
          </w:tcPr>
          <w:p w14:paraId="3C37EBEE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4862E061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1446B7B1" w14:textId="77777777" w:rsidR="0033701D" w:rsidRDefault="0033701D">
            <w:r>
              <w:t>Govt. Teaching Hospital GM Abad, Faisalabad</w:t>
            </w:r>
          </w:p>
        </w:tc>
        <w:tc>
          <w:tcPr>
            <w:tcW w:w="730" w:type="dxa"/>
          </w:tcPr>
          <w:p w14:paraId="7801BB98" w14:textId="77777777" w:rsidR="0033701D" w:rsidRDefault="0033701D">
            <w:r>
              <w:t>Punjab</w:t>
            </w:r>
          </w:p>
        </w:tc>
      </w:tr>
      <w:tr w:rsidR="0033701D" w14:paraId="4106F659" w14:textId="77777777" w:rsidTr="0033701D">
        <w:tc>
          <w:tcPr>
            <w:tcW w:w="387" w:type="dxa"/>
          </w:tcPr>
          <w:p w14:paraId="48230C3F" w14:textId="77777777" w:rsidR="0033701D" w:rsidRDefault="0033701D">
            <w:r>
              <w:t>122</w:t>
            </w:r>
          </w:p>
        </w:tc>
        <w:tc>
          <w:tcPr>
            <w:tcW w:w="639" w:type="dxa"/>
          </w:tcPr>
          <w:p w14:paraId="108FD54F" w14:textId="77777777" w:rsidR="0033701D" w:rsidRDefault="0033701D">
            <w:r>
              <w:t>5521</w:t>
            </w:r>
          </w:p>
        </w:tc>
        <w:tc>
          <w:tcPr>
            <w:tcW w:w="892" w:type="dxa"/>
          </w:tcPr>
          <w:p w14:paraId="78F6FD01" w14:textId="77777777" w:rsidR="0033701D" w:rsidRDefault="0033701D">
            <w:r>
              <w:t>Nida Khan</w:t>
            </w:r>
          </w:p>
        </w:tc>
        <w:tc>
          <w:tcPr>
            <w:tcW w:w="653" w:type="dxa"/>
          </w:tcPr>
          <w:p w14:paraId="3655103E" w14:textId="77777777" w:rsidR="0033701D" w:rsidRDefault="0033701D">
            <w:r>
              <w:t>104352-P</w:t>
            </w:r>
          </w:p>
        </w:tc>
        <w:tc>
          <w:tcPr>
            <w:tcW w:w="1015" w:type="dxa"/>
          </w:tcPr>
          <w:p w14:paraId="785CDE2E" w14:textId="77777777" w:rsidR="0033701D" w:rsidRDefault="0033701D">
            <w:r>
              <w:t>Amjad Hussain</w:t>
            </w:r>
          </w:p>
        </w:tc>
        <w:tc>
          <w:tcPr>
            <w:tcW w:w="693" w:type="dxa"/>
          </w:tcPr>
          <w:p w14:paraId="1DC48BBD" w14:textId="77777777" w:rsidR="0033701D" w:rsidRDefault="0033701D">
            <w:r>
              <w:t>61.023333</w:t>
            </w:r>
          </w:p>
        </w:tc>
        <w:tc>
          <w:tcPr>
            <w:tcW w:w="695" w:type="dxa"/>
          </w:tcPr>
          <w:p w14:paraId="1831A369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4356AD24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6F3D082E" w14:textId="77777777" w:rsidR="0033701D" w:rsidRDefault="0033701D">
            <w:r>
              <w:t>Holy Family Hospital, Rawalpindi</w:t>
            </w:r>
          </w:p>
        </w:tc>
        <w:tc>
          <w:tcPr>
            <w:tcW w:w="730" w:type="dxa"/>
          </w:tcPr>
          <w:p w14:paraId="136FBF34" w14:textId="77777777" w:rsidR="0033701D" w:rsidRDefault="0033701D">
            <w:r>
              <w:t>Punjab</w:t>
            </w:r>
          </w:p>
        </w:tc>
      </w:tr>
      <w:tr w:rsidR="0033701D" w14:paraId="7ECECDBD" w14:textId="77777777" w:rsidTr="0033701D">
        <w:tc>
          <w:tcPr>
            <w:tcW w:w="387" w:type="dxa"/>
          </w:tcPr>
          <w:p w14:paraId="4325809C" w14:textId="77777777" w:rsidR="0033701D" w:rsidRDefault="0033701D">
            <w:r>
              <w:t>1</w:t>
            </w:r>
            <w:r>
              <w:lastRenderedPageBreak/>
              <w:t>23</w:t>
            </w:r>
          </w:p>
        </w:tc>
        <w:tc>
          <w:tcPr>
            <w:tcW w:w="639" w:type="dxa"/>
          </w:tcPr>
          <w:p w14:paraId="59F8CED5" w14:textId="77777777" w:rsidR="0033701D" w:rsidRDefault="0033701D">
            <w:r>
              <w:lastRenderedPageBreak/>
              <w:t>1881</w:t>
            </w:r>
            <w:r>
              <w:lastRenderedPageBreak/>
              <w:t>5</w:t>
            </w:r>
          </w:p>
        </w:tc>
        <w:tc>
          <w:tcPr>
            <w:tcW w:w="892" w:type="dxa"/>
          </w:tcPr>
          <w:p w14:paraId="392395AD" w14:textId="77777777" w:rsidR="0033701D" w:rsidRDefault="0033701D">
            <w:r>
              <w:lastRenderedPageBreak/>
              <w:t>Muham</w:t>
            </w:r>
            <w:r>
              <w:lastRenderedPageBreak/>
              <w:t>mad Aqeel Ahmed</w:t>
            </w:r>
          </w:p>
        </w:tc>
        <w:tc>
          <w:tcPr>
            <w:tcW w:w="653" w:type="dxa"/>
          </w:tcPr>
          <w:p w14:paraId="2531CE96" w14:textId="77777777" w:rsidR="0033701D" w:rsidRDefault="0033701D">
            <w:r>
              <w:lastRenderedPageBreak/>
              <w:t>8486</w:t>
            </w:r>
            <w:r>
              <w:lastRenderedPageBreak/>
              <w:t>6--P</w:t>
            </w:r>
          </w:p>
        </w:tc>
        <w:tc>
          <w:tcPr>
            <w:tcW w:w="1015" w:type="dxa"/>
          </w:tcPr>
          <w:p w14:paraId="02CF27F0" w14:textId="77777777" w:rsidR="0033701D" w:rsidRDefault="0033701D">
            <w:r>
              <w:lastRenderedPageBreak/>
              <w:t xml:space="preserve">Faqir </w:t>
            </w:r>
            <w:r>
              <w:lastRenderedPageBreak/>
              <w:t>Muhammad</w:t>
            </w:r>
          </w:p>
        </w:tc>
        <w:tc>
          <w:tcPr>
            <w:tcW w:w="693" w:type="dxa"/>
          </w:tcPr>
          <w:p w14:paraId="603BD4B0" w14:textId="77777777" w:rsidR="0033701D" w:rsidRDefault="0033701D">
            <w:r>
              <w:lastRenderedPageBreak/>
              <w:t>59.75</w:t>
            </w:r>
            <w:r>
              <w:lastRenderedPageBreak/>
              <w:t>6667</w:t>
            </w:r>
          </w:p>
        </w:tc>
        <w:tc>
          <w:tcPr>
            <w:tcW w:w="695" w:type="dxa"/>
          </w:tcPr>
          <w:p w14:paraId="725B4E1C" w14:textId="77777777" w:rsidR="0033701D" w:rsidRDefault="0033701D">
            <w:r>
              <w:lastRenderedPageBreak/>
              <w:t>5</w:t>
            </w:r>
          </w:p>
        </w:tc>
        <w:tc>
          <w:tcPr>
            <w:tcW w:w="981" w:type="dxa"/>
          </w:tcPr>
          <w:p w14:paraId="33D087C7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61F59DA8" w14:textId="77777777" w:rsidR="0033701D" w:rsidRDefault="0033701D">
            <w:r>
              <w:t xml:space="preserve">Holy </w:t>
            </w:r>
            <w:r>
              <w:lastRenderedPageBreak/>
              <w:t>Family Hospital, Rawalpindi</w:t>
            </w:r>
          </w:p>
        </w:tc>
        <w:tc>
          <w:tcPr>
            <w:tcW w:w="730" w:type="dxa"/>
          </w:tcPr>
          <w:p w14:paraId="26AE10FF" w14:textId="77777777" w:rsidR="0033701D" w:rsidRDefault="0033701D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33701D" w14:paraId="75CCF7DE" w14:textId="77777777" w:rsidTr="0033701D">
        <w:tc>
          <w:tcPr>
            <w:tcW w:w="387" w:type="dxa"/>
          </w:tcPr>
          <w:p w14:paraId="5EB7DA52" w14:textId="77777777" w:rsidR="0033701D" w:rsidRDefault="0033701D">
            <w:r>
              <w:lastRenderedPageBreak/>
              <w:t>124</w:t>
            </w:r>
          </w:p>
        </w:tc>
        <w:tc>
          <w:tcPr>
            <w:tcW w:w="639" w:type="dxa"/>
          </w:tcPr>
          <w:p w14:paraId="08CA076B" w14:textId="77777777" w:rsidR="0033701D" w:rsidRDefault="0033701D">
            <w:r>
              <w:t>5033</w:t>
            </w:r>
          </w:p>
        </w:tc>
        <w:tc>
          <w:tcPr>
            <w:tcW w:w="892" w:type="dxa"/>
          </w:tcPr>
          <w:p w14:paraId="498B4D6A" w14:textId="77777777" w:rsidR="0033701D" w:rsidRDefault="0033701D">
            <w:proofErr w:type="spellStart"/>
            <w:r>
              <w:t>Asna</w:t>
            </w:r>
            <w:proofErr w:type="spellEnd"/>
            <w:r>
              <w:t xml:space="preserve"> Safdar</w:t>
            </w:r>
          </w:p>
        </w:tc>
        <w:tc>
          <w:tcPr>
            <w:tcW w:w="653" w:type="dxa"/>
          </w:tcPr>
          <w:p w14:paraId="0025C888" w14:textId="77777777" w:rsidR="0033701D" w:rsidRDefault="0033701D">
            <w:r>
              <w:t>95564-P</w:t>
            </w:r>
          </w:p>
        </w:tc>
        <w:tc>
          <w:tcPr>
            <w:tcW w:w="1015" w:type="dxa"/>
          </w:tcPr>
          <w:p w14:paraId="448AC7E6" w14:textId="77777777" w:rsidR="0033701D" w:rsidRDefault="0033701D">
            <w:r>
              <w:t>Rana Safdar Iqbal</w:t>
            </w:r>
          </w:p>
        </w:tc>
        <w:tc>
          <w:tcPr>
            <w:tcW w:w="693" w:type="dxa"/>
          </w:tcPr>
          <w:p w14:paraId="1B2388C4" w14:textId="77777777" w:rsidR="0033701D" w:rsidRDefault="0033701D">
            <w:r>
              <w:t>57.966122</w:t>
            </w:r>
          </w:p>
        </w:tc>
        <w:tc>
          <w:tcPr>
            <w:tcW w:w="695" w:type="dxa"/>
          </w:tcPr>
          <w:p w14:paraId="3D4290A2" w14:textId="77777777" w:rsidR="0033701D" w:rsidRDefault="0033701D">
            <w:r>
              <w:t>3</w:t>
            </w:r>
          </w:p>
        </w:tc>
        <w:tc>
          <w:tcPr>
            <w:tcW w:w="981" w:type="dxa"/>
          </w:tcPr>
          <w:p w14:paraId="3DB370FE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28028775" w14:textId="77777777" w:rsidR="0033701D" w:rsidRDefault="0033701D">
            <w:r>
              <w:t>Holy Family Hospital, Rawalpindi</w:t>
            </w:r>
          </w:p>
        </w:tc>
        <w:tc>
          <w:tcPr>
            <w:tcW w:w="730" w:type="dxa"/>
          </w:tcPr>
          <w:p w14:paraId="04135C6A" w14:textId="77777777" w:rsidR="0033701D" w:rsidRDefault="0033701D">
            <w:r>
              <w:t>Punjab</w:t>
            </w:r>
          </w:p>
        </w:tc>
      </w:tr>
      <w:tr w:rsidR="0033701D" w14:paraId="484C52DD" w14:textId="77777777" w:rsidTr="0033701D">
        <w:tc>
          <w:tcPr>
            <w:tcW w:w="387" w:type="dxa"/>
          </w:tcPr>
          <w:p w14:paraId="534DE3AD" w14:textId="77777777" w:rsidR="0033701D" w:rsidRDefault="0033701D">
            <w:r>
              <w:t>125</w:t>
            </w:r>
          </w:p>
        </w:tc>
        <w:tc>
          <w:tcPr>
            <w:tcW w:w="639" w:type="dxa"/>
          </w:tcPr>
          <w:p w14:paraId="2448A2E1" w14:textId="77777777" w:rsidR="0033701D" w:rsidRDefault="0033701D">
            <w:r>
              <w:t>18075</w:t>
            </w:r>
          </w:p>
        </w:tc>
        <w:tc>
          <w:tcPr>
            <w:tcW w:w="892" w:type="dxa"/>
          </w:tcPr>
          <w:p w14:paraId="119D6729" w14:textId="77777777" w:rsidR="0033701D" w:rsidRDefault="0033701D">
            <w:proofErr w:type="spellStart"/>
            <w:r>
              <w:t>Sanam</w:t>
            </w:r>
            <w:proofErr w:type="spellEnd"/>
            <w:r>
              <w:t xml:space="preserve"> </w:t>
            </w:r>
            <w:proofErr w:type="spellStart"/>
            <w:r>
              <w:t>Luqman</w:t>
            </w:r>
            <w:proofErr w:type="spellEnd"/>
          </w:p>
        </w:tc>
        <w:tc>
          <w:tcPr>
            <w:tcW w:w="653" w:type="dxa"/>
          </w:tcPr>
          <w:p w14:paraId="5E8B4611" w14:textId="77777777" w:rsidR="0033701D" w:rsidRDefault="0033701D">
            <w:r>
              <w:t>88906-P</w:t>
            </w:r>
          </w:p>
        </w:tc>
        <w:tc>
          <w:tcPr>
            <w:tcW w:w="1015" w:type="dxa"/>
          </w:tcPr>
          <w:p w14:paraId="200BE088" w14:textId="77777777" w:rsidR="0033701D" w:rsidRDefault="0033701D">
            <w:r>
              <w:t xml:space="preserve">Muhammad </w:t>
            </w:r>
            <w:proofErr w:type="spellStart"/>
            <w:r>
              <w:t>Luqman</w:t>
            </w:r>
            <w:proofErr w:type="spellEnd"/>
            <w:r>
              <w:t xml:space="preserve"> Ahmad</w:t>
            </w:r>
          </w:p>
        </w:tc>
        <w:tc>
          <w:tcPr>
            <w:tcW w:w="693" w:type="dxa"/>
          </w:tcPr>
          <w:p w14:paraId="02B17988" w14:textId="77777777" w:rsidR="0033701D" w:rsidRDefault="0033701D">
            <w:r>
              <w:t>61.12383</w:t>
            </w:r>
          </w:p>
        </w:tc>
        <w:tc>
          <w:tcPr>
            <w:tcW w:w="695" w:type="dxa"/>
          </w:tcPr>
          <w:p w14:paraId="6D900BC1" w14:textId="77777777" w:rsidR="0033701D" w:rsidRDefault="0033701D">
            <w:r>
              <w:t>16</w:t>
            </w:r>
          </w:p>
        </w:tc>
        <w:tc>
          <w:tcPr>
            <w:tcW w:w="981" w:type="dxa"/>
          </w:tcPr>
          <w:p w14:paraId="4A1FD18B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41B69797" w14:textId="77777777" w:rsidR="0033701D" w:rsidRDefault="0033701D">
            <w:r>
              <w:t>Jinnah Hospital, Lahore</w:t>
            </w:r>
          </w:p>
        </w:tc>
        <w:tc>
          <w:tcPr>
            <w:tcW w:w="730" w:type="dxa"/>
          </w:tcPr>
          <w:p w14:paraId="14E24A62" w14:textId="77777777" w:rsidR="0033701D" w:rsidRDefault="0033701D">
            <w:r>
              <w:t>Punjab</w:t>
            </w:r>
          </w:p>
        </w:tc>
      </w:tr>
      <w:tr w:rsidR="0033701D" w14:paraId="2EAB8E9F" w14:textId="77777777" w:rsidTr="0033701D">
        <w:tc>
          <w:tcPr>
            <w:tcW w:w="387" w:type="dxa"/>
          </w:tcPr>
          <w:p w14:paraId="3313CA25" w14:textId="77777777" w:rsidR="0033701D" w:rsidRDefault="0033701D">
            <w:r>
              <w:t>126</w:t>
            </w:r>
          </w:p>
        </w:tc>
        <w:tc>
          <w:tcPr>
            <w:tcW w:w="639" w:type="dxa"/>
          </w:tcPr>
          <w:p w14:paraId="5FCAAF4E" w14:textId="77777777" w:rsidR="0033701D" w:rsidRDefault="0033701D">
            <w:r>
              <w:t>18385</w:t>
            </w:r>
          </w:p>
        </w:tc>
        <w:tc>
          <w:tcPr>
            <w:tcW w:w="892" w:type="dxa"/>
          </w:tcPr>
          <w:p w14:paraId="7DB4239E" w14:textId="77777777" w:rsidR="0033701D" w:rsidRDefault="0033701D">
            <w:proofErr w:type="spellStart"/>
            <w:r>
              <w:t>Sehrish</w:t>
            </w:r>
            <w:proofErr w:type="spellEnd"/>
            <w:r>
              <w:t xml:space="preserve"> </w:t>
            </w:r>
            <w:proofErr w:type="spellStart"/>
            <w:r>
              <w:t>Andleeb</w:t>
            </w:r>
            <w:proofErr w:type="spellEnd"/>
          </w:p>
        </w:tc>
        <w:tc>
          <w:tcPr>
            <w:tcW w:w="653" w:type="dxa"/>
          </w:tcPr>
          <w:p w14:paraId="02C74DE7" w14:textId="77777777" w:rsidR="0033701D" w:rsidRDefault="0033701D">
            <w:r>
              <w:t>111397-P</w:t>
            </w:r>
          </w:p>
        </w:tc>
        <w:tc>
          <w:tcPr>
            <w:tcW w:w="1015" w:type="dxa"/>
          </w:tcPr>
          <w:p w14:paraId="330440CE" w14:textId="77777777" w:rsidR="0033701D" w:rsidRDefault="0033701D">
            <w:r>
              <w:t>HAFIZ ABDUL GHAFOOR</w:t>
            </w:r>
          </w:p>
        </w:tc>
        <w:tc>
          <w:tcPr>
            <w:tcW w:w="693" w:type="dxa"/>
          </w:tcPr>
          <w:p w14:paraId="4536E6EB" w14:textId="77777777" w:rsidR="0033701D" w:rsidRDefault="0033701D">
            <w:r>
              <w:t>59.338333</w:t>
            </w:r>
          </w:p>
        </w:tc>
        <w:tc>
          <w:tcPr>
            <w:tcW w:w="695" w:type="dxa"/>
          </w:tcPr>
          <w:p w14:paraId="6645AC2C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19EAF5EB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65E8FB5B" w14:textId="77777777" w:rsidR="0033701D" w:rsidRDefault="0033701D">
            <w:r>
              <w:t>Jinnah Hospital, Lahore</w:t>
            </w:r>
          </w:p>
        </w:tc>
        <w:tc>
          <w:tcPr>
            <w:tcW w:w="730" w:type="dxa"/>
          </w:tcPr>
          <w:p w14:paraId="35FFBABC" w14:textId="77777777" w:rsidR="0033701D" w:rsidRDefault="0033701D">
            <w:r>
              <w:t>Punjab</w:t>
            </w:r>
          </w:p>
        </w:tc>
      </w:tr>
      <w:tr w:rsidR="0033701D" w14:paraId="3B0E562E" w14:textId="77777777" w:rsidTr="0033701D">
        <w:tc>
          <w:tcPr>
            <w:tcW w:w="387" w:type="dxa"/>
          </w:tcPr>
          <w:p w14:paraId="068B38D1" w14:textId="77777777" w:rsidR="0033701D" w:rsidRDefault="0033701D">
            <w:r>
              <w:t>127</w:t>
            </w:r>
          </w:p>
        </w:tc>
        <w:tc>
          <w:tcPr>
            <w:tcW w:w="639" w:type="dxa"/>
          </w:tcPr>
          <w:p w14:paraId="76005049" w14:textId="77777777" w:rsidR="0033701D" w:rsidRDefault="0033701D">
            <w:r>
              <w:t>20285</w:t>
            </w:r>
          </w:p>
        </w:tc>
        <w:tc>
          <w:tcPr>
            <w:tcW w:w="892" w:type="dxa"/>
          </w:tcPr>
          <w:p w14:paraId="0515000D" w14:textId="77777777" w:rsidR="0033701D" w:rsidRDefault="0033701D">
            <w:r>
              <w:t>Muhammad Amjad Nazeer</w:t>
            </w:r>
          </w:p>
        </w:tc>
        <w:tc>
          <w:tcPr>
            <w:tcW w:w="653" w:type="dxa"/>
          </w:tcPr>
          <w:p w14:paraId="11AFAC32" w14:textId="77777777" w:rsidR="0033701D" w:rsidRDefault="0033701D">
            <w:r>
              <w:t>111256-P</w:t>
            </w:r>
          </w:p>
        </w:tc>
        <w:tc>
          <w:tcPr>
            <w:tcW w:w="1015" w:type="dxa"/>
          </w:tcPr>
          <w:p w14:paraId="1B6DB9DB" w14:textId="77777777" w:rsidR="0033701D" w:rsidRDefault="0033701D">
            <w:r>
              <w:t>Qari Nazeer Ahmad</w:t>
            </w:r>
          </w:p>
        </w:tc>
        <w:tc>
          <w:tcPr>
            <w:tcW w:w="693" w:type="dxa"/>
          </w:tcPr>
          <w:p w14:paraId="5B7FC92B" w14:textId="77777777" w:rsidR="0033701D" w:rsidRDefault="0033701D">
            <w:r>
              <w:t>58.364167</w:t>
            </w:r>
          </w:p>
        </w:tc>
        <w:tc>
          <w:tcPr>
            <w:tcW w:w="695" w:type="dxa"/>
          </w:tcPr>
          <w:p w14:paraId="505562D1" w14:textId="77777777" w:rsidR="0033701D" w:rsidRDefault="0033701D">
            <w:r>
              <w:t>20</w:t>
            </w:r>
          </w:p>
        </w:tc>
        <w:tc>
          <w:tcPr>
            <w:tcW w:w="981" w:type="dxa"/>
          </w:tcPr>
          <w:p w14:paraId="76BCD0DA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44A52EBC" w14:textId="77777777" w:rsidR="0033701D" w:rsidRDefault="0033701D">
            <w:r>
              <w:t>Jinnah Hospital, Lahore</w:t>
            </w:r>
          </w:p>
        </w:tc>
        <w:tc>
          <w:tcPr>
            <w:tcW w:w="730" w:type="dxa"/>
          </w:tcPr>
          <w:p w14:paraId="0FFEBFBC" w14:textId="77777777" w:rsidR="0033701D" w:rsidRDefault="0033701D">
            <w:r>
              <w:t>Punjab</w:t>
            </w:r>
          </w:p>
        </w:tc>
      </w:tr>
      <w:tr w:rsidR="0033701D" w14:paraId="75F2BC84" w14:textId="77777777" w:rsidTr="0033701D">
        <w:tc>
          <w:tcPr>
            <w:tcW w:w="387" w:type="dxa"/>
          </w:tcPr>
          <w:p w14:paraId="300CF61C" w14:textId="77777777" w:rsidR="0033701D" w:rsidRDefault="0033701D">
            <w:r>
              <w:t>128</w:t>
            </w:r>
          </w:p>
        </w:tc>
        <w:tc>
          <w:tcPr>
            <w:tcW w:w="639" w:type="dxa"/>
          </w:tcPr>
          <w:p w14:paraId="6AA5BEF2" w14:textId="77777777" w:rsidR="0033701D" w:rsidRDefault="0033701D">
            <w:r>
              <w:t>17608</w:t>
            </w:r>
          </w:p>
        </w:tc>
        <w:tc>
          <w:tcPr>
            <w:tcW w:w="892" w:type="dxa"/>
          </w:tcPr>
          <w:p w14:paraId="739B3F79" w14:textId="77777777" w:rsidR="0033701D" w:rsidRDefault="0033701D">
            <w:proofErr w:type="spellStart"/>
            <w:r>
              <w:t>Hamna</w:t>
            </w:r>
            <w:proofErr w:type="spellEnd"/>
            <w:r>
              <w:t xml:space="preserve"> Zafar</w:t>
            </w:r>
          </w:p>
        </w:tc>
        <w:tc>
          <w:tcPr>
            <w:tcW w:w="653" w:type="dxa"/>
          </w:tcPr>
          <w:p w14:paraId="25DF04F0" w14:textId="77777777" w:rsidR="0033701D" w:rsidRDefault="0033701D">
            <w:r>
              <w:t>111028-P</w:t>
            </w:r>
          </w:p>
        </w:tc>
        <w:tc>
          <w:tcPr>
            <w:tcW w:w="1015" w:type="dxa"/>
          </w:tcPr>
          <w:p w14:paraId="77CD27F4" w14:textId="77777777" w:rsidR="0033701D" w:rsidRDefault="0033701D">
            <w:r>
              <w:t>Zafar Majeed</w:t>
            </w:r>
          </w:p>
        </w:tc>
        <w:tc>
          <w:tcPr>
            <w:tcW w:w="693" w:type="dxa"/>
          </w:tcPr>
          <w:p w14:paraId="1482A165" w14:textId="77777777" w:rsidR="0033701D" w:rsidRDefault="0033701D">
            <w:r>
              <w:t>58.340833</w:t>
            </w:r>
          </w:p>
        </w:tc>
        <w:tc>
          <w:tcPr>
            <w:tcW w:w="695" w:type="dxa"/>
          </w:tcPr>
          <w:p w14:paraId="72766CF1" w14:textId="77777777" w:rsidR="0033701D" w:rsidRDefault="0033701D">
            <w:r>
              <w:t>35</w:t>
            </w:r>
          </w:p>
        </w:tc>
        <w:tc>
          <w:tcPr>
            <w:tcW w:w="981" w:type="dxa"/>
          </w:tcPr>
          <w:p w14:paraId="443E3DCE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22D5E32D" w14:textId="77777777" w:rsidR="0033701D" w:rsidRDefault="0033701D">
            <w:r>
              <w:t>Jinnah Hospital, Lahore</w:t>
            </w:r>
          </w:p>
        </w:tc>
        <w:tc>
          <w:tcPr>
            <w:tcW w:w="730" w:type="dxa"/>
          </w:tcPr>
          <w:p w14:paraId="0278F8F0" w14:textId="77777777" w:rsidR="0033701D" w:rsidRDefault="0033701D">
            <w:r>
              <w:t>Punjab</w:t>
            </w:r>
          </w:p>
        </w:tc>
      </w:tr>
      <w:tr w:rsidR="0033701D" w14:paraId="553F335E" w14:textId="77777777" w:rsidTr="0033701D">
        <w:tc>
          <w:tcPr>
            <w:tcW w:w="387" w:type="dxa"/>
          </w:tcPr>
          <w:p w14:paraId="7C371009" w14:textId="77777777" w:rsidR="0033701D" w:rsidRDefault="0033701D">
            <w:r>
              <w:t>129</w:t>
            </w:r>
          </w:p>
        </w:tc>
        <w:tc>
          <w:tcPr>
            <w:tcW w:w="639" w:type="dxa"/>
          </w:tcPr>
          <w:p w14:paraId="04F07E68" w14:textId="77777777" w:rsidR="0033701D" w:rsidRDefault="0033701D">
            <w:r>
              <w:t>15121</w:t>
            </w:r>
          </w:p>
        </w:tc>
        <w:tc>
          <w:tcPr>
            <w:tcW w:w="892" w:type="dxa"/>
          </w:tcPr>
          <w:p w14:paraId="192E0C0A" w14:textId="77777777" w:rsidR="0033701D" w:rsidRDefault="0033701D">
            <w:r>
              <w:t xml:space="preserve">Rizwan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Haq</w:t>
            </w:r>
            <w:proofErr w:type="spellEnd"/>
          </w:p>
        </w:tc>
        <w:tc>
          <w:tcPr>
            <w:tcW w:w="653" w:type="dxa"/>
          </w:tcPr>
          <w:p w14:paraId="16908E36" w14:textId="77777777" w:rsidR="0033701D" w:rsidRDefault="0033701D">
            <w:r>
              <w:t>5858-AJK</w:t>
            </w:r>
          </w:p>
        </w:tc>
        <w:tc>
          <w:tcPr>
            <w:tcW w:w="1015" w:type="dxa"/>
          </w:tcPr>
          <w:p w14:paraId="42AC7865" w14:textId="77777777" w:rsidR="0033701D" w:rsidRDefault="0033701D">
            <w:r>
              <w:t xml:space="preserve">Zishan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haq</w:t>
            </w:r>
            <w:proofErr w:type="spellEnd"/>
          </w:p>
        </w:tc>
        <w:tc>
          <w:tcPr>
            <w:tcW w:w="693" w:type="dxa"/>
          </w:tcPr>
          <w:p w14:paraId="6D939F2B" w14:textId="77777777" w:rsidR="0033701D" w:rsidRDefault="0033701D">
            <w:r>
              <w:t>48.366667</w:t>
            </w:r>
          </w:p>
        </w:tc>
        <w:tc>
          <w:tcPr>
            <w:tcW w:w="695" w:type="dxa"/>
          </w:tcPr>
          <w:p w14:paraId="534E24B7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77E35020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6685DF0C" w14:textId="77777777" w:rsidR="0033701D" w:rsidRDefault="0033701D">
            <w:r>
              <w:t>Jinnah Hospital, Lahore</w:t>
            </w:r>
          </w:p>
        </w:tc>
        <w:tc>
          <w:tcPr>
            <w:tcW w:w="730" w:type="dxa"/>
          </w:tcPr>
          <w:p w14:paraId="38CAC047" w14:textId="77777777" w:rsidR="0033701D" w:rsidRDefault="0033701D">
            <w:r>
              <w:t>AJK, G&amp;B, FATA, ICT</w:t>
            </w:r>
          </w:p>
        </w:tc>
      </w:tr>
      <w:tr w:rsidR="0033701D" w14:paraId="64841D42" w14:textId="77777777" w:rsidTr="0033701D">
        <w:tc>
          <w:tcPr>
            <w:tcW w:w="387" w:type="dxa"/>
          </w:tcPr>
          <w:p w14:paraId="74A2733D" w14:textId="77777777" w:rsidR="0033701D" w:rsidRDefault="0033701D">
            <w:r>
              <w:t>130</w:t>
            </w:r>
          </w:p>
        </w:tc>
        <w:tc>
          <w:tcPr>
            <w:tcW w:w="639" w:type="dxa"/>
          </w:tcPr>
          <w:p w14:paraId="018D2DCE" w14:textId="77777777" w:rsidR="0033701D" w:rsidRDefault="0033701D">
            <w:r>
              <w:t>17472</w:t>
            </w:r>
          </w:p>
        </w:tc>
        <w:tc>
          <w:tcPr>
            <w:tcW w:w="892" w:type="dxa"/>
          </w:tcPr>
          <w:p w14:paraId="2022D7E8" w14:textId="77777777" w:rsidR="0033701D" w:rsidRDefault="0033701D">
            <w:proofErr w:type="spellStart"/>
            <w:r>
              <w:t>Rehmatullah</w:t>
            </w:r>
            <w:proofErr w:type="spellEnd"/>
          </w:p>
        </w:tc>
        <w:tc>
          <w:tcPr>
            <w:tcW w:w="653" w:type="dxa"/>
          </w:tcPr>
          <w:p w14:paraId="73C1AF3A" w14:textId="77777777" w:rsidR="0033701D" w:rsidRDefault="0033701D">
            <w:r>
              <w:t>3976-f</w:t>
            </w:r>
          </w:p>
        </w:tc>
        <w:tc>
          <w:tcPr>
            <w:tcW w:w="1015" w:type="dxa"/>
          </w:tcPr>
          <w:p w14:paraId="686C4881" w14:textId="77777777" w:rsidR="0033701D" w:rsidRDefault="0033701D">
            <w:proofErr w:type="spellStart"/>
            <w:r>
              <w:t>suleman</w:t>
            </w:r>
            <w:proofErr w:type="spellEnd"/>
            <w:r>
              <w:t xml:space="preserve"> </w:t>
            </w:r>
            <w:proofErr w:type="spellStart"/>
            <w:r>
              <w:t>khail</w:t>
            </w:r>
            <w:proofErr w:type="spellEnd"/>
          </w:p>
        </w:tc>
        <w:tc>
          <w:tcPr>
            <w:tcW w:w="693" w:type="dxa"/>
          </w:tcPr>
          <w:p w14:paraId="1D266BD6" w14:textId="77777777" w:rsidR="0033701D" w:rsidRDefault="0033701D">
            <w:r>
              <w:t>48.16</w:t>
            </w:r>
          </w:p>
        </w:tc>
        <w:tc>
          <w:tcPr>
            <w:tcW w:w="695" w:type="dxa"/>
          </w:tcPr>
          <w:p w14:paraId="6603A497" w14:textId="77777777" w:rsidR="0033701D" w:rsidRDefault="0033701D">
            <w:r>
              <w:t>4</w:t>
            </w:r>
          </w:p>
        </w:tc>
        <w:tc>
          <w:tcPr>
            <w:tcW w:w="981" w:type="dxa"/>
          </w:tcPr>
          <w:p w14:paraId="34CE295F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6415E64B" w14:textId="77777777" w:rsidR="0033701D" w:rsidRDefault="0033701D">
            <w:r>
              <w:t>Jinnah Hospital, Lahore</w:t>
            </w:r>
          </w:p>
        </w:tc>
        <w:tc>
          <w:tcPr>
            <w:tcW w:w="730" w:type="dxa"/>
          </w:tcPr>
          <w:p w14:paraId="3730C1B5" w14:textId="77777777" w:rsidR="0033701D" w:rsidRDefault="0033701D">
            <w:proofErr w:type="spellStart"/>
            <w:r>
              <w:t>Foriegn</w:t>
            </w:r>
            <w:proofErr w:type="spellEnd"/>
          </w:p>
        </w:tc>
      </w:tr>
      <w:tr w:rsidR="0033701D" w14:paraId="75904DE4" w14:textId="77777777" w:rsidTr="0033701D">
        <w:tc>
          <w:tcPr>
            <w:tcW w:w="387" w:type="dxa"/>
          </w:tcPr>
          <w:p w14:paraId="3B636B62" w14:textId="77777777" w:rsidR="0033701D" w:rsidRDefault="0033701D">
            <w:r>
              <w:t>131</w:t>
            </w:r>
          </w:p>
        </w:tc>
        <w:tc>
          <w:tcPr>
            <w:tcW w:w="639" w:type="dxa"/>
          </w:tcPr>
          <w:p w14:paraId="0B1CA245" w14:textId="77777777" w:rsidR="0033701D" w:rsidRDefault="0033701D">
            <w:r>
              <w:t>18727</w:t>
            </w:r>
          </w:p>
        </w:tc>
        <w:tc>
          <w:tcPr>
            <w:tcW w:w="892" w:type="dxa"/>
          </w:tcPr>
          <w:p w14:paraId="6489F4BA" w14:textId="77777777" w:rsidR="0033701D" w:rsidRDefault="0033701D">
            <w:proofErr w:type="spellStart"/>
            <w:r>
              <w:t>Umaima</w:t>
            </w:r>
            <w:proofErr w:type="spellEnd"/>
            <w:r>
              <w:t xml:space="preserve"> Jalil</w:t>
            </w:r>
          </w:p>
        </w:tc>
        <w:tc>
          <w:tcPr>
            <w:tcW w:w="653" w:type="dxa"/>
          </w:tcPr>
          <w:p w14:paraId="1B7E753B" w14:textId="77777777" w:rsidR="0033701D" w:rsidRDefault="0033701D">
            <w:r>
              <w:t>103817-P</w:t>
            </w:r>
          </w:p>
        </w:tc>
        <w:tc>
          <w:tcPr>
            <w:tcW w:w="1015" w:type="dxa"/>
          </w:tcPr>
          <w:p w14:paraId="5D6411AD" w14:textId="77777777" w:rsidR="0033701D" w:rsidRDefault="0033701D">
            <w:r>
              <w:t>Muhammad Abdul Jalil</w:t>
            </w:r>
          </w:p>
        </w:tc>
        <w:tc>
          <w:tcPr>
            <w:tcW w:w="693" w:type="dxa"/>
          </w:tcPr>
          <w:p w14:paraId="6307115B" w14:textId="77777777" w:rsidR="0033701D" w:rsidRDefault="0033701D">
            <w:r>
              <w:t>58.789167</w:t>
            </w:r>
          </w:p>
        </w:tc>
        <w:tc>
          <w:tcPr>
            <w:tcW w:w="695" w:type="dxa"/>
          </w:tcPr>
          <w:p w14:paraId="2131C566" w14:textId="77777777" w:rsidR="0033701D" w:rsidRDefault="0033701D">
            <w:r>
              <w:t>24</w:t>
            </w:r>
          </w:p>
        </w:tc>
        <w:tc>
          <w:tcPr>
            <w:tcW w:w="981" w:type="dxa"/>
          </w:tcPr>
          <w:p w14:paraId="0D6E9EC4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67CD8E55" w14:textId="77777777" w:rsidR="0033701D" w:rsidRDefault="0033701D">
            <w:r>
              <w:t>Lahore General Hospital, Lahore</w:t>
            </w:r>
          </w:p>
        </w:tc>
        <w:tc>
          <w:tcPr>
            <w:tcW w:w="730" w:type="dxa"/>
          </w:tcPr>
          <w:p w14:paraId="53DA3782" w14:textId="77777777" w:rsidR="0033701D" w:rsidRDefault="0033701D">
            <w:r>
              <w:t>Punjab</w:t>
            </w:r>
          </w:p>
        </w:tc>
      </w:tr>
      <w:tr w:rsidR="0033701D" w14:paraId="61CD9018" w14:textId="77777777" w:rsidTr="0033701D">
        <w:tc>
          <w:tcPr>
            <w:tcW w:w="387" w:type="dxa"/>
          </w:tcPr>
          <w:p w14:paraId="3C091199" w14:textId="77777777" w:rsidR="0033701D" w:rsidRDefault="0033701D">
            <w:r>
              <w:t>132</w:t>
            </w:r>
          </w:p>
        </w:tc>
        <w:tc>
          <w:tcPr>
            <w:tcW w:w="639" w:type="dxa"/>
          </w:tcPr>
          <w:p w14:paraId="3B074CA9" w14:textId="77777777" w:rsidR="0033701D" w:rsidRDefault="0033701D">
            <w:r>
              <w:t>17788</w:t>
            </w:r>
          </w:p>
        </w:tc>
        <w:tc>
          <w:tcPr>
            <w:tcW w:w="892" w:type="dxa"/>
          </w:tcPr>
          <w:p w14:paraId="2214BCF3" w14:textId="77777777" w:rsidR="0033701D" w:rsidRDefault="0033701D">
            <w:r>
              <w:t>Moazzam Ali</w:t>
            </w:r>
          </w:p>
        </w:tc>
        <w:tc>
          <w:tcPr>
            <w:tcW w:w="653" w:type="dxa"/>
          </w:tcPr>
          <w:p w14:paraId="10A169AE" w14:textId="77777777" w:rsidR="0033701D" w:rsidRDefault="0033701D">
            <w:r>
              <w:t>104020-P</w:t>
            </w:r>
          </w:p>
        </w:tc>
        <w:tc>
          <w:tcPr>
            <w:tcW w:w="1015" w:type="dxa"/>
          </w:tcPr>
          <w:p w14:paraId="1B6002EB" w14:textId="77777777" w:rsidR="0033701D" w:rsidRDefault="0033701D">
            <w:r>
              <w:t>Mohammad Ali</w:t>
            </w:r>
          </w:p>
        </w:tc>
        <w:tc>
          <w:tcPr>
            <w:tcW w:w="693" w:type="dxa"/>
          </w:tcPr>
          <w:p w14:paraId="4D5CA885" w14:textId="77777777" w:rsidR="0033701D" w:rsidRDefault="0033701D">
            <w:r>
              <w:t>56.358211</w:t>
            </w:r>
          </w:p>
        </w:tc>
        <w:tc>
          <w:tcPr>
            <w:tcW w:w="695" w:type="dxa"/>
          </w:tcPr>
          <w:p w14:paraId="76B9C42A" w14:textId="77777777" w:rsidR="0033701D" w:rsidRDefault="0033701D">
            <w:r>
              <w:t>11</w:t>
            </w:r>
          </w:p>
        </w:tc>
        <w:tc>
          <w:tcPr>
            <w:tcW w:w="981" w:type="dxa"/>
          </w:tcPr>
          <w:p w14:paraId="4FA774E5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663C55EC" w14:textId="77777777" w:rsidR="0033701D" w:rsidRDefault="0033701D">
            <w:r>
              <w:t>Lahore General Hospital, Lahore</w:t>
            </w:r>
          </w:p>
        </w:tc>
        <w:tc>
          <w:tcPr>
            <w:tcW w:w="730" w:type="dxa"/>
          </w:tcPr>
          <w:p w14:paraId="33B92BAE" w14:textId="77777777" w:rsidR="0033701D" w:rsidRDefault="0033701D">
            <w:r>
              <w:t>Punjab</w:t>
            </w:r>
          </w:p>
        </w:tc>
      </w:tr>
      <w:tr w:rsidR="0033701D" w14:paraId="252D4BFB" w14:textId="77777777" w:rsidTr="0033701D">
        <w:tc>
          <w:tcPr>
            <w:tcW w:w="387" w:type="dxa"/>
          </w:tcPr>
          <w:p w14:paraId="261DD96A" w14:textId="77777777" w:rsidR="0033701D" w:rsidRDefault="0033701D">
            <w:r>
              <w:t>133</w:t>
            </w:r>
          </w:p>
        </w:tc>
        <w:tc>
          <w:tcPr>
            <w:tcW w:w="639" w:type="dxa"/>
          </w:tcPr>
          <w:p w14:paraId="1EE845FD" w14:textId="77777777" w:rsidR="0033701D" w:rsidRDefault="0033701D">
            <w:r>
              <w:t>18653</w:t>
            </w:r>
          </w:p>
        </w:tc>
        <w:tc>
          <w:tcPr>
            <w:tcW w:w="892" w:type="dxa"/>
          </w:tcPr>
          <w:p w14:paraId="4FD1CDDB" w14:textId="77777777" w:rsidR="0033701D" w:rsidRDefault="0033701D">
            <w:proofErr w:type="spellStart"/>
            <w:r>
              <w:t>Yousra</w:t>
            </w:r>
            <w:proofErr w:type="spellEnd"/>
            <w:r>
              <w:t xml:space="preserve"> Musharraf</w:t>
            </w:r>
          </w:p>
        </w:tc>
        <w:tc>
          <w:tcPr>
            <w:tcW w:w="653" w:type="dxa"/>
          </w:tcPr>
          <w:p w14:paraId="3ED32752" w14:textId="77777777" w:rsidR="0033701D" w:rsidRDefault="0033701D">
            <w:r>
              <w:t>110590-P</w:t>
            </w:r>
          </w:p>
        </w:tc>
        <w:tc>
          <w:tcPr>
            <w:tcW w:w="1015" w:type="dxa"/>
          </w:tcPr>
          <w:p w14:paraId="459849AF" w14:textId="77777777" w:rsidR="0033701D" w:rsidRDefault="0033701D">
            <w:r>
              <w:t>Musharraf Iqbal Dar</w:t>
            </w:r>
          </w:p>
        </w:tc>
        <w:tc>
          <w:tcPr>
            <w:tcW w:w="693" w:type="dxa"/>
          </w:tcPr>
          <w:p w14:paraId="7E4F90B1" w14:textId="77777777" w:rsidR="0033701D" w:rsidRDefault="0033701D">
            <w:r>
              <w:t>55.6325</w:t>
            </w:r>
          </w:p>
        </w:tc>
        <w:tc>
          <w:tcPr>
            <w:tcW w:w="695" w:type="dxa"/>
          </w:tcPr>
          <w:p w14:paraId="4D6ED980" w14:textId="77777777" w:rsidR="0033701D" w:rsidRDefault="0033701D">
            <w:r>
              <w:t>15</w:t>
            </w:r>
          </w:p>
        </w:tc>
        <w:tc>
          <w:tcPr>
            <w:tcW w:w="981" w:type="dxa"/>
          </w:tcPr>
          <w:p w14:paraId="309ADF70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407AA0A8" w14:textId="77777777" w:rsidR="0033701D" w:rsidRDefault="0033701D">
            <w:r>
              <w:t>Lahore General Hospital, Lahore</w:t>
            </w:r>
          </w:p>
        </w:tc>
        <w:tc>
          <w:tcPr>
            <w:tcW w:w="730" w:type="dxa"/>
          </w:tcPr>
          <w:p w14:paraId="3B72261F" w14:textId="77777777" w:rsidR="0033701D" w:rsidRDefault="0033701D">
            <w:r>
              <w:t>Punjab</w:t>
            </w:r>
          </w:p>
        </w:tc>
      </w:tr>
      <w:tr w:rsidR="0033701D" w14:paraId="4307934E" w14:textId="77777777" w:rsidTr="0033701D">
        <w:tc>
          <w:tcPr>
            <w:tcW w:w="387" w:type="dxa"/>
          </w:tcPr>
          <w:p w14:paraId="55C8920E" w14:textId="77777777" w:rsidR="0033701D" w:rsidRDefault="0033701D">
            <w:r>
              <w:t>134</w:t>
            </w:r>
          </w:p>
        </w:tc>
        <w:tc>
          <w:tcPr>
            <w:tcW w:w="639" w:type="dxa"/>
          </w:tcPr>
          <w:p w14:paraId="5099827A" w14:textId="77777777" w:rsidR="0033701D" w:rsidRDefault="0033701D">
            <w:r>
              <w:t>18261</w:t>
            </w:r>
          </w:p>
        </w:tc>
        <w:tc>
          <w:tcPr>
            <w:tcW w:w="892" w:type="dxa"/>
          </w:tcPr>
          <w:p w14:paraId="2C2F6D8B" w14:textId="77777777" w:rsidR="0033701D" w:rsidRDefault="0033701D">
            <w:r>
              <w:t xml:space="preserve">Mirza Muhammad </w:t>
            </w:r>
            <w:proofErr w:type="spellStart"/>
            <w:r>
              <w:t>Ishfaq</w:t>
            </w:r>
            <w:proofErr w:type="spellEnd"/>
          </w:p>
        </w:tc>
        <w:tc>
          <w:tcPr>
            <w:tcW w:w="653" w:type="dxa"/>
          </w:tcPr>
          <w:p w14:paraId="328A4490" w14:textId="77777777" w:rsidR="0033701D" w:rsidRDefault="0033701D">
            <w:r>
              <w:t>96657-P</w:t>
            </w:r>
          </w:p>
        </w:tc>
        <w:tc>
          <w:tcPr>
            <w:tcW w:w="1015" w:type="dxa"/>
          </w:tcPr>
          <w:p w14:paraId="7D7524B2" w14:textId="77777777" w:rsidR="0033701D" w:rsidRDefault="0033701D">
            <w:r>
              <w:t xml:space="preserve">MIRZA MUHAMMAD SHAFIQ UR </w:t>
            </w:r>
            <w:r>
              <w:lastRenderedPageBreak/>
              <w:t>REHMAN</w:t>
            </w:r>
          </w:p>
        </w:tc>
        <w:tc>
          <w:tcPr>
            <w:tcW w:w="693" w:type="dxa"/>
          </w:tcPr>
          <w:p w14:paraId="120DBF72" w14:textId="77777777" w:rsidR="0033701D" w:rsidRDefault="0033701D">
            <w:r>
              <w:lastRenderedPageBreak/>
              <w:t>54.791579</w:t>
            </w:r>
          </w:p>
        </w:tc>
        <w:tc>
          <w:tcPr>
            <w:tcW w:w="695" w:type="dxa"/>
          </w:tcPr>
          <w:p w14:paraId="347638C7" w14:textId="77777777" w:rsidR="0033701D" w:rsidRDefault="0033701D">
            <w:r>
              <w:t>4</w:t>
            </w:r>
          </w:p>
        </w:tc>
        <w:tc>
          <w:tcPr>
            <w:tcW w:w="981" w:type="dxa"/>
          </w:tcPr>
          <w:p w14:paraId="366D0542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0F6F7C16" w14:textId="77777777" w:rsidR="0033701D" w:rsidRDefault="0033701D">
            <w:r>
              <w:t>Lahore General Hospital, Lahore</w:t>
            </w:r>
          </w:p>
        </w:tc>
        <w:tc>
          <w:tcPr>
            <w:tcW w:w="730" w:type="dxa"/>
          </w:tcPr>
          <w:p w14:paraId="42F819EE" w14:textId="77777777" w:rsidR="0033701D" w:rsidRDefault="0033701D">
            <w:r>
              <w:t>Punjab</w:t>
            </w:r>
          </w:p>
        </w:tc>
      </w:tr>
      <w:tr w:rsidR="0033701D" w14:paraId="7D729809" w14:textId="77777777" w:rsidTr="0033701D">
        <w:tc>
          <w:tcPr>
            <w:tcW w:w="387" w:type="dxa"/>
          </w:tcPr>
          <w:p w14:paraId="14AAFAFE" w14:textId="77777777" w:rsidR="0033701D" w:rsidRDefault="0033701D">
            <w:r>
              <w:t>135</w:t>
            </w:r>
          </w:p>
        </w:tc>
        <w:tc>
          <w:tcPr>
            <w:tcW w:w="639" w:type="dxa"/>
          </w:tcPr>
          <w:p w14:paraId="1F5A84C7" w14:textId="77777777" w:rsidR="0033701D" w:rsidRDefault="0033701D">
            <w:r>
              <w:t>20122</w:t>
            </w:r>
          </w:p>
        </w:tc>
        <w:tc>
          <w:tcPr>
            <w:tcW w:w="892" w:type="dxa"/>
          </w:tcPr>
          <w:p w14:paraId="6EA48468" w14:textId="77777777" w:rsidR="0033701D" w:rsidRDefault="0033701D">
            <w:r>
              <w:t xml:space="preserve">Muhammad </w:t>
            </w:r>
            <w:proofErr w:type="spellStart"/>
            <w:r>
              <w:t>Azhar</w:t>
            </w:r>
            <w:proofErr w:type="spellEnd"/>
            <w:r>
              <w:t xml:space="preserve"> Saleem</w:t>
            </w:r>
          </w:p>
        </w:tc>
        <w:tc>
          <w:tcPr>
            <w:tcW w:w="653" w:type="dxa"/>
          </w:tcPr>
          <w:p w14:paraId="387879E0" w14:textId="77777777" w:rsidR="0033701D" w:rsidRDefault="0033701D">
            <w:r>
              <w:t>101606-P</w:t>
            </w:r>
          </w:p>
        </w:tc>
        <w:tc>
          <w:tcPr>
            <w:tcW w:w="1015" w:type="dxa"/>
          </w:tcPr>
          <w:p w14:paraId="00E85607" w14:textId="77777777" w:rsidR="0033701D" w:rsidRDefault="0033701D">
            <w:r>
              <w:t xml:space="preserve">Muhammad Saleem </w:t>
            </w:r>
          </w:p>
        </w:tc>
        <w:tc>
          <w:tcPr>
            <w:tcW w:w="693" w:type="dxa"/>
          </w:tcPr>
          <w:p w14:paraId="6C39013D" w14:textId="77777777" w:rsidR="0033701D" w:rsidRDefault="0033701D">
            <w:r>
              <w:t>63.030834</w:t>
            </w:r>
          </w:p>
        </w:tc>
        <w:tc>
          <w:tcPr>
            <w:tcW w:w="695" w:type="dxa"/>
          </w:tcPr>
          <w:p w14:paraId="61F171ED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06AC84B7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236C1E60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05D5FDB4" w14:textId="77777777" w:rsidR="0033701D" w:rsidRDefault="0033701D">
            <w:r>
              <w:t>Punjab</w:t>
            </w:r>
          </w:p>
        </w:tc>
      </w:tr>
      <w:tr w:rsidR="0033701D" w14:paraId="44331207" w14:textId="77777777" w:rsidTr="0033701D">
        <w:tc>
          <w:tcPr>
            <w:tcW w:w="387" w:type="dxa"/>
          </w:tcPr>
          <w:p w14:paraId="303F9392" w14:textId="77777777" w:rsidR="0033701D" w:rsidRDefault="0033701D">
            <w:r>
              <w:t>136</w:t>
            </w:r>
          </w:p>
        </w:tc>
        <w:tc>
          <w:tcPr>
            <w:tcW w:w="639" w:type="dxa"/>
          </w:tcPr>
          <w:p w14:paraId="1845A005" w14:textId="77777777" w:rsidR="0033701D" w:rsidRDefault="0033701D">
            <w:r>
              <w:t>16191</w:t>
            </w:r>
          </w:p>
        </w:tc>
        <w:tc>
          <w:tcPr>
            <w:tcW w:w="892" w:type="dxa"/>
          </w:tcPr>
          <w:p w14:paraId="4218A6C6" w14:textId="77777777" w:rsidR="0033701D" w:rsidRDefault="0033701D">
            <w:proofErr w:type="spellStart"/>
            <w:r>
              <w:t>Areeba</w:t>
            </w:r>
            <w:proofErr w:type="spellEnd"/>
            <w:r>
              <w:t xml:space="preserve"> Mohsin</w:t>
            </w:r>
          </w:p>
        </w:tc>
        <w:tc>
          <w:tcPr>
            <w:tcW w:w="653" w:type="dxa"/>
          </w:tcPr>
          <w:p w14:paraId="46C2D44B" w14:textId="77777777" w:rsidR="0033701D" w:rsidRDefault="0033701D">
            <w:r>
              <w:t>109544-p</w:t>
            </w:r>
          </w:p>
        </w:tc>
        <w:tc>
          <w:tcPr>
            <w:tcW w:w="1015" w:type="dxa"/>
          </w:tcPr>
          <w:p w14:paraId="3B571D55" w14:textId="77777777" w:rsidR="0033701D" w:rsidRDefault="0033701D">
            <w:r>
              <w:t xml:space="preserve">Mohsin </w:t>
            </w:r>
            <w:proofErr w:type="spellStart"/>
            <w:r>
              <w:t>fayyaz</w:t>
            </w:r>
            <w:proofErr w:type="spellEnd"/>
          </w:p>
        </w:tc>
        <w:tc>
          <w:tcPr>
            <w:tcW w:w="693" w:type="dxa"/>
          </w:tcPr>
          <w:p w14:paraId="180D28C9" w14:textId="77777777" w:rsidR="0033701D" w:rsidRDefault="0033701D">
            <w:r>
              <w:t>60.906939</w:t>
            </w:r>
          </w:p>
        </w:tc>
        <w:tc>
          <w:tcPr>
            <w:tcW w:w="695" w:type="dxa"/>
          </w:tcPr>
          <w:p w14:paraId="4BE277DE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4A1D591D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62F082BA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3FD40791" w14:textId="77777777" w:rsidR="0033701D" w:rsidRDefault="0033701D">
            <w:r>
              <w:t>Punjab</w:t>
            </w:r>
          </w:p>
        </w:tc>
      </w:tr>
      <w:tr w:rsidR="0033701D" w14:paraId="2FCA6199" w14:textId="77777777" w:rsidTr="0033701D">
        <w:tc>
          <w:tcPr>
            <w:tcW w:w="387" w:type="dxa"/>
          </w:tcPr>
          <w:p w14:paraId="764773E7" w14:textId="77777777" w:rsidR="0033701D" w:rsidRDefault="0033701D">
            <w:r>
              <w:t>137</w:t>
            </w:r>
          </w:p>
        </w:tc>
        <w:tc>
          <w:tcPr>
            <w:tcW w:w="639" w:type="dxa"/>
          </w:tcPr>
          <w:p w14:paraId="01EC70F1" w14:textId="77777777" w:rsidR="0033701D" w:rsidRDefault="0033701D">
            <w:r>
              <w:t>7456</w:t>
            </w:r>
          </w:p>
        </w:tc>
        <w:tc>
          <w:tcPr>
            <w:tcW w:w="892" w:type="dxa"/>
          </w:tcPr>
          <w:p w14:paraId="66B59089" w14:textId="77777777" w:rsidR="0033701D" w:rsidRDefault="0033701D">
            <w:r>
              <w:t>Zaid Aslam</w:t>
            </w:r>
          </w:p>
        </w:tc>
        <w:tc>
          <w:tcPr>
            <w:tcW w:w="653" w:type="dxa"/>
          </w:tcPr>
          <w:p w14:paraId="5E76C072" w14:textId="77777777" w:rsidR="0033701D" w:rsidRDefault="0033701D">
            <w:r>
              <w:t>93937-p</w:t>
            </w:r>
          </w:p>
        </w:tc>
        <w:tc>
          <w:tcPr>
            <w:tcW w:w="1015" w:type="dxa"/>
          </w:tcPr>
          <w:p w14:paraId="0CC1BCBE" w14:textId="77777777" w:rsidR="0033701D" w:rsidRDefault="0033701D">
            <w:r>
              <w:t>Muhammad Aslam</w:t>
            </w:r>
          </w:p>
        </w:tc>
        <w:tc>
          <w:tcPr>
            <w:tcW w:w="693" w:type="dxa"/>
          </w:tcPr>
          <w:p w14:paraId="7F728B01" w14:textId="77777777" w:rsidR="0033701D" w:rsidRDefault="0033701D">
            <w:r>
              <w:t>59.9575</w:t>
            </w:r>
          </w:p>
        </w:tc>
        <w:tc>
          <w:tcPr>
            <w:tcW w:w="695" w:type="dxa"/>
          </w:tcPr>
          <w:p w14:paraId="684B983A" w14:textId="77777777" w:rsidR="0033701D" w:rsidRDefault="0033701D">
            <w:r>
              <w:t>4</w:t>
            </w:r>
          </w:p>
        </w:tc>
        <w:tc>
          <w:tcPr>
            <w:tcW w:w="981" w:type="dxa"/>
          </w:tcPr>
          <w:p w14:paraId="371BD472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41B1D80E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5EBA653B" w14:textId="77777777" w:rsidR="0033701D" w:rsidRDefault="0033701D">
            <w:r>
              <w:t>Punjab</w:t>
            </w:r>
          </w:p>
        </w:tc>
      </w:tr>
      <w:tr w:rsidR="0033701D" w14:paraId="141D548E" w14:textId="77777777" w:rsidTr="0033701D">
        <w:tc>
          <w:tcPr>
            <w:tcW w:w="387" w:type="dxa"/>
          </w:tcPr>
          <w:p w14:paraId="020F0A45" w14:textId="77777777" w:rsidR="0033701D" w:rsidRDefault="0033701D">
            <w:r>
              <w:t>138</w:t>
            </w:r>
          </w:p>
        </w:tc>
        <w:tc>
          <w:tcPr>
            <w:tcW w:w="639" w:type="dxa"/>
          </w:tcPr>
          <w:p w14:paraId="455275F3" w14:textId="77777777" w:rsidR="0033701D" w:rsidRDefault="0033701D">
            <w:r>
              <w:t>6331</w:t>
            </w:r>
          </w:p>
        </w:tc>
        <w:tc>
          <w:tcPr>
            <w:tcW w:w="892" w:type="dxa"/>
          </w:tcPr>
          <w:p w14:paraId="0783BC21" w14:textId="77777777" w:rsidR="0033701D" w:rsidRDefault="0033701D">
            <w:r>
              <w:t>Ali Umair</w:t>
            </w:r>
          </w:p>
        </w:tc>
        <w:tc>
          <w:tcPr>
            <w:tcW w:w="653" w:type="dxa"/>
          </w:tcPr>
          <w:p w14:paraId="63D4F116" w14:textId="77777777" w:rsidR="0033701D" w:rsidRDefault="0033701D">
            <w:r>
              <w:t>93967-P</w:t>
            </w:r>
          </w:p>
        </w:tc>
        <w:tc>
          <w:tcPr>
            <w:tcW w:w="1015" w:type="dxa"/>
          </w:tcPr>
          <w:p w14:paraId="7B31D48C" w14:textId="77777777" w:rsidR="0033701D" w:rsidRDefault="0033701D">
            <w:r>
              <w:t>Muhammad Saeed</w:t>
            </w:r>
          </w:p>
        </w:tc>
        <w:tc>
          <w:tcPr>
            <w:tcW w:w="693" w:type="dxa"/>
          </w:tcPr>
          <w:p w14:paraId="41B3ECDB" w14:textId="77777777" w:rsidR="0033701D" w:rsidRDefault="0033701D">
            <w:r>
              <w:t>59.558333</w:t>
            </w:r>
          </w:p>
        </w:tc>
        <w:tc>
          <w:tcPr>
            <w:tcW w:w="695" w:type="dxa"/>
          </w:tcPr>
          <w:p w14:paraId="2E9259E9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3F901D01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16B595A5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4F3A8C18" w14:textId="77777777" w:rsidR="0033701D" w:rsidRDefault="0033701D">
            <w:r>
              <w:t>Punjab</w:t>
            </w:r>
          </w:p>
        </w:tc>
      </w:tr>
      <w:tr w:rsidR="0033701D" w14:paraId="33B457C5" w14:textId="77777777" w:rsidTr="0033701D">
        <w:tc>
          <w:tcPr>
            <w:tcW w:w="387" w:type="dxa"/>
          </w:tcPr>
          <w:p w14:paraId="44418B46" w14:textId="77777777" w:rsidR="0033701D" w:rsidRDefault="0033701D">
            <w:r>
              <w:t>139</w:t>
            </w:r>
          </w:p>
        </w:tc>
        <w:tc>
          <w:tcPr>
            <w:tcW w:w="639" w:type="dxa"/>
          </w:tcPr>
          <w:p w14:paraId="56559BE8" w14:textId="77777777" w:rsidR="0033701D" w:rsidRDefault="0033701D">
            <w:r>
              <w:t>18001</w:t>
            </w:r>
          </w:p>
        </w:tc>
        <w:tc>
          <w:tcPr>
            <w:tcW w:w="892" w:type="dxa"/>
          </w:tcPr>
          <w:p w14:paraId="2D4AF092" w14:textId="77777777" w:rsidR="0033701D" w:rsidRDefault="0033701D">
            <w:r>
              <w:t>Hafiz Muhammad Usman</w:t>
            </w:r>
          </w:p>
        </w:tc>
        <w:tc>
          <w:tcPr>
            <w:tcW w:w="653" w:type="dxa"/>
          </w:tcPr>
          <w:p w14:paraId="2EFBC9FC" w14:textId="77777777" w:rsidR="0033701D" w:rsidRDefault="0033701D">
            <w:r>
              <w:t>94377-P</w:t>
            </w:r>
          </w:p>
        </w:tc>
        <w:tc>
          <w:tcPr>
            <w:tcW w:w="1015" w:type="dxa"/>
          </w:tcPr>
          <w:p w14:paraId="0C80A430" w14:textId="77777777" w:rsidR="0033701D" w:rsidRDefault="0033701D">
            <w:r>
              <w:t>Muhammad Aslam</w:t>
            </w:r>
          </w:p>
        </w:tc>
        <w:tc>
          <w:tcPr>
            <w:tcW w:w="693" w:type="dxa"/>
          </w:tcPr>
          <w:p w14:paraId="3E277E89" w14:textId="77777777" w:rsidR="0033701D" w:rsidRDefault="0033701D">
            <w:r>
              <w:t>58.605833</w:t>
            </w:r>
          </w:p>
        </w:tc>
        <w:tc>
          <w:tcPr>
            <w:tcW w:w="695" w:type="dxa"/>
          </w:tcPr>
          <w:p w14:paraId="0C2E10FC" w14:textId="77777777" w:rsidR="0033701D" w:rsidRDefault="0033701D">
            <w:r>
              <w:t>11</w:t>
            </w:r>
          </w:p>
        </w:tc>
        <w:tc>
          <w:tcPr>
            <w:tcW w:w="981" w:type="dxa"/>
          </w:tcPr>
          <w:p w14:paraId="5E4E4466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7BA2E760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3393446A" w14:textId="77777777" w:rsidR="0033701D" w:rsidRDefault="0033701D">
            <w:r>
              <w:t>Punjab</w:t>
            </w:r>
          </w:p>
        </w:tc>
      </w:tr>
      <w:tr w:rsidR="0033701D" w14:paraId="130B1F3C" w14:textId="77777777" w:rsidTr="0033701D">
        <w:tc>
          <w:tcPr>
            <w:tcW w:w="387" w:type="dxa"/>
          </w:tcPr>
          <w:p w14:paraId="2898026D" w14:textId="77777777" w:rsidR="0033701D" w:rsidRDefault="0033701D">
            <w:r>
              <w:t>140</w:t>
            </w:r>
          </w:p>
        </w:tc>
        <w:tc>
          <w:tcPr>
            <w:tcW w:w="639" w:type="dxa"/>
          </w:tcPr>
          <w:p w14:paraId="70619A15" w14:textId="77777777" w:rsidR="0033701D" w:rsidRDefault="0033701D">
            <w:r>
              <w:t>18377</w:t>
            </w:r>
          </w:p>
        </w:tc>
        <w:tc>
          <w:tcPr>
            <w:tcW w:w="892" w:type="dxa"/>
          </w:tcPr>
          <w:p w14:paraId="6B611E46" w14:textId="77777777" w:rsidR="0033701D" w:rsidRDefault="0033701D">
            <w:r>
              <w:t>Hafiz Muhammad Abrar Riaz</w:t>
            </w:r>
          </w:p>
        </w:tc>
        <w:tc>
          <w:tcPr>
            <w:tcW w:w="653" w:type="dxa"/>
          </w:tcPr>
          <w:p w14:paraId="07D3588C" w14:textId="77777777" w:rsidR="0033701D" w:rsidRDefault="0033701D">
            <w:r>
              <w:t>102950-p</w:t>
            </w:r>
          </w:p>
        </w:tc>
        <w:tc>
          <w:tcPr>
            <w:tcW w:w="1015" w:type="dxa"/>
          </w:tcPr>
          <w:p w14:paraId="51F8A2BD" w14:textId="77777777" w:rsidR="0033701D" w:rsidRDefault="0033701D">
            <w:r>
              <w:t>MUHAMMAD RIAZ</w:t>
            </w:r>
          </w:p>
        </w:tc>
        <w:tc>
          <w:tcPr>
            <w:tcW w:w="693" w:type="dxa"/>
          </w:tcPr>
          <w:p w14:paraId="4A88091F" w14:textId="77777777" w:rsidR="0033701D" w:rsidRDefault="0033701D">
            <w:r>
              <w:t>57.820834</w:t>
            </w:r>
          </w:p>
        </w:tc>
        <w:tc>
          <w:tcPr>
            <w:tcW w:w="695" w:type="dxa"/>
          </w:tcPr>
          <w:p w14:paraId="5FD2C9A5" w14:textId="77777777" w:rsidR="0033701D" w:rsidRDefault="0033701D">
            <w:r>
              <w:t>23</w:t>
            </w:r>
          </w:p>
        </w:tc>
        <w:tc>
          <w:tcPr>
            <w:tcW w:w="981" w:type="dxa"/>
          </w:tcPr>
          <w:p w14:paraId="348EA18C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5ED85332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2BFC8F1D" w14:textId="77777777" w:rsidR="0033701D" w:rsidRDefault="0033701D">
            <w:r>
              <w:t>Punjab</w:t>
            </w:r>
          </w:p>
        </w:tc>
      </w:tr>
      <w:tr w:rsidR="0033701D" w14:paraId="030F70C6" w14:textId="77777777" w:rsidTr="0033701D">
        <w:tc>
          <w:tcPr>
            <w:tcW w:w="387" w:type="dxa"/>
          </w:tcPr>
          <w:p w14:paraId="2CB9F027" w14:textId="77777777" w:rsidR="0033701D" w:rsidRDefault="0033701D">
            <w:r>
              <w:t>141</w:t>
            </w:r>
          </w:p>
        </w:tc>
        <w:tc>
          <w:tcPr>
            <w:tcW w:w="639" w:type="dxa"/>
          </w:tcPr>
          <w:p w14:paraId="44A4604B" w14:textId="77777777" w:rsidR="0033701D" w:rsidRDefault="0033701D">
            <w:r>
              <w:t>18492</w:t>
            </w:r>
          </w:p>
        </w:tc>
        <w:tc>
          <w:tcPr>
            <w:tcW w:w="892" w:type="dxa"/>
          </w:tcPr>
          <w:p w14:paraId="710EF5BC" w14:textId="77777777" w:rsidR="0033701D" w:rsidRDefault="0033701D">
            <w:proofErr w:type="spellStart"/>
            <w:r>
              <w:t>Hamna</w:t>
            </w:r>
            <w:proofErr w:type="spellEnd"/>
            <w:r>
              <w:t xml:space="preserve"> Talib</w:t>
            </w:r>
          </w:p>
        </w:tc>
        <w:tc>
          <w:tcPr>
            <w:tcW w:w="653" w:type="dxa"/>
          </w:tcPr>
          <w:p w14:paraId="65F61AFD" w14:textId="77777777" w:rsidR="0033701D" w:rsidRDefault="0033701D">
            <w:r>
              <w:t>109574-P</w:t>
            </w:r>
          </w:p>
        </w:tc>
        <w:tc>
          <w:tcPr>
            <w:tcW w:w="1015" w:type="dxa"/>
          </w:tcPr>
          <w:p w14:paraId="2D76591E" w14:textId="77777777" w:rsidR="0033701D" w:rsidRDefault="0033701D">
            <w:r>
              <w:t>Talib Hussain</w:t>
            </w:r>
          </w:p>
        </w:tc>
        <w:tc>
          <w:tcPr>
            <w:tcW w:w="693" w:type="dxa"/>
          </w:tcPr>
          <w:p w14:paraId="30459B62" w14:textId="77777777" w:rsidR="0033701D" w:rsidRDefault="0033701D">
            <w:r>
              <w:t>57.498776</w:t>
            </w:r>
          </w:p>
        </w:tc>
        <w:tc>
          <w:tcPr>
            <w:tcW w:w="695" w:type="dxa"/>
          </w:tcPr>
          <w:p w14:paraId="7966BD03" w14:textId="77777777" w:rsidR="0033701D" w:rsidRDefault="0033701D">
            <w:r>
              <w:t>29</w:t>
            </w:r>
          </w:p>
        </w:tc>
        <w:tc>
          <w:tcPr>
            <w:tcW w:w="981" w:type="dxa"/>
          </w:tcPr>
          <w:p w14:paraId="756E280E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1E03869E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085013AC" w14:textId="77777777" w:rsidR="0033701D" w:rsidRDefault="0033701D">
            <w:r>
              <w:t>Punjab</w:t>
            </w:r>
          </w:p>
        </w:tc>
      </w:tr>
      <w:tr w:rsidR="0033701D" w14:paraId="7C239648" w14:textId="77777777" w:rsidTr="0033701D">
        <w:tc>
          <w:tcPr>
            <w:tcW w:w="387" w:type="dxa"/>
          </w:tcPr>
          <w:p w14:paraId="026613C1" w14:textId="77777777" w:rsidR="0033701D" w:rsidRDefault="0033701D">
            <w:r>
              <w:t>142</w:t>
            </w:r>
          </w:p>
        </w:tc>
        <w:tc>
          <w:tcPr>
            <w:tcW w:w="639" w:type="dxa"/>
          </w:tcPr>
          <w:p w14:paraId="3ED691D9" w14:textId="77777777" w:rsidR="0033701D" w:rsidRDefault="0033701D">
            <w:r>
              <w:t>18110</w:t>
            </w:r>
          </w:p>
        </w:tc>
        <w:tc>
          <w:tcPr>
            <w:tcW w:w="892" w:type="dxa"/>
          </w:tcPr>
          <w:p w14:paraId="48A5F664" w14:textId="77777777" w:rsidR="0033701D" w:rsidRDefault="0033701D">
            <w:r>
              <w:t>Syed Kaleem Ullah Gillani</w:t>
            </w:r>
          </w:p>
        </w:tc>
        <w:tc>
          <w:tcPr>
            <w:tcW w:w="653" w:type="dxa"/>
          </w:tcPr>
          <w:p w14:paraId="21EA3BE3" w14:textId="77777777" w:rsidR="0033701D" w:rsidRDefault="0033701D">
            <w:r>
              <w:t>111496-p</w:t>
            </w:r>
          </w:p>
        </w:tc>
        <w:tc>
          <w:tcPr>
            <w:tcW w:w="1015" w:type="dxa"/>
          </w:tcPr>
          <w:p w14:paraId="320839F9" w14:textId="77777777" w:rsidR="0033701D" w:rsidRDefault="0033701D">
            <w:r>
              <w:t xml:space="preserve">Syed </w:t>
            </w:r>
            <w:proofErr w:type="spellStart"/>
            <w:r>
              <w:t>Saif</w:t>
            </w:r>
            <w:proofErr w:type="spellEnd"/>
            <w:r>
              <w:t xml:space="preserve"> Ullah Gillani </w:t>
            </w:r>
          </w:p>
        </w:tc>
        <w:tc>
          <w:tcPr>
            <w:tcW w:w="693" w:type="dxa"/>
          </w:tcPr>
          <w:p w14:paraId="00A4DC61" w14:textId="77777777" w:rsidR="0033701D" w:rsidRDefault="0033701D">
            <w:r>
              <w:t>57.040953</w:t>
            </w:r>
          </w:p>
        </w:tc>
        <w:tc>
          <w:tcPr>
            <w:tcW w:w="695" w:type="dxa"/>
          </w:tcPr>
          <w:p w14:paraId="4FA71D53" w14:textId="77777777" w:rsidR="0033701D" w:rsidRDefault="0033701D">
            <w:r>
              <w:t>9</w:t>
            </w:r>
          </w:p>
        </w:tc>
        <w:tc>
          <w:tcPr>
            <w:tcW w:w="981" w:type="dxa"/>
          </w:tcPr>
          <w:p w14:paraId="591CD9CF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42DCCBA4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2B7D2C92" w14:textId="77777777" w:rsidR="0033701D" w:rsidRDefault="0033701D">
            <w:r>
              <w:t>Punjab</w:t>
            </w:r>
          </w:p>
        </w:tc>
      </w:tr>
      <w:tr w:rsidR="0033701D" w14:paraId="15033A34" w14:textId="77777777" w:rsidTr="0033701D">
        <w:tc>
          <w:tcPr>
            <w:tcW w:w="387" w:type="dxa"/>
          </w:tcPr>
          <w:p w14:paraId="7C493FAA" w14:textId="77777777" w:rsidR="0033701D" w:rsidRDefault="0033701D">
            <w:r>
              <w:t>143</w:t>
            </w:r>
          </w:p>
        </w:tc>
        <w:tc>
          <w:tcPr>
            <w:tcW w:w="639" w:type="dxa"/>
          </w:tcPr>
          <w:p w14:paraId="5E768918" w14:textId="77777777" w:rsidR="0033701D" w:rsidRDefault="0033701D">
            <w:r>
              <w:t>18734</w:t>
            </w:r>
          </w:p>
        </w:tc>
        <w:tc>
          <w:tcPr>
            <w:tcW w:w="892" w:type="dxa"/>
          </w:tcPr>
          <w:p w14:paraId="0476589B" w14:textId="77777777" w:rsidR="0033701D" w:rsidRDefault="0033701D">
            <w:r>
              <w:t>Muhammad Waseem Naseer</w:t>
            </w:r>
          </w:p>
        </w:tc>
        <w:tc>
          <w:tcPr>
            <w:tcW w:w="653" w:type="dxa"/>
          </w:tcPr>
          <w:p w14:paraId="4B31E197" w14:textId="77777777" w:rsidR="0033701D" w:rsidRDefault="0033701D">
            <w:r>
              <w:t>92498-P</w:t>
            </w:r>
          </w:p>
        </w:tc>
        <w:tc>
          <w:tcPr>
            <w:tcW w:w="1015" w:type="dxa"/>
          </w:tcPr>
          <w:p w14:paraId="53A828EF" w14:textId="77777777" w:rsidR="0033701D" w:rsidRDefault="0033701D">
            <w:r>
              <w:t xml:space="preserve">Naseer </w:t>
            </w:r>
            <w:proofErr w:type="spellStart"/>
            <w:r>
              <w:t>Ud</w:t>
            </w:r>
            <w:proofErr w:type="spellEnd"/>
            <w:r>
              <w:t xml:space="preserve"> Din</w:t>
            </w:r>
          </w:p>
        </w:tc>
        <w:tc>
          <w:tcPr>
            <w:tcW w:w="693" w:type="dxa"/>
          </w:tcPr>
          <w:p w14:paraId="753732CF" w14:textId="77777777" w:rsidR="0033701D" w:rsidRDefault="0033701D">
            <w:r>
              <w:t>61.79876</w:t>
            </w:r>
          </w:p>
        </w:tc>
        <w:tc>
          <w:tcPr>
            <w:tcW w:w="695" w:type="dxa"/>
          </w:tcPr>
          <w:p w14:paraId="61A5352B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19F5AA22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008CA955" w14:textId="77777777" w:rsidR="0033701D" w:rsidRDefault="0033701D">
            <w:r>
              <w:t>Nishtar Hospital, Multan</w:t>
            </w:r>
          </w:p>
        </w:tc>
        <w:tc>
          <w:tcPr>
            <w:tcW w:w="730" w:type="dxa"/>
          </w:tcPr>
          <w:p w14:paraId="2F48C03A" w14:textId="77777777" w:rsidR="0033701D" w:rsidRDefault="0033701D">
            <w:r>
              <w:t>Punjab</w:t>
            </w:r>
          </w:p>
        </w:tc>
      </w:tr>
      <w:tr w:rsidR="0033701D" w14:paraId="51B0E909" w14:textId="77777777" w:rsidTr="0033701D">
        <w:tc>
          <w:tcPr>
            <w:tcW w:w="387" w:type="dxa"/>
          </w:tcPr>
          <w:p w14:paraId="37DCA6A9" w14:textId="77777777" w:rsidR="0033701D" w:rsidRDefault="0033701D">
            <w:r>
              <w:t>144</w:t>
            </w:r>
          </w:p>
        </w:tc>
        <w:tc>
          <w:tcPr>
            <w:tcW w:w="639" w:type="dxa"/>
          </w:tcPr>
          <w:p w14:paraId="010310C6" w14:textId="77777777" w:rsidR="0033701D" w:rsidRDefault="0033701D">
            <w:r>
              <w:t>15652</w:t>
            </w:r>
          </w:p>
        </w:tc>
        <w:tc>
          <w:tcPr>
            <w:tcW w:w="892" w:type="dxa"/>
          </w:tcPr>
          <w:p w14:paraId="6DA73C97" w14:textId="77777777" w:rsidR="0033701D" w:rsidRDefault="0033701D">
            <w:r>
              <w:t>Fatima Masood</w:t>
            </w:r>
          </w:p>
        </w:tc>
        <w:tc>
          <w:tcPr>
            <w:tcW w:w="653" w:type="dxa"/>
          </w:tcPr>
          <w:p w14:paraId="43CC63B1" w14:textId="77777777" w:rsidR="0033701D" w:rsidRDefault="0033701D">
            <w:r>
              <w:t>112125-P</w:t>
            </w:r>
          </w:p>
        </w:tc>
        <w:tc>
          <w:tcPr>
            <w:tcW w:w="1015" w:type="dxa"/>
          </w:tcPr>
          <w:p w14:paraId="131965D4" w14:textId="77777777" w:rsidR="0033701D" w:rsidRDefault="0033701D">
            <w:r>
              <w:t>Farhan Ghaffar</w:t>
            </w:r>
          </w:p>
        </w:tc>
        <w:tc>
          <w:tcPr>
            <w:tcW w:w="693" w:type="dxa"/>
          </w:tcPr>
          <w:p w14:paraId="50643867" w14:textId="77777777" w:rsidR="0033701D" w:rsidRDefault="0033701D">
            <w:r>
              <w:t>59.7075</w:t>
            </w:r>
          </w:p>
        </w:tc>
        <w:tc>
          <w:tcPr>
            <w:tcW w:w="695" w:type="dxa"/>
          </w:tcPr>
          <w:p w14:paraId="2FD49EB6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0AD9770D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53B8D369" w14:textId="77777777" w:rsidR="0033701D" w:rsidRDefault="0033701D">
            <w:r>
              <w:t>Nishtar Hospital, Multan</w:t>
            </w:r>
          </w:p>
        </w:tc>
        <w:tc>
          <w:tcPr>
            <w:tcW w:w="730" w:type="dxa"/>
          </w:tcPr>
          <w:p w14:paraId="74934AFE" w14:textId="77777777" w:rsidR="0033701D" w:rsidRDefault="0033701D">
            <w:r>
              <w:t>Punjab</w:t>
            </w:r>
          </w:p>
        </w:tc>
      </w:tr>
      <w:tr w:rsidR="0033701D" w14:paraId="561066DB" w14:textId="77777777" w:rsidTr="0033701D">
        <w:tc>
          <w:tcPr>
            <w:tcW w:w="387" w:type="dxa"/>
          </w:tcPr>
          <w:p w14:paraId="0AE8D45E" w14:textId="77777777" w:rsidR="0033701D" w:rsidRDefault="0033701D">
            <w:r>
              <w:t>145</w:t>
            </w:r>
          </w:p>
        </w:tc>
        <w:tc>
          <w:tcPr>
            <w:tcW w:w="639" w:type="dxa"/>
          </w:tcPr>
          <w:p w14:paraId="1D75F11C" w14:textId="77777777" w:rsidR="0033701D" w:rsidRDefault="0033701D">
            <w:r>
              <w:t>16860</w:t>
            </w:r>
          </w:p>
        </w:tc>
        <w:tc>
          <w:tcPr>
            <w:tcW w:w="892" w:type="dxa"/>
          </w:tcPr>
          <w:p w14:paraId="50AF859B" w14:textId="77777777" w:rsidR="0033701D" w:rsidRDefault="0033701D">
            <w:r>
              <w:t>Farah Rasheed</w:t>
            </w:r>
          </w:p>
        </w:tc>
        <w:tc>
          <w:tcPr>
            <w:tcW w:w="653" w:type="dxa"/>
          </w:tcPr>
          <w:p w14:paraId="78A55B41" w14:textId="77777777" w:rsidR="0033701D" w:rsidRDefault="0033701D">
            <w:r>
              <w:t>112174-P</w:t>
            </w:r>
          </w:p>
        </w:tc>
        <w:tc>
          <w:tcPr>
            <w:tcW w:w="1015" w:type="dxa"/>
          </w:tcPr>
          <w:p w14:paraId="7AAAC58B" w14:textId="77777777" w:rsidR="0033701D" w:rsidRDefault="0033701D">
            <w:r>
              <w:t>Abdul Rasheed</w:t>
            </w:r>
          </w:p>
        </w:tc>
        <w:tc>
          <w:tcPr>
            <w:tcW w:w="693" w:type="dxa"/>
          </w:tcPr>
          <w:p w14:paraId="04696C4C" w14:textId="77777777" w:rsidR="0033701D" w:rsidRDefault="0033701D">
            <w:r>
              <w:t>59.130833</w:t>
            </w:r>
          </w:p>
        </w:tc>
        <w:tc>
          <w:tcPr>
            <w:tcW w:w="695" w:type="dxa"/>
          </w:tcPr>
          <w:p w14:paraId="5B6C4A64" w14:textId="77777777" w:rsidR="0033701D" w:rsidRDefault="0033701D">
            <w:r>
              <w:t>4</w:t>
            </w:r>
          </w:p>
        </w:tc>
        <w:tc>
          <w:tcPr>
            <w:tcW w:w="981" w:type="dxa"/>
          </w:tcPr>
          <w:p w14:paraId="646ED3AA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0ABB0BD5" w14:textId="77777777" w:rsidR="0033701D" w:rsidRDefault="0033701D">
            <w:r>
              <w:t>Nishtar Hospital, Multan</w:t>
            </w:r>
          </w:p>
        </w:tc>
        <w:tc>
          <w:tcPr>
            <w:tcW w:w="730" w:type="dxa"/>
          </w:tcPr>
          <w:p w14:paraId="44C1B382" w14:textId="77777777" w:rsidR="0033701D" w:rsidRDefault="0033701D">
            <w:r>
              <w:t>Punjab</w:t>
            </w:r>
          </w:p>
        </w:tc>
      </w:tr>
      <w:tr w:rsidR="0033701D" w14:paraId="61D8D9FF" w14:textId="77777777" w:rsidTr="0033701D">
        <w:tc>
          <w:tcPr>
            <w:tcW w:w="387" w:type="dxa"/>
          </w:tcPr>
          <w:p w14:paraId="4E46B739" w14:textId="77777777" w:rsidR="0033701D" w:rsidRDefault="0033701D">
            <w:r>
              <w:t>146</w:t>
            </w:r>
          </w:p>
        </w:tc>
        <w:tc>
          <w:tcPr>
            <w:tcW w:w="639" w:type="dxa"/>
          </w:tcPr>
          <w:p w14:paraId="2C314F46" w14:textId="77777777" w:rsidR="0033701D" w:rsidRDefault="0033701D">
            <w:r>
              <w:t>16567</w:t>
            </w:r>
          </w:p>
        </w:tc>
        <w:tc>
          <w:tcPr>
            <w:tcW w:w="892" w:type="dxa"/>
          </w:tcPr>
          <w:p w14:paraId="7ABAEC25" w14:textId="77777777" w:rsidR="0033701D" w:rsidRDefault="0033701D">
            <w:proofErr w:type="spellStart"/>
            <w:r>
              <w:t>Maham</w:t>
            </w:r>
            <w:proofErr w:type="spellEnd"/>
            <w:r>
              <w:t xml:space="preserve"> Fatima</w:t>
            </w:r>
          </w:p>
        </w:tc>
        <w:tc>
          <w:tcPr>
            <w:tcW w:w="653" w:type="dxa"/>
          </w:tcPr>
          <w:p w14:paraId="70023EBA" w14:textId="77777777" w:rsidR="0033701D" w:rsidRDefault="0033701D">
            <w:r>
              <w:t>112145-P</w:t>
            </w:r>
          </w:p>
        </w:tc>
        <w:tc>
          <w:tcPr>
            <w:tcW w:w="1015" w:type="dxa"/>
          </w:tcPr>
          <w:p w14:paraId="212D4601" w14:textId="77777777" w:rsidR="0033701D" w:rsidRDefault="0033701D">
            <w:r>
              <w:t>Tahir Mehmood</w:t>
            </w:r>
          </w:p>
        </w:tc>
        <w:tc>
          <w:tcPr>
            <w:tcW w:w="693" w:type="dxa"/>
          </w:tcPr>
          <w:p w14:paraId="60E36582" w14:textId="77777777" w:rsidR="0033701D" w:rsidRDefault="0033701D">
            <w:r>
              <w:t>57.320833</w:t>
            </w:r>
          </w:p>
        </w:tc>
        <w:tc>
          <w:tcPr>
            <w:tcW w:w="695" w:type="dxa"/>
          </w:tcPr>
          <w:p w14:paraId="0EBA2191" w14:textId="77777777" w:rsidR="0033701D" w:rsidRDefault="0033701D">
            <w:r>
              <w:t>3</w:t>
            </w:r>
          </w:p>
        </w:tc>
        <w:tc>
          <w:tcPr>
            <w:tcW w:w="981" w:type="dxa"/>
          </w:tcPr>
          <w:p w14:paraId="15A67C63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2EFEAB19" w14:textId="77777777" w:rsidR="0033701D" w:rsidRDefault="0033701D">
            <w:r>
              <w:t>Nishtar Hospital, Multan</w:t>
            </w:r>
          </w:p>
        </w:tc>
        <w:tc>
          <w:tcPr>
            <w:tcW w:w="730" w:type="dxa"/>
          </w:tcPr>
          <w:p w14:paraId="7AF69C58" w14:textId="77777777" w:rsidR="0033701D" w:rsidRDefault="0033701D">
            <w:r>
              <w:t>Punjab</w:t>
            </w:r>
          </w:p>
        </w:tc>
      </w:tr>
      <w:tr w:rsidR="0033701D" w14:paraId="738D9275" w14:textId="77777777" w:rsidTr="0033701D">
        <w:tc>
          <w:tcPr>
            <w:tcW w:w="387" w:type="dxa"/>
          </w:tcPr>
          <w:p w14:paraId="572FF98E" w14:textId="77777777" w:rsidR="0033701D" w:rsidRDefault="0033701D">
            <w:r>
              <w:t>147</w:t>
            </w:r>
          </w:p>
        </w:tc>
        <w:tc>
          <w:tcPr>
            <w:tcW w:w="639" w:type="dxa"/>
          </w:tcPr>
          <w:p w14:paraId="60643430" w14:textId="77777777" w:rsidR="0033701D" w:rsidRDefault="0033701D">
            <w:r>
              <w:t>17217</w:t>
            </w:r>
          </w:p>
        </w:tc>
        <w:tc>
          <w:tcPr>
            <w:tcW w:w="892" w:type="dxa"/>
          </w:tcPr>
          <w:p w14:paraId="7F3309DF" w14:textId="77777777" w:rsidR="0033701D" w:rsidRDefault="0033701D">
            <w:proofErr w:type="spellStart"/>
            <w:r>
              <w:t>Tayyebah</w:t>
            </w:r>
            <w:proofErr w:type="spellEnd"/>
            <w:r>
              <w:t xml:space="preserve"> Jamal</w:t>
            </w:r>
          </w:p>
        </w:tc>
        <w:tc>
          <w:tcPr>
            <w:tcW w:w="653" w:type="dxa"/>
          </w:tcPr>
          <w:p w14:paraId="640EBA8D" w14:textId="77777777" w:rsidR="0033701D" w:rsidRDefault="0033701D">
            <w:r>
              <w:t>112204-P</w:t>
            </w:r>
          </w:p>
        </w:tc>
        <w:tc>
          <w:tcPr>
            <w:tcW w:w="1015" w:type="dxa"/>
          </w:tcPr>
          <w:p w14:paraId="2417ADE2" w14:textId="77777777" w:rsidR="0033701D" w:rsidRDefault="0033701D">
            <w:r>
              <w:t xml:space="preserve">Jamal </w:t>
            </w:r>
            <w:proofErr w:type="spellStart"/>
            <w:r>
              <w:t>ul</w:t>
            </w:r>
            <w:proofErr w:type="spellEnd"/>
            <w:r>
              <w:t xml:space="preserve"> Din</w:t>
            </w:r>
          </w:p>
        </w:tc>
        <w:tc>
          <w:tcPr>
            <w:tcW w:w="693" w:type="dxa"/>
          </w:tcPr>
          <w:p w14:paraId="3B7677D7" w14:textId="77777777" w:rsidR="0033701D" w:rsidRDefault="0033701D">
            <w:r>
              <w:t>56.343333</w:t>
            </w:r>
          </w:p>
        </w:tc>
        <w:tc>
          <w:tcPr>
            <w:tcW w:w="695" w:type="dxa"/>
          </w:tcPr>
          <w:p w14:paraId="4AE04A8C" w14:textId="77777777" w:rsidR="0033701D" w:rsidRDefault="0033701D">
            <w:r>
              <w:t>9</w:t>
            </w:r>
          </w:p>
        </w:tc>
        <w:tc>
          <w:tcPr>
            <w:tcW w:w="981" w:type="dxa"/>
          </w:tcPr>
          <w:p w14:paraId="1998B5BA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12806462" w14:textId="77777777" w:rsidR="0033701D" w:rsidRDefault="0033701D">
            <w:r>
              <w:t>Nishtar Hospital, Multan</w:t>
            </w:r>
          </w:p>
        </w:tc>
        <w:tc>
          <w:tcPr>
            <w:tcW w:w="730" w:type="dxa"/>
          </w:tcPr>
          <w:p w14:paraId="6297C5D6" w14:textId="77777777" w:rsidR="0033701D" w:rsidRDefault="0033701D">
            <w:r>
              <w:t>Punjab</w:t>
            </w:r>
          </w:p>
        </w:tc>
      </w:tr>
      <w:tr w:rsidR="0033701D" w14:paraId="3B8649CA" w14:textId="77777777" w:rsidTr="0033701D">
        <w:tc>
          <w:tcPr>
            <w:tcW w:w="387" w:type="dxa"/>
          </w:tcPr>
          <w:p w14:paraId="19388C0A" w14:textId="77777777" w:rsidR="0033701D" w:rsidRDefault="0033701D">
            <w:r>
              <w:t>148</w:t>
            </w:r>
          </w:p>
        </w:tc>
        <w:tc>
          <w:tcPr>
            <w:tcW w:w="639" w:type="dxa"/>
          </w:tcPr>
          <w:p w14:paraId="5C58A808" w14:textId="77777777" w:rsidR="0033701D" w:rsidRDefault="0033701D">
            <w:r>
              <w:t>17692</w:t>
            </w:r>
          </w:p>
        </w:tc>
        <w:tc>
          <w:tcPr>
            <w:tcW w:w="892" w:type="dxa"/>
          </w:tcPr>
          <w:p w14:paraId="50331EA3" w14:textId="77777777" w:rsidR="0033701D" w:rsidRDefault="0033701D">
            <w:r>
              <w:t xml:space="preserve">Muhammad Zaid </w:t>
            </w:r>
            <w:r>
              <w:lastRenderedPageBreak/>
              <w:t>Rafiq</w:t>
            </w:r>
          </w:p>
        </w:tc>
        <w:tc>
          <w:tcPr>
            <w:tcW w:w="653" w:type="dxa"/>
          </w:tcPr>
          <w:p w14:paraId="542B23FD" w14:textId="77777777" w:rsidR="0033701D" w:rsidRDefault="0033701D">
            <w:r>
              <w:lastRenderedPageBreak/>
              <w:t>111591-P</w:t>
            </w:r>
          </w:p>
        </w:tc>
        <w:tc>
          <w:tcPr>
            <w:tcW w:w="1015" w:type="dxa"/>
          </w:tcPr>
          <w:p w14:paraId="16107369" w14:textId="77777777" w:rsidR="0033701D" w:rsidRDefault="0033701D">
            <w:r>
              <w:t>Muhammad Rafiq</w:t>
            </w:r>
          </w:p>
        </w:tc>
        <w:tc>
          <w:tcPr>
            <w:tcW w:w="693" w:type="dxa"/>
          </w:tcPr>
          <w:p w14:paraId="10283619" w14:textId="77777777" w:rsidR="0033701D" w:rsidRDefault="0033701D">
            <w:r>
              <w:t>55.0275</w:t>
            </w:r>
          </w:p>
        </w:tc>
        <w:tc>
          <w:tcPr>
            <w:tcW w:w="695" w:type="dxa"/>
          </w:tcPr>
          <w:p w14:paraId="71B02456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0D6EED7C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7399536F" w14:textId="77777777" w:rsidR="0033701D" w:rsidRDefault="0033701D">
            <w:r>
              <w:t xml:space="preserve">Sahiwal Teaching </w:t>
            </w:r>
            <w:r>
              <w:lastRenderedPageBreak/>
              <w:t>Hospital, Sahiwal</w:t>
            </w:r>
          </w:p>
        </w:tc>
        <w:tc>
          <w:tcPr>
            <w:tcW w:w="730" w:type="dxa"/>
          </w:tcPr>
          <w:p w14:paraId="5C22BBAA" w14:textId="77777777" w:rsidR="0033701D" w:rsidRDefault="0033701D">
            <w:r>
              <w:lastRenderedPageBreak/>
              <w:t>Punjab</w:t>
            </w:r>
          </w:p>
        </w:tc>
      </w:tr>
      <w:tr w:rsidR="0033701D" w14:paraId="78B3CB37" w14:textId="77777777" w:rsidTr="0033701D">
        <w:tc>
          <w:tcPr>
            <w:tcW w:w="387" w:type="dxa"/>
          </w:tcPr>
          <w:p w14:paraId="29C9ACD7" w14:textId="77777777" w:rsidR="0033701D" w:rsidRDefault="0033701D">
            <w:r>
              <w:t>149</w:t>
            </w:r>
          </w:p>
        </w:tc>
        <w:tc>
          <w:tcPr>
            <w:tcW w:w="639" w:type="dxa"/>
          </w:tcPr>
          <w:p w14:paraId="54E70FAB" w14:textId="77777777" w:rsidR="0033701D" w:rsidRDefault="0033701D">
            <w:r>
              <w:t>17694</w:t>
            </w:r>
          </w:p>
        </w:tc>
        <w:tc>
          <w:tcPr>
            <w:tcW w:w="892" w:type="dxa"/>
          </w:tcPr>
          <w:p w14:paraId="3F50E804" w14:textId="77777777" w:rsidR="0033701D" w:rsidRDefault="0033701D">
            <w:proofErr w:type="spellStart"/>
            <w:r>
              <w:t>Zeerak</w:t>
            </w:r>
            <w:proofErr w:type="spellEnd"/>
            <w:r>
              <w:t xml:space="preserve"> Fatima</w:t>
            </w:r>
          </w:p>
        </w:tc>
        <w:tc>
          <w:tcPr>
            <w:tcW w:w="653" w:type="dxa"/>
          </w:tcPr>
          <w:p w14:paraId="1DE1B394" w14:textId="77777777" w:rsidR="0033701D" w:rsidRDefault="0033701D">
            <w:r>
              <w:t>111551-P</w:t>
            </w:r>
          </w:p>
        </w:tc>
        <w:tc>
          <w:tcPr>
            <w:tcW w:w="1015" w:type="dxa"/>
          </w:tcPr>
          <w:p w14:paraId="76B2EB3C" w14:textId="77777777" w:rsidR="0033701D" w:rsidRDefault="0033701D">
            <w:r>
              <w:t>Mirza Muhammad Hanif</w:t>
            </w:r>
          </w:p>
        </w:tc>
        <w:tc>
          <w:tcPr>
            <w:tcW w:w="693" w:type="dxa"/>
          </w:tcPr>
          <w:p w14:paraId="48F75F06" w14:textId="77777777" w:rsidR="0033701D" w:rsidRDefault="0033701D">
            <w:r>
              <w:t>55.0175</w:t>
            </w:r>
          </w:p>
        </w:tc>
        <w:tc>
          <w:tcPr>
            <w:tcW w:w="695" w:type="dxa"/>
          </w:tcPr>
          <w:p w14:paraId="55053754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44287CAA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604355DB" w14:textId="77777777" w:rsidR="0033701D" w:rsidRDefault="0033701D">
            <w:r>
              <w:t>Sahiwal Teaching Hospital, Sahiwal</w:t>
            </w:r>
          </w:p>
        </w:tc>
        <w:tc>
          <w:tcPr>
            <w:tcW w:w="730" w:type="dxa"/>
          </w:tcPr>
          <w:p w14:paraId="12419312" w14:textId="77777777" w:rsidR="0033701D" w:rsidRDefault="0033701D">
            <w:r>
              <w:t>Punjab</w:t>
            </w:r>
          </w:p>
        </w:tc>
      </w:tr>
      <w:tr w:rsidR="0033701D" w14:paraId="3ABFD75A" w14:textId="77777777" w:rsidTr="0033701D">
        <w:tc>
          <w:tcPr>
            <w:tcW w:w="387" w:type="dxa"/>
          </w:tcPr>
          <w:p w14:paraId="2487E73B" w14:textId="77777777" w:rsidR="0033701D" w:rsidRDefault="0033701D">
            <w:r>
              <w:t>150</w:t>
            </w:r>
          </w:p>
        </w:tc>
        <w:tc>
          <w:tcPr>
            <w:tcW w:w="639" w:type="dxa"/>
          </w:tcPr>
          <w:p w14:paraId="401A0C5C" w14:textId="77777777" w:rsidR="0033701D" w:rsidRDefault="0033701D">
            <w:r>
              <w:t>17057</w:t>
            </w:r>
          </w:p>
        </w:tc>
        <w:tc>
          <w:tcPr>
            <w:tcW w:w="892" w:type="dxa"/>
          </w:tcPr>
          <w:p w14:paraId="4258F8AB" w14:textId="77777777" w:rsidR="0033701D" w:rsidRDefault="0033701D">
            <w:r>
              <w:t>Nisar Fatima</w:t>
            </w:r>
          </w:p>
        </w:tc>
        <w:tc>
          <w:tcPr>
            <w:tcW w:w="653" w:type="dxa"/>
          </w:tcPr>
          <w:p w14:paraId="6A488A64" w14:textId="77777777" w:rsidR="0033701D" w:rsidRDefault="0033701D">
            <w:r>
              <w:t>111576-p</w:t>
            </w:r>
          </w:p>
        </w:tc>
        <w:tc>
          <w:tcPr>
            <w:tcW w:w="1015" w:type="dxa"/>
          </w:tcPr>
          <w:p w14:paraId="7BF20919" w14:textId="77777777" w:rsidR="0033701D" w:rsidRDefault="0033701D">
            <w:r>
              <w:t>Meer Muhammad Sajid</w:t>
            </w:r>
          </w:p>
        </w:tc>
        <w:tc>
          <w:tcPr>
            <w:tcW w:w="693" w:type="dxa"/>
          </w:tcPr>
          <w:p w14:paraId="0F53FE12" w14:textId="77777777" w:rsidR="0033701D" w:rsidRDefault="0033701D">
            <w:r>
              <w:t>54.32</w:t>
            </w:r>
          </w:p>
        </w:tc>
        <w:tc>
          <w:tcPr>
            <w:tcW w:w="695" w:type="dxa"/>
          </w:tcPr>
          <w:p w14:paraId="2446A0ED" w14:textId="77777777" w:rsidR="0033701D" w:rsidRDefault="0033701D">
            <w:r>
              <w:t>24</w:t>
            </w:r>
          </w:p>
        </w:tc>
        <w:tc>
          <w:tcPr>
            <w:tcW w:w="981" w:type="dxa"/>
          </w:tcPr>
          <w:p w14:paraId="44987A44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28975833" w14:textId="77777777" w:rsidR="0033701D" w:rsidRDefault="0033701D">
            <w:r>
              <w:t>Sahiwal Teaching Hospital, Sahiwal</w:t>
            </w:r>
          </w:p>
        </w:tc>
        <w:tc>
          <w:tcPr>
            <w:tcW w:w="730" w:type="dxa"/>
          </w:tcPr>
          <w:p w14:paraId="511F59AB" w14:textId="77777777" w:rsidR="0033701D" w:rsidRDefault="0033701D">
            <w:r>
              <w:t>Punjab</w:t>
            </w:r>
          </w:p>
        </w:tc>
      </w:tr>
      <w:tr w:rsidR="0033701D" w14:paraId="791A9BA2" w14:textId="77777777" w:rsidTr="0033701D">
        <w:tc>
          <w:tcPr>
            <w:tcW w:w="387" w:type="dxa"/>
          </w:tcPr>
          <w:p w14:paraId="6CB5768D" w14:textId="77777777" w:rsidR="0033701D" w:rsidRDefault="0033701D">
            <w:r>
              <w:t>151</w:t>
            </w:r>
          </w:p>
        </w:tc>
        <w:tc>
          <w:tcPr>
            <w:tcW w:w="639" w:type="dxa"/>
          </w:tcPr>
          <w:p w14:paraId="5922E628" w14:textId="77777777" w:rsidR="0033701D" w:rsidRDefault="0033701D">
            <w:r>
              <w:t>15390</w:t>
            </w:r>
          </w:p>
        </w:tc>
        <w:tc>
          <w:tcPr>
            <w:tcW w:w="892" w:type="dxa"/>
          </w:tcPr>
          <w:p w14:paraId="2AE47FC6" w14:textId="77777777" w:rsidR="0033701D" w:rsidRDefault="0033701D">
            <w:proofErr w:type="spellStart"/>
            <w:r>
              <w:t>Qurat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Ain</w:t>
            </w:r>
          </w:p>
        </w:tc>
        <w:tc>
          <w:tcPr>
            <w:tcW w:w="653" w:type="dxa"/>
          </w:tcPr>
          <w:p w14:paraId="1B069058" w14:textId="77777777" w:rsidR="0033701D" w:rsidRDefault="0033701D">
            <w:r>
              <w:t>107067-P</w:t>
            </w:r>
          </w:p>
        </w:tc>
        <w:tc>
          <w:tcPr>
            <w:tcW w:w="1015" w:type="dxa"/>
          </w:tcPr>
          <w:p w14:paraId="65DC4966" w14:textId="77777777" w:rsidR="0033701D" w:rsidRDefault="0033701D">
            <w:r>
              <w:t>Nazir Ahmad</w:t>
            </w:r>
          </w:p>
        </w:tc>
        <w:tc>
          <w:tcPr>
            <w:tcW w:w="693" w:type="dxa"/>
          </w:tcPr>
          <w:p w14:paraId="4EF8A831" w14:textId="77777777" w:rsidR="0033701D" w:rsidRDefault="0033701D">
            <w:r>
              <w:t>60.076667</w:t>
            </w:r>
          </w:p>
        </w:tc>
        <w:tc>
          <w:tcPr>
            <w:tcW w:w="695" w:type="dxa"/>
          </w:tcPr>
          <w:p w14:paraId="34594D59" w14:textId="77777777" w:rsidR="0033701D" w:rsidRDefault="0033701D">
            <w:r>
              <w:t>23</w:t>
            </w:r>
          </w:p>
        </w:tc>
        <w:tc>
          <w:tcPr>
            <w:tcW w:w="981" w:type="dxa"/>
          </w:tcPr>
          <w:p w14:paraId="60F9183C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4F23ABE2" w14:textId="77777777" w:rsidR="0033701D" w:rsidRDefault="0033701D">
            <w:r>
              <w:t>Services Hospital, Lahore</w:t>
            </w:r>
          </w:p>
        </w:tc>
        <w:tc>
          <w:tcPr>
            <w:tcW w:w="730" w:type="dxa"/>
          </w:tcPr>
          <w:p w14:paraId="2685E122" w14:textId="77777777" w:rsidR="0033701D" w:rsidRDefault="0033701D">
            <w:r>
              <w:t>Punjab</w:t>
            </w:r>
          </w:p>
        </w:tc>
      </w:tr>
      <w:tr w:rsidR="0033701D" w14:paraId="148FC5C9" w14:textId="77777777" w:rsidTr="0033701D">
        <w:tc>
          <w:tcPr>
            <w:tcW w:w="387" w:type="dxa"/>
          </w:tcPr>
          <w:p w14:paraId="0CD17E3B" w14:textId="77777777" w:rsidR="0033701D" w:rsidRDefault="0033701D">
            <w:r>
              <w:t>152</w:t>
            </w:r>
          </w:p>
        </w:tc>
        <w:tc>
          <w:tcPr>
            <w:tcW w:w="639" w:type="dxa"/>
          </w:tcPr>
          <w:p w14:paraId="4B103AFD" w14:textId="77777777" w:rsidR="0033701D" w:rsidRDefault="0033701D">
            <w:r>
              <w:t>17976</w:t>
            </w:r>
          </w:p>
        </w:tc>
        <w:tc>
          <w:tcPr>
            <w:tcW w:w="892" w:type="dxa"/>
          </w:tcPr>
          <w:p w14:paraId="48B3E33C" w14:textId="77777777" w:rsidR="0033701D" w:rsidRDefault="0033701D">
            <w:r>
              <w:t>Asma Khan</w:t>
            </w:r>
          </w:p>
        </w:tc>
        <w:tc>
          <w:tcPr>
            <w:tcW w:w="653" w:type="dxa"/>
          </w:tcPr>
          <w:p w14:paraId="38216125" w14:textId="77777777" w:rsidR="0033701D" w:rsidRDefault="0033701D">
            <w:r>
              <w:t>115560-P</w:t>
            </w:r>
          </w:p>
        </w:tc>
        <w:tc>
          <w:tcPr>
            <w:tcW w:w="1015" w:type="dxa"/>
          </w:tcPr>
          <w:p w14:paraId="739894F1" w14:textId="77777777" w:rsidR="0033701D" w:rsidRDefault="0033701D">
            <w:proofErr w:type="spellStart"/>
            <w:r>
              <w:t>Ikramullah</w:t>
            </w:r>
            <w:proofErr w:type="spellEnd"/>
            <w:r>
              <w:t xml:space="preserve"> Khan</w:t>
            </w:r>
          </w:p>
        </w:tc>
        <w:tc>
          <w:tcPr>
            <w:tcW w:w="693" w:type="dxa"/>
          </w:tcPr>
          <w:p w14:paraId="3F96CCD9" w14:textId="77777777" w:rsidR="0033701D" w:rsidRDefault="0033701D">
            <w:r>
              <w:t>58.809167</w:t>
            </w:r>
          </w:p>
        </w:tc>
        <w:tc>
          <w:tcPr>
            <w:tcW w:w="695" w:type="dxa"/>
          </w:tcPr>
          <w:p w14:paraId="173D7EDF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2D38E2EA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7A6603CB" w14:textId="77777777" w:rsidR="0033701D" w:rsidRDefault="0033701D">
            <w:r>
              <w:t>Services Hospital, Lahore</w:t>
            </w:r>
          </w:p>
        </w:tc>
        <w:tc>
          <w:tcPr>
            <w:tcW w:w="730" w:type="dxa"/>
          </w:tcPr>
          <w:p w14:paraId="36AC8C51" w14:textId="77777777" w:rsidR="0033701D" w:rsidRDefault="0033701D">
            <w:r>
              <w:t>Punjab</w:t>
            </w:r>
          </w:p>
        </w:tc>
      </w:tr>
      <w:tr w:rsidR="0033701D" w14:paraId="29E3672E" w14:textId="77777777" w:rsidTr="0033701D">
        <w:tc>
          <w:tcPr>
            <w:tcW w:w="387" w:type="dxa"/>
          </w:tcPr>
          <w:p w14:paraId="6AA378FF" w14:textId="77777777" w:rsidR="0033701D" w:rsidRDefault="0033701D">
            <w:r>
              <w:t>153</w:t>
            </w:r>
          </w:p>
        </w:tc>
        <w:tc>
          <w:tcPr>
            <w:tcW w:w="639" w:type="dxa"/>
          </w:tcPr>
          <w:p w14:paraId="72721548" w14:textId="77777777" w:rsidR="0033701D" w:rsidRDefault="0033701D">
            <w:r>
              <w:t>4228</w:t>
            </w:r>
          </w:p>
        </w:tc>
        <w:tc>
          <w:tcPr>
            <w:tcW w:w="892" w:type="dxa"/>
          </w:tcPr>
          <w:p w14:paraId="1DA757BB" w14:textId="77777777" w:rsidR="0033701D" w:rsidRDefault="0033701D">
            <w:r>
              <w:t>Kashif Imran</w:t>
            </w:r>
          </w:p>
        </w:tc>
        <w:tc>
          <w:tcPr>
            <w:tcW w:w="653" w:type="dxa"/>
          </w:tcPr>
          <w:p w14:paraId="37DD5C0E" w14:textId="77777777" w:rsidR="0033701D" w:rsidRDefault="0033701D">
            <w:r>
              <w:t>107053-P</w:t>
            </w:r>
          </w:p>
        </w:tc>
        <w:tc>
          <w:tcPr>
            <w:tcW w:w="1015" w:type="dxa"/>
          </w:tcPr>
          <w:p w14:paraId="422144A0" w14:textId="77777777" w:rsidR="0033701D" w:rsidRDefault="0033701D">
            <w:r>
              <w:t xml:space="preserve">Allah </w:t>
            </w:r>
            <w:proofErr w:type="spellStart"/>
            <w:r>
              <w:t>Ditta</w:t>
            </w:r>
            <w:proofErr w:type="spellEnd"/>
          </w:p>
        </w:tc>
        <w:tc>
          <w:tcPr>
            <w:tcW w:w="693" w:type="dxa"/>
          </w:tcPr>
          <w:p w14:paraId="1152892B" w14:textId="77777777" w:rsidR="0033701D" w:rsidRDefault="0033701D">
            <w:r>
              <w:t>58.558333</w:t>
            </w:r>
          </w:p>
        </w:tc>
        <w:tc>
          <w:tcPr>
            <w:tcW w:w="695" w:type="dxa"/>
          </w:tcPr>
          <w:p w14:paraId="2664DE56" w14:textId="77777777" w:rsidR="0033701D" w:rsidRDefault="0033701D">
            <w:r>
              <w:t>5</w:t>
            </w:r>
          </w:p>
        </w:tc>
        <w:tc>
          <w:tcPr>
            <w:tcW w:w="981" w:type="dxa"/>
          </w:tcPr>
          <w:p w14:paraId="06B24710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005CDEAC" w14:textId="77777777" w:rsidR="0033701D" w:rsidRDefault="0033701D">
            <w:r>
              <w:t>Services Hospital, Lahore</w:t>
            </w:r>
          </w:p>
        </w:tc>
        <w:tc>
          <w:tcPr>
            <w:tcW w:w="730" w:type="dxa"/>
          </w:tcPr>
          <w:p w14:paraId="05D72642" w14:textId="77777777" w:rsidR="0033701D" w:rsidRDefault="0033701D">
            <w:r>
              <w:t>Punjab</w:t>
            </w:r>
          </w:p>
        </w:tc>
      </w:tr>
      <w:tr w:rsidR="0033701D" w14:paraId="2793BA5C" w14:textId="77777777" w:rsidTr="0033701D">
        <w:tc>
          <w:tcPr>
            <w:tcW w:w="387" w:type="dxa"/>
          </w:tcPr>
          <w:p w14:paraId="13FA1037" w14:textId="77777777" w:rsidR="0033701D" w:rsidRDefault="0033701D">
            <w:r>
              <w:t>154</w:t>
            </w:r>
          </w:p>
        </w:tc>
        <w:tc>
          <w:tcPr>
            <w:tcW w:w="639" w:type="dxa"/>
          </w:tcPr>
          <w:p w14:paraId="0C9A1DA3" w14:textId="77777777" w:rsidR="0033701D" w:rsidRDefault="0033701D">
            <w:r>
              <w:t>6547</w:t>
            </w:r>
          </w:p>
        </w:tc>
        <w:tc>
          <w:tcPr>
            <w:tcW w:w="892" w:type="dxa"/>
          </w:tcPr>
          <w:p w14:paraId="0F6F9D1B" w14:textId="77777777" w:rsidR="0033701D" w:rsidRDefault="0033701D">
            <w:r>
              <w:t>Hanan Omer</w:t>
            </w:r>
          </w:p>
        </w:tc>
        <w:tc>
          <w:tcPr>
            <w:tcW w:w="653" w:type="dxa"/>
          </w:tcPr>
          <w:p w14:paraId="47EAD2B3" w14:textId="77777777" w:rsidR="0033701D" w:rsidRDefault="0033701D">
            <w:r>
              <w:t>103488-P</w:t>
            </w:r>
          </w:p>
        </w:tc>
        <w:tc>
          <w:tcPr>
            <w:tcW w:w="1015" w:type="dxa"/>
          </w:tcPr>
          <w:p w14:paraId="16A1F838" w14:textId="77777777" w:rsidR="0033701D" w:rsidRDefault="0033701D">
            <w:r>
              <w:t>Omer Saud</w:t>
            </w:r>
          </w:p>
        </w:tc>
        <w:tc>
          <w:tcPr>
            <w:tcW w:w="693" w:type="dxa"/>
          </w:tcPr>
          <w:p w14:paraId="5EBC31FE" w14:textId="77777777" w:rsidR="0033701D" w:rsidRDefault="0033701D">
            <w:r>
              <w:t>57.616666</w:t>
            </w:r>
          </w:p>
        </w:tc>
        <w:tc>
          <w:tcPr>
            <w:tcW w:w="695" w:type="dxa"/>
          </w:tcPr>
          <w:p w14:paraId="74D6B935" w14:textId="77777777" w:rsidR="0033701D" w:rsidRDefault="0033701D">
            <w:r>
              <w:t>16</w:t>
            </w:r>
          </w:p>
        </w:tc>
        <w:tc>
          <w:tcPr>
            <w:tcW w:w="981" w:type="dxa"/>
          </w:tcPr>
          <w:p w14:paraId="6C8C2195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56F150BB" w14:textId="77777777" w:rsidR="0033701D" w:rsidRDefault="0033701D">
            <w:r>
              <w:t>Services Hospital, Lahore</w:t>
            </w:r>
          </w:p>
        </w:tc>
        <w:tc>
          <w:tcPr>
            <w:tcW w:w="730" w:type="dxa"/>
          </w:tcPr>
          <w:p w14:paraId="02B2FCAA" w14:textId="77777777" w:rsidR="0033701D" w:rsidRDefault="0033701D">
            <w:r>
              <w:t>Punjab</w:t>
            </w:r>
          </w:p>
        </w:tc>
      </w:tr>
      <w:tr w:rsidR="0033701D" w14:paraId="297488F1" w14:textId="77777777" w:rsidTr="0033701D">
        <w:tc>
          <w:tcPr>
            <w:tcW w:w="387" w:type="dxa"/>
          </w:tcPr>
          <w:p w14:paraId="69612287" w14:textId="77777777" w:rsidR="0033701D" w:rsidRDefault="0033701D">
            <w:r>
              <w:t>155</w:t>
            </w:r>
          </w:p>
        </w:tc>
        <w:tc>
          <w:tcPr>
            <w:tcW w:w="639" w:type="dxa"/>
          </w:tcPr>
          <w:p w14:paraId="52709B66" w14:textId="77777777" w:rsidR="0033701D" w:rsidRDefault="0033701D">
            <w:r>
              <w:t>20304</w:t>
            </w:r>
          </w:p>
        </w:tc>
        <w:tc>
          <w:tcPr>
            <w:tcW w:w="892" w:type="dxa"/>
          </w:tcPr>
          <w:p w14:paraId="450667B4" w14:textId="77777777" w:rsidR="0033701D" w:rsidRDefault="0033701D">
            <w:r>
              <w:t>M. Ahmed Khan</w:t>
            </w:r>
          </w:p>
        </w:tc>
        <w:tc>
          <w:tcPr>
            <w:tcW w:w="653" w:type="dxa"/>
          </w:tcPr>
          <w:p w14:paraId="21C54174" w14:textId="77777777" w:rsidR="0033701D" w:rsidRDefault="0033701D">
            <w:r>
              <w:t>94650P</w:t>
            </w:r>
          </w:p>
        </w:tc>
        <w:tc>
          <w:tcPr>
            <w:tcW w:w="1015" w:type="dxa"/>
          </w:tcPr>
          <w:p w14:paraId="276CC98C" w14:textId="77777777" w:rsidR="0033701D" w:rsidRDefault="0033701D">
            <w:r>
              <w:t>Muhammad Arshad Khan</w:t>
            </w:r>
          </w:p>
        </w:tc>
        <w:tc>
          <w:tcPr>
            <w:tcW w:w="693" w:type="dxa"/>
          </w:tcPr>
          <w:p w14:paraId="137CC180" w14:textId="77777777" w:rsidR="0033701D" w:rsidRDefault="0033701D">
            <w:r>
              <w:t>58.459167</w:t>
            </w:r>
          </w:p>
        </w:tc>
        <w:tc>
          <w:tcPr>
            <w:tcW w:w="695" w:type="dxa"/>
          </w:tcPr>
          <w:p w14:paraId="34180379" w14:textId="77777777" w:rsidR="0033701D" w:rsidRDefault="0033701D">
            <w:r>
              <w:t>7</w:t>
            </w:r>
          </w:p>
        </w:tc>
        <w:tc>
          <w:tcPr>
            <w:tcW w:w="981" w:type="dxa"/>
          </w:tcPr>
          <w:p w14:paraId="184A06BC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6AF1229A" w14:textId="77777777" w:rsidR="0033701D" w:rsidRDefault="0033701D">
            <w:r>
              <w:t>Sir Ganga Ram Hospital, Lahore</w:t>
            </w:r>
          </w:p>
        </w:tc>
        <w:tc>
          <w:tcPr>
            <w:tcW w:w="730" w:type="dxa"/>
          </w:tcPr>
          <w:p w14:paraId="3FC952A6" w14:textId="77777777" w:rsidR="0033701D" w:rsidRDefault="0033701D">
            <w:r>
              <w:t>Punjab</w:t>
            </w:r>
          </w:p>
        </w:tc>
      </w:tr>
      <w:tr w:rsidR="0033701D" w14:paraId="2F420299" w14:textId="77777777" w:rsidTr="0033701D">
        <w:tc>
          <w:tcPr>
            <w:tcW w:w="387" w:type="dxa"/>
          </w:tcPr>
          <w:p w14:paraId="76B648D5" w14:textId="77777777" w:rsidR="0033701D" w:rsidRDefault="0033701D">
            <w:r>
              <w:t>156</w:t>
            </w:r>
          </w:p>
        </w:tc>
        <w:tc>
          <w:tcPr>
            <w:tcW w:w="639" w:type="dxa"/>
          </w:tcPr>
          <w:p w14:paraId="0D429B2A" w14:textId="77777777" w:rsidR="0033701D" w:rsidRDefault="0033701D">
            <w:r>
              <w:t>7558</w:t>
            </w:r>
          </w:p>
        </w:tc>
        <w:tc>
          <w:tcPr>
            <w:tcW w:w="892" w:type="dxa"/>
          </w:tcPr>
          <w:p w14:paraId="4F4759F2" w14:textId="77777777" w:rsidR="0033701D" w:rsidRDefault="0033701D">
            <w:r>
              <w:t xml:space="preserve">Amna </w:t>
            </w:r>
            <w:proofErr w:type="spellStart"/>
            <w:r>
              <w:t>Rafaqat</w:t>
            </w:r>
            <w:proofErr w:type="spellEnd"/>
          </w:p>
        </w:tc>
        <w:tc>
          <w:tcPr>
            <w:tcW w:w="653" w:type="dxa"/>
          </w:tcPr>
          <w:p w14:paraId="7F5281E3" w14:textId="77777777" w:rsidR="0033701D" w:rsidRDefault="0033701D">
            <w:r>
              <w:t>101900-P</w:t>
            </w:r>
          </w:p>
        </w:tc>
        <w:tc>
          <w:tcPr>
            <w:tcW w:w="1015" w:type="dxa"/>
          </w:tcPr>
          <w:p w14:paraId="1B4DCDAA" w14:textId="77777777" w:rsidR="0033701D" w:rsidRDefault="0033701D">
            <w:proofErr w:type="spellStart"/>
            <w:r>
              <w:t>Rafaqat</w:t>
            </w:r>
            <w:proofErr w:type="spellEnd"/>
            <w:r>
              <w:t xml:space="preserve"> </w:t>
            </w:r>
            <w:proofErr w:type="spellStart"/>
            <w:r>
              <w:t>Sameed</w:t>
            </w:r>
            <w:proofErr w:type="spellEnd"/>
          </w:p>
        </w:tc>
        <w:tc>
          <w:tcPr>
            <w:tcW w:w="693" w:type="dxa"/>
          </w:tcPr>
          <w:p w14:paraId="12D7B153" w14:textId="77777777" w:rsidR="0033701D" w:rsidRDefault="0033701D">
            <w:r>
              <w:t>57.936</w:t>
            </w:r>
          </w:p>
        </w:tc>
        <w:tc>
          <w:tcPr>
            <w:tcW w:w="695" w:type="dxa"/>
          </w:tcPr>
          <w:p w14:paraId="77BA8A53" w14:textId="77777777" w:rsidR="0033701D" w:rsidRDefault="0033701D">
            <w:r>
              <w:t>6</w:t>
            </w:r>
          </w:p>
        </w:tc>
        <w:tc>
          <w:tcPr>
            <w:tcW w:w="981" w:type="dxa"/>
          </w:tcPr>
          <w:p w14:paraId="4A5995CD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69D4B8DB" w14:textId="77777777" w:rsidR="0033701D" w:rsidRDefault="0033701D">
            <w:r>
              <w:t>Sir Ganga Ram Hospital, Lahore</w:t>
            </w:r>
          </w:p>
        </w:tc>
        <w:tc>
          <w:tcPr>
            <w:tcW w:w="730" w:type="dxa"/>
          </w:tcPr>
          <w:p w14:paraId="20C48C2B" w14:textId="77777777" w:rsidR="0033701D" w:rsidRDefault="0033701D">
            <w:r>
              <w:t>Punjab</w:t>
            </w:r>
          </w:p>
        </w:tc>
      </w:tr>
      <w:tr w:rsidR="0033701D" w14:paraId="3A52E5BB" w14:textId="77777777" w:rsidTr="0033701D">
        <w:tc>
          <w:tcPr>
            <w:tcW w:w="387" w:type="dxa"/>
          </w:tcPr>
          <w:p w14:paraId="126A6B2C" w14:textId="77777777" w:rsidR="0033701D" w:rsidRDefault="0033701D">
            <w:r>
              <w:t>157</w:t>
            </w:r>
          </w:p>
        </w:tc>
        <w:tc>
          <w:tcPr>
            <w:tcW w:w="639" w:type="dxa"/>
          </w:tcPr>
          <w:p w14:paraId="56408F47" w14:textId="77777777" w:rsidR="0033701D" w:rsidRDefault="0033701D">
            <w:r>
              <w:t>20214</w:t>
            </w:r>
          </w:p>
        </w:tc>
        <w:tc>
          <w:tcPr>
            <w:tcW w:w="892" w:type="dxa"/>
          </w:tcPr>
          <w:p w14:paraId="05C576C8" w14:textId="77777777" w:rsidR="0033701D" w:rsidRDefault="0033701D">
            <w:proofErr w:type="spellStart"/>
            <w:r>
              <w:t>Maham</w:t>
            </w:r>
            <w:proofErr w:type="spellEnd"/>
            <w:r>
              <w:t xml:space="preserve"> Sabir Rao</w:t>
            </w:r>
          </w:p>
        </w:tc>
        <w:tc>
          <w:tcPr>
            <w:tcW w:w="653" w:type="dxa"/>
          </w:tcPr>
          <w:p w14:paraId="036A7DEC" w14:textId="77777777" w:rsidR="0033701D" w:rsidRDefault="0033701D">
            <w:r>
              <w:t>94662-P</w:t>
            </w:r>
          </w:p>
        </w:tc>
        <w:tc>
          <w:tcPr>
            <w:tcW w:w="1015" w:type="dxa"/>
          </w:tcPr>
          <w:p w14:paraId="276D811B" w14:textId="77777777" w:rsidR="0033701D" w:rsidRDefault="0033701D">
            <w:r>
              <w:t>Rao Sabir ALI</w:t>
            </w:r>
          </w:p>
        </w:tc>
        <w:tc>
          <w:tcPr>
            <w:tcW w:w="693" w:type="dxa"/>
          </w:tcPr>
          <w:p w14:paraId="2EFEAF64" w14:textId="77777777" w:rsidR="0033701D" w:rsidRDefault="0033701D">
            <w:r>
              <w:t>56.876667</w:t>
            </w:r>
          </w:p>
        </w:tc>
        <w:tc>
          <w:tcPr>
            <w:tcW w:w="695" w:type="dxa"/>
          </w:tcPr>
          <w:p w14:paraId="7B9B6D36" w14:textId="77777777" w:rsidR="0033701D" w:rsidRDefault="0033701D">
            <w:r>
              <w:t>17</w:t>
            </w:r>
          </w:p>
        </w:tc>
        <w:tc>
          <w:tcPr>
            <w:tcW w:w="981" w:type="dxa"/>
          </w:tcPr>
          <w:p w14:paraId="14B9A150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306E34BC" w14:textId="77777777" w:rsidR="0033701D" w:rsidRDefault="0033701D">
            <w:r>
              <w:t>SZ Hospital, Rahim Yar Khan</w:t>
            </w:r>
          </w:p>
        </w:tc>
        <w:tc>
          <w:tcPr>
            <w:tcW w:w="730" w:type="dxa"/>
          </w:tcPr>
          <w:p w14:paraId="0EE9CC65" w14:textId="77777777" w:rsidR="0033701D" w:rsidRDefault="0033701D">
            <w:r>
              <w:t>Punjab</w:t>
            </w:r>
          </w:p>
        </w:tc>
      </w:tr>
      <w:tr w:rsidR="0033701D" w14:paraId="62DF7785" w14:textId="77777777" w:rsidTr="0033701D">
        <w:tc>
          <w:tcPr>
            <w:tcW w:w="387" w:type="dxa"/>
          </w:tcPr>
          <w:p w14:paraId="194402C4" w14:textId="77777777" w:rsidR="0033701D" w:rsidRDefault="0033701D">
            <w:r>
              <w:t>158</w:t>
            </w:r>
          </w:p>
        </w:tc>
        <w:tc>
          <w:tcPr>
            <w:tcW w:w="639" w:type="dxa"/>
          </w:tcPr>
          <w:p w14:paraId="57E85858" w14:textId="77777777" w:rsidR="0033701D" w:rsidRDefault="0033701D">
            <w:r>
              <w:t>18058</w:t>
            </w:r>
          </w:p>
        </w:tc>
        <w:tc>
          <w:tcPr>
            <w:tcW w:w="892" w:type="dxa"/>
          </w:tcPr>
          <w:p w14:paraId="079204CF" w14:textId="77777777" w:rsidR="0033701D" w:rsidRDefault="0033701D">
            <w:r>
              <w:t xml:space="preserve">Maryam </w:t>
            </w:r>
            <w:proofErr w:type="spellStart"/>
            <w:r>
              <w:t>Siddiqa</w:t>
            </w:r>
            <w:proofErr w:type="spellEnd"/>
          </w:p>
        </w:tc>
        <w:tc>
          <w:tcPr>
            <w:tcW w:w="653" w:type="dxa"/>
          </w:tcPr>
          <w:p w14:paraId="07CF2EB4" w14:textId="77777777" w:rsidR="0033701D" w:rsidRDefault="0033701D">
            <w:r>
              <w:t>113035-P</w:t>
            </w:r>
          </w:p>
        </w:tc>
        <w:tc>
          <w:tcPr>
            <w:tcW w:w="1015" w:type="dxa"/>
          </w:tcPr>
          <w:p w14:paraId="323F5707" w14:textId="77777777" w:rsidR="0033701D" w:rsidRDefault="0033701D">
            <w:r>
              <w:t>KHALID MOHIYUD DIN</w:t>
            </w:r>
          </w:p>
        </w:tc>
        <w:tc>
          <w:tcPr>
            <w:tcW w:w="693" w:type="dxa"/>
          </w:tcPr>
          <w:p w14:paraId="42FA84C1" w14:textId="77777777" w:rsidR="0033701D" w:rsidRDefault="0033701D">
            <w:r>
              <w:t>54.374166</w:t>
            </w:r>
          </w:p>
        </w:tc>
        <w:tc>
          <w:tcPr>
            <w:tcW w:w="695" w:type="dxa"/>
          </w:tcPr>
          <w:p w14:paraId="1FC3B875" w14:textId="77777777" w:rsidR="0033701D" w:rsidRDefault="0033701D">
            <w:r>
              <w:t>16</w:t>
            </w:r>
          </w:p>
        </w:tc>
        <w:tc>
          <w:tcPr>
            <w:tcW w:w="981" w:type="dxa"/>
          </w:tcPr>
          <w:p w14:paraId="328819E6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2A566BA4" w14:textId="77777777" w:rsidR="0033701D" w:rsidRDefault="0033701D">
            <w:r>
              <w:t>SZ Hospital, Rahim Yar Khan</w:t>
            </w:r>
          </w:p>
        </w:tc>
        <w:tc>
          <w:tcPr>
            <w:tcW w:w="730" w:type="dxa"/>
          </w:tcPr>
          <w:p w14:paraId="506C394F" w14:textId="77777777" w:rsidR="0033701D" w:rsidRDefault="0033701D">
            <w:r>
              <w:t>Punjab</w:t>
            </w:r>
          </w:p>
        </w:tc>
      </w:tr>
      <w:tr w:rsidR="0033701D" w14:paraId="2859C344" w14:textId="77777777" w:rsidTr="0033701D">
        <w:tc>
          <w:tcPr>
            <w:tcW w:w="387" w:type="dxa"/>
          </w:tcPr>
          <w:p w14:paraId="31F911C5" w14:textId="77777777" w:rsidR="0033701D" w:rsidRDefault="0033701D">
            <w:r>
              <w:t>15</w:t>
            </w:r>
            <w:r>
              <w:lastRenderedPageBreak/>
              <w:t>9</w:t>
            </w:r>
          </w:p>
        </w:tc>
        <w:tc>
          <w:tcPr>
            <w:tcW w:w="639" w:type="dxa"/>
          </w:tcPr>
          <w:p w14:paraId="6269074E" w14:textId="77777777" w:rsidR="0033701D" w:rsidRDefault="0033701D">
            <w:r>
              <w:lastRenderedPageBreak/>
              <w:t>18303</w:t>
            </w:r>
          </w:p>
        </w:tc>
        <w:tc>
          <w:tcPr>
            <w:tcW w:w="892" w:type="dxa"/>
          </w:tcPr>
          <w:p w14:paraId="724A37CA" w14:textId="77777777" w:rsidR="0033701D" w:rsidRDefault="0033701D">
            <w:r>
              <w:t xml:space="preserve">Dr Malik </w:t>
            </w:r>
            <w:proofErr w:type="spellStart"/>
            <w:r>
              <w:t>Ruman</w:t>
            </w:r>
            <w:proofErr w:type="spellEnd"/>
            <w:r>
              <w:t xml:space="preserve"> </w:t>
            </w:r>
            <w:r>
              <w:lastRenderedPageBreak/>
              <w:t>Ahmad</w:t>
            </w:r>
          </w:p>
        </w:tc>
        <w:tc>
          <w:tcPr>
            <w:tcW w:w="653" w:type="dxa"/>
          </w:tcPr>
          <w:p w14:paraId="244B3546" w14:textId="77777777" w:rsidR="0033701D" w:rsidRDefault="0033701D">
            <w:r>
              <w:lastRenderedPageBreak/>
              <w:t>99628-P</w:t>
            </w:r>
          </w:p>
        </w:tc>
        <w:tc>
          <w:tcPr>
            <w:tcW w:w="1015" w:type="dxa"/>
          </w:tcPr>
          <w:p w14:paraId="74477FB0" w14:textId="77777777" w:rsidR="0033701D" w:rsidRDefault="0033701D">
            <w:r>
              <w:t>Malik Muhamm</w:t>
            </w:r>
            <w:r>
              <w:lastRenderedPageBreak/>
              <w:t xml:space="preserve">ad </w:t>
            </w:r>
            <w:proofErr w:type="spellStart"/>
            <w:r>
              <w:t>shafi</w:t>
            </w:r>
            <w:proofErr w:type="spellEnd"/>
            <w:r>
              <w:t xml:space="preserve"> </w:t>
            </w:r>
          </w:p>
        </w:tc>
        <w:tc>
          <w:tcPr>
            <w:tcW w:w="693" w:type="dxa"/>
          </w:tcPr>
          <w:p w14:paraId="75FA8B27" w14:textId="77777777" w:rsidR="0033701D" w:rsidRDefault="0033701D">
            <w:r>
              <w:lastRenderedPageBreak/>
              <w:t>52.270345</w:t>
            </w:r>
          </w:p>
        </w:tc>
        <w:tc>
          <w:tcPr>
            <w:tcW w:w="695" w:type="dxa"/>
          </w:tcPr>
          <w:p w14:paraId="27B96010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0DA71A43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5EA724A6" w14:textId="77777777" w:rsidR="0033701D" w:rsidRDefault="0033701D">
            <w:r>
              <w:t>SZ Hospital</w:t>
            </w:r>
            <w:r>
              <w:lastRenderedPageBreak/>
              <w:t>, Rahim Yar Khan</w:t>
            </w:r>
          </w:p>
        </w:tc>
        <w:tc>
          <w:tcPr>
            <w:tcW w:w="730" w:type="dxa"/>
          </w:tcPr>
          <w:p w14:paraId="4D35E9DE" w14:textId="77777777" w:rsidR="0033701D" w:rsidRDefault="0033701D">
            <w:r>
              <w:lastRenderedPageBreak/>
              <w:t>Punjab</w:t>
            </w:r>
          </w:p>
        </w:tc>
      </w:tr>
      <w:tr w:rsidR="0033701D" w14:paraId="5DF04BF4" w14:textId="77777777" w:rsidTr="0033701D">
        <w:tc>
          <w:tcPr>
            <w:tcW w:w="387" w:type="dxa"/>
          </w:tcPr>
          <w:p w14:paraId="16A4C479" w14:textId="77777777" w:rsidR="0033701D" w:rsidRDefault="0033701D">
            <w:r>
              <w:t>160</w:t>
            </w:r>
          </w:p>
        </w:tc>
        <w:tc>
          <w:tcPr>
            <w:tcW w:w="639" w:type="dxa"/>
          </w:tcPr>
          <w:p w14:paraId="66C8F302" w14:textId="77777777" w:rsidR="0033701D" w:rsidRDefault="0033701D">
            <w:r>
              <w:t>18253</w:t>
            </w:r>
          </w:p>
        </w:tc>
        <w:tc>
          <w:tcPr>
            <w:tcW w:w="892" w:type="dxa"/>
          </w:tcPr>
          <w:p w14:paraId="461F6EFE" w14:textId="77777777" w:rsidR="0033701D" w:rsidRDefault="0033701D">
            <w:proofErr w:type="spellStart"/>
            <w:r>
              <w:t>Nalain</w:t>
            </w:r>
            <w:proofErr w:type="spellEnd"/>
            <w:r>
              <w:t xml:space="preserve"> Zahra</w:t>
            </w:r>
          </w:p>
        </w:tc>
        <w:tc>
          <w:tcPr>
            <w:tcW w:w="653" w:type="dxa"/>
          </w:tcPr>
          <w:p w14:paraId="3EF1CE5B" w14:textId="77777777" w:rsidR="0033701D" w:rsidRDefault="0033701D">
            <w:r>
              <w:t>94196-P</w:t>
            </w:r>
          </w:p>
        </w:tc>
        <w:tc>
          <w:tcPr>
            <w:tcW w:w="1015" w:type="dxa"/>
          </w:tcPr>
          <w:p w14:paraId="5D8648DB" w14:textId="77777777" w:rsidR="0033701D" w:rsidRDefault="0033701D">
            <w:r>
              <w:t xml:space="preserve">Arsalan Abbas </w:t>
            </w:r>
          </w:p>
        </w:tc>
        <w:tc>
          <w:tcPr>
            <w:tcW w:w="693" w:type="dxa"/>
          </w:tcPr>
          <w:p w14:paraId="03A5E48F" w14:textId="77777777" w:rsidR="0033701D" w:rsidRDefault="0033701D">
            <w:r>
              <w:t>52.137778</w:t>
            </w:r>
          </w:p>
        </w:tc>
        <w:tc>
          <w:tcPr>
            <w:tcW w:w="695" w:type="dxa"/>
          </w:tcPr>
          <w:p w14:paraId="0E3E041D" w14:textId="77777777" w:rsidR="0033701D" w:rsidRDefault="0033701D">
            <w:r>
              <w:t>37</w:t>
            </w:r>
          </w:p>
        </w:tc>
        <w:tc>
          <w:tcPr>
            <w:tcW w:w="981" w:type="dxa"/>
          </w:tcPr>
          <w:p w14:paraId="7C308EEB" w14:textId="77777777" w:rsidR="0033701D" w:rsidRDefault="0033701D">
            <w:r>
              <w:t>Medicine</w:t>
            </w:r>
          </w:p>
        </w:tc>
        <w:tc>
          <w:tcPr>
            <w:tcW w:w="877" w:type="dxa"/>
          </w:tcPr>
          <w:p w14:paraId="6DE7CB06" w14:textId="77777777" w:rsidR="0033701D" w:rsidRDefault="0033701D">
            <w:r>
              <w:t>SZ Hospital, Rahim Yar Khan</w:t>
            </w:r>
          </w:p>
        </w:tc>
        <w:tc>
          <w:tcPr>
            <w:tcW w:w="730" w:type="dxa"/>
          </w:tcPr>
          <w:p w14:paraId="7064968B" w14:textId="77777777" w:rsidR="0033701D" w:rsidRDefault="0033701D">
            <w:r>
              <w:t>Punjab</w:t>
            </w:r>
          </w:p>
        </w:tc>
      </w:tr>
      <w:tr w:rsidR="0033701D" w14:paraId="1673F8FD" w14:textId="77777777" w:rsidTr="0033701D">
        <w:tc>
          <w:tcPr>
            <w:tcW w:w="387" w:type="dxa"/>
          </w:tcPr>
          <w:p w14:paraId="669EBA69" w14:textId="77777777" w:rsidR="0033701D" w:rsidRDefault="0033701D">
            <w:r>
              <w:t>161</w:t>
            </w:r>
          </w:p>
        </w:tc>
        <w:tc>
          <w:tcPr>
            <w:tcW w:w="639" w:type="dxa"/>
          </w:tcPr>
          <w:p w14:paraId="0CEE2A62" w14:textId="77777777" w:rsidR="0033701D" w:rsidRDefault="0033701D">
            <w:r>
              <w:t>7559</w:t>
            </w:r>
          </w:p>
        </w:tc>
        <w:tc>
          <w:tcPr>
            <w:tcW w:w="892" w:type="dxa"/>
          </w:tcPr>
          <w:p w14:paraId="27DCAAA0" w14:textId="77777777" w:rsidR="0033701D" w:rsidRDefault="0033701D">
            <w:proofErr w:type="spellStart"/>
            <w:r>
              <w:t>Sehrooz</w:t>
            </w:r>
            <w:proofErr w:type="spellEnd"/>
            <w:r>
              <w:t xml:space="preserve"> Jamil</w:t>
            </w:r>
          </w:p>
        </w:tc>
        <w:tc>
          <w:tcPr>
            <w:tcW w:w="653" w:type="dxa"/>
          </w:tcPr>
          <w:p w14:paraId="578A785E" w14:textId="77777777" w:rsidR="0033701D" w:rsidRDefault="0033701D">
            <w:r>
              <w:t>92747-P</w:t>
            </w:r>
          </w:p>
        </w:tc>
        <w:tc>
          <w:tcPr>
            <w:tcW w:w="1015" w:type="dxa"/>
          </w:tcPr>
          <w:p w14:paraId="7638897C" w14:textId="77777777" w:rsidR="0033701D" w:rsidRDefault="0033701D">
            <w:r>
              <w:t>Muhammad Jamil Amjad</w:t>
            </w:r>
          </w:p>
        </w:tc>
        <w:tc>
          <w:tcPr>
            <w:tcW w:w="693" w:type="dxa"/>
          </w:tcPr>
          <w:p w14:paraId="71FF43FE" w14:textId="77777777" w:rsidR="0033701D" w:rsidRDefault="0033701D">
            <w:r>
              <w:t>58.929523</w:t>
            </w:r>
          </w:p>
        </w:tc>
        <w:tc>
          <w:tcPr>
            <w:tcW w:w="695" w:type="dxa"/>
          </w:tcPr>
          <w:p w14:paraId="68E0617B" w14:textId="77777777" w:rsidR="0033701D" w:rsidRDefault="0033701D">
            <w:r>
              <w:t>8</w:t>
            </w:r>
          </w:p>
        </w:tc>
        <w:tc>
          <w:tcPr>
            <w:tcW w:w="981" w:type="dxa"/>
          </w:tcPr>
          <w:p w14:paraId="03088F6B" w14:textId="77777777" w:rsidR="0033701D" w:rsidRDefault="0033701D">
            <w:r>
              <w:t>Nephrology</w:t>
            </w:r>
          </w:p>
        </w:tc>
        <w:tc>
          <w:tcPr>
            <w:tcW w:w="877" w:type="dxa"/>
          </w:tcPr>
          <w:p w14:paraId="7A72A647" w14:textId="77777777" w:rsidR="0033701D" w:rsidRDefault="0033701D">
            <w:r>
              <w:t>AIMH, Sialkot</w:t>
            </w:r>
          </w:p>
        </w:tc>
        <w:tc>
          <w:tcPr>
            <w:tcW w:w="730" w:type="dxa"/>
          </w:tcPr>
          <w:p w14:paraId="1B61EAA8" w14:textId="77777777" w:rsidR="0033701D" w:rsidRDefault="0033701D">
            <w:r>
              <w:t>Punjab</w:t>
            </w:r>
          </w:p>
        </w:tc>
      </w:tr>
      <w:tr w:rsidR="0033701D" w14:paraId="1D2DE453" w14:textId="77777777" w:rsidTr="0033701D">
        <w:tc>
          <w:tcPr>
            <w:tcW w:w="387" w:type="dxa"/>
          </w:tcPr>
          <w:p w14:paraId="7A23C019" w14:textId="77777777" w:rsidR="0033701D" w:rsidRDefault="0033701D">
            <w:r>
              <w:t>162</w:t>
            </w:r>
          </w:p>
        </w:tc>
        <w:tc>
          <w:tcPr>
            <w:tcW w:w="639" w:type="dxa"/>
          </w:tcPr>
          <w:p w14:paraId="7D74F12D" w14:textId="77777777" w:rsidR="0033701D" w:rsidRDefault="0033701D">
            <w:r>
              <w:t>3006</w:t>
            </w:r>
          </w:p>
        </w:tc>
        <w:tc>
          <w:tcPr>
            <w:tcW w:w="892" w:type="dxa"/>
          </w:tcPr>
          <w:p w14:paraId="0A55457C" w14:textId="77777777" w:rsidR="0033701D" w:rsidRDefault="0033701D">
            <w:r>
              <w:t>Maryam Mehmood</w:t>
            </w:r>
          </w:p>
        </w:tc>
        <w:tc>
          <w:tcPr>
            <w:tcW w:w="653" w:type="dxa"/>
          </w:tcPr>
          <w:p w14:paraId="04575C86" w14:textId="77777777" w:rsidR="0033701D" w:rsidRDefault="0033701D">
            <w:r>
              <w:t>73048-P</w:t>
            </w:r>
          </w:p>
        </w:tc>
        <w:tc>
          <w:tcPr>
            <w:tcW w:w="1015" w:type="dxa"/>
          </w:tcPr>
          <w:p w14:paraId="2685362E" w14:textId="77777777" w:rsidR="0033701D" w:rsidRDefault="0033701D">
            <w:r>
              <w:t>Mehmood Ali</w:t>
            </w:r>
          </w:p>
        </w:tc>
        <w:tc>
          <w:tcPr>
            <w:tcW w:w="693" w:type="dxa"/>
          </w:tcPr>
          <w:p w14:paraId="5F7C50B6" w14:textId="77777777" w:rsidR="0033701D" w:rsidRDefault="0033701D">
            <w:r>
              <w:t>59.644114</w:t>
            </w:r>
          </w:p>
        </w:tc>
        <w:tc>
          <w:tcPr>
            <w:tcW w:w="695" w:type="dxa"/>
          </w:tcPr>
          <w:p w14:paraId="3F313354" w14:textId="77777777" w:rsidR="0033701D" w:rsidRDefault="0033701D">
            <w:r>
              <w:t>4</w:t>
            </w:r>
          </w:p>
        </w:tc>
        <w:tc>
          <w:tcPr>
            <w:tcW w:w="981" w:type="dxa"/>
          </w:tcPr>
          <w:p w14:paraId="5D8AF5DB" w14:textId="77777777" w:rsidR="0033701D" w:rsidRDefault="0033701D">
            <w:r>
              <w:t>Nephrology</w:t>
            </w:r>
          </w:p>
        </w:tc>
        <w:tc>
          <w:tcPr>
            <w:tcW w:w="877" w:type="dxa"/>
          </w:tcPr>
          <w:p w14:paraId="3706B251" w14:textId="77777777" w:rsidR="0033701D" w:rsidRDefault="0033701D">
            <w:r>
              <w:t>Allied Hospital, Faisalabad</w:t>
            </w:r>
          </w:p>
        </w:tc>
        <w:tc>
          <w:tcPr>
            <w:tcW w:w="730" w:type="dxa"/>
          </w:tcPr>
          <w:p w14:paraId="16F3AC83" w14:textId="77777777" w:rsidR="0033701D" w:rsidRDefault="0033701D">
            <w:r>
              <w:t>Punjab</w:t>
            </w:r>
          </w:p>
        </w:tc>
      </w:tr>
      <w:tr w:rsidR="0033701D" w14:paraId="750D5CDF" w14:textId="77777777" w:rsidTr="0033701D">
        <w:tc>
          <w:tcPr>
            <w:tcW w:w="387" w:type="dxa"/>
          </w:tcPr>
          <w:p w14:paraId="049D099D" w14:textId="77777777" w:rsidR="0033701D" w:rsidRDefault="0033701D">
            <w:r>
              <w:t>163</w:t>
            </w:r>
          </w:p>
        </w:tc>
        <w:tc>
          <w:tcPr>
            <w:tcW w:w="639" w:type="dxa"/>
          </w:tcPr>
          <w:p w14:paraId="1F8628B3" w14:textId="77777777" w:rsidR="0033701D" w:rsidRDefault="0033701D">
            <w:r>
              <w:t>4984</w:t>
            </w:r>
          </w:p>
        </w:tc>
        <w:tc>
          <w:tcPr>
            <w:tcW w:w="892" w:type="dxa"/>
          </w:tcPr>
          <w:p w14:paraId="78D42A99" w14:textId="77777777" w:rsidR="0033701D" w:rsidRDefault="0033701D">
            <w:r>
              <w:t>Ayesha Hashmi</w:t>
            </w:r>
          </w:p>
        </w:tc>
        <w:tc>
          <w:tcPr>
            <w:tcW w:w="653" w:type="dxa"/>
          </w:tcPr>
          <w:p w14:paraId="7E732C09" w14:textId="77777777" w:rsidR="0033701D" w:rsidRDefault="0033701D">
            <w:r>
              <w:t>108442-p</w:t>
            </w:r>
          </w:p>
        </w:tc>
        <w:tc>
          <w:tcPr>
            <w:tcW w:w="1015" w:type="dxa"/>
          </w:tcPr>
          <w:p w14:paraId="236D4A3C" w14:textId="77777777" w:rsidR="0033701D" w:rsidRDefault="0033701D">
            <w:r>
              <w:t>Abdul Khaliq Hashmi</w:t>
            </w:r>
          </w:p>
        </w:tc>
        <w:tc>
          <w:tcPr>
            <w:tcW w:w="693" w:type="dxa"/>
          </w:tcPr>
          <w:p w14:paraId="32C5A81B" w14:textId="77777777" w:rsidR="0033701D" w:rsidRDefault="0033701D">
            <w:r>
              <w:t>61.694667</w:t>
            </w:r>
          </w:p>
        </w:tc>
        <w:tc>
          <w:tcPr>
            <w:tcW w:w="695" w:type="dxa"/>
          </w:tcPr>
          <w:p w14:paraId="63CED226" w14:textId="77777777" w:rsidR="0033701D" w:rsidRDefault="0033701D">
            <w:r>
              <w:t>5</w:t>
            </w:r>
          </w:p>
        </w:tc>
        <w:tc>
          <w:tcPr>
            <w:tcW w:w="981" w:type="dxa"/>
          </w:tcPr>
          <w:p w14:paraId="1060DA71" w14:textId="77777777" w:rsidR="0033701D" w:rsidRDefault="0033701D">
            <w:r>
              <w:t>Nephrology</w:t>
            </w:r>
          </w:p>
        </w:tc>
        <w:tc>
          <w:tcPr>
            <w:tcW w:w="877" w:type="dxa"/>
          </w:tcPr>
          <w:p w14:paraId="6EA8E455" w14:textId="77777777" w:rsidR="0033701D" w:rsidRDefault="0033701D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730" w:type="dxa"/>
          </w:tcPr>
          <w:p w14:paraId="604C956D" w14:textId="77777777" w:rsidR="0033701D" w:rsidRDefault="0033701D">
            <w:r>
              <w:t>Punjab</w:t>
            </w:r>
          </w:p>
        </w:tc>
      </w:tr>
      <w:tr w:rsidR="0033701D" w14:paraId="52D8C5BD" w14:textId="77777777" w:rsidTr="0033701D">
        <w:tc>
          <w:tcPr>
            <w:tcW w:w="387" w:type="dxa"/>
          </w:tcPr>
          <w:p w14:paraId="1CB0D4E5" w14:textId="77777777" w:rsidR="0033701D" w:rsidRDefault="0033701D">
            <w:r>
              <w:t>164</w:t>
            </w:r>
          </w:p>
        </w:tc>
        <w:tc>
          <w:tcPr>
            <w:tcW w:w="639" w:type="dxa"/>
          </w:tcPr>
          <w:p w14:paraId="10310F2A" w14:textId="77777777" w:rsidR="0033701D" w:rsidRDefault="0033701D">
            <w:r>
              <w:t>17964</w:t>
            </w:r>
          </w:p>
        </w:tc>
        <w:tc>
          <w:tcPr>
            <w:tcW w:w="892" w:type="dxa"/>
          </w:tcPr>
          <w:p w14:paraId="451F7CD3" w14:textId="77777777" w:rsidR="0033701D" w:rsidRDefault="0033701D">
            <w:r>
              <w:t>Farhan Ali</w:t>
            </w:r>
          </w:p>
        </w:tc>
        <w:tc>
          <w:tcPr>
            <w:tcW w:w="653" w:type="dxa"/>
          </w:tcPr>
          <w:p w14:paraId="640477D4" w14:textId="77777777" w:rsidR="0033701D" w:rsidRDefault="0033701D">
            <w:r>
              <w:t>93943-P</w:t>
            </w:r>
          </w:p>
        </w:tc>
        <w:tc>
          <w:tcPr>
            <w:tcW w:w="1015" w:type="dxa"/>
          </w:tcPr>
          <w:p w14:paraId="1A75DD4E" w14:textId="77777777" w:rsidR="0033701D" w:rsidRDefault="0033701D">
            <w:r>
              <w:t>ABDUL HAMEED</w:t>
            </w:r>
          </w:p>
        </w:tc>
        <w:tc>
          <w:tcPr>
            <w:tcW w:w="693" w:type="dxa"/>
          </w:tcPr>
          <w:p w14:paraId="36B7B248" w14:textId="77777777" w:rsidR="0033701D" w:rsidRDefault="0033701D">
            <w:r>
              <w:t>58.280833</w:t>
            </w:r>
          </w:p>
        </w:tc>
        <w:tc>
          <w:tcPr>
            <w:tcW w:w="695" w:type="dxa"/>
          </w:tcPr>
          <w:p w14:paraId="403F4FCB" w14:textId="77777777" w:rsidR="0033701D" w:rsidRDefault="0033701D">
            <w:r>
              <w:t>17</w:t>
            </w:r>
          </w:p>
        </w:tc>
        <w:tc>
          <w:tcPr>
            <w:tcW w:w="981" w:type="dxa"/>
          </w:tcPr>
          <w:p w14:paraId="57E4FE34" w14:textId="77777777" w:rsidR="0033701D" w:rsidRDefault="0033701D">
            <w:r>
              <w:t>Nephrology</w:t>
            </w:r>
          </w:p>
        </w:tc>
        <w:tc>
          <w:tcPr>
            <w:tcW w:w="877" w:type="dxa"/>
          </w:tcPr>
          <w:p w14:paraId="06F8FA78" w14:textId="77777777" w:rsidR="0033701D" w:rsidRDefault="0033701D">
            <w:r>
              <w:t>Holy Family Hospital, Rawalpindi</w:t>
            </w:r>
          </w:p>
        </w:tc>
        <w:tc>
          <w:tcPr>
            <w:tcW w:w="730" w:type="dxa"/>
          </w:tcPr>
          <w:p w14:paraId="18AD7E73" w14:textId="77777777" w:rsidR="0033701D" w:rsidRDefault="0033701D">
            <w:r>
              <w:t>Punjab</w:t>
            </w:r>
          </w:p>
        </w:tc>
      </w:tr>
      <w:tr w:rsidR="0033701D" w14:paraId="72D1BC2D" w14:textId="77777777" w:rsidTr="0033701D">
        <w:tc>
          <w:tcPr>
            <w:tcW w:w="387" w:type="dxa"/>
          </w:tcPr>
          <w:p w14:paraId="6126B3D5" w14:textId="77777777" w:rsidR="0033701D" w:rsidRDefault="0033701D">
            <w:r>
              <w:t>165</w:t>
            </w:r>
          </w:p>
        </w:tc>
        <w:tc>
          <w:tcPr>
            <w:tcW w:w="639" w:type="dxa"/>
          </w:tcPr>
          <w:p w14:paraId="2026FD9A" w14:textId="77777777" w:rsidR="0033701D" w:rsidRDefault="0033701D">
            <w:r>
              <w:t>16065</w:t>
            </w:r>
          </w:p>
        </w:tc>
        <w:tc>
          <w:tcPr>
            <w:tcW w:w="892" w:type="dxa"/>
          </w:tcPr>
          <w:p w14:paraId="12DBAD94" w14:textId="77777777" w:rsidR="0033701D" w:rsidRDefault="0033701D">
            <w:r>
              <w:t>Dr. Muhammad Adil Shah</w:t>
            </w:r>
          </w:p>
        </w:tc>
        <w:tc>
          <w:tcPr>
            <w:tcW w:w="653" w:type="dxa"/>
          </w:tcPr>
          <w:p w14:paraId="109EB5D3" w14:textId="77777777" w:rsidR="0033701D" w:rsidRDefault="0033701D">
            <w:r>
              <w:t>24701-P</w:t>
            </w:r>
          </w:p>
        </w:tc>
        <w:tc>
          <w:tcPr>
            <w:tcW w:w="1015" w:type="dxa"/>
          </w:tcPr>
          <w:p w14:paraId="33B215D4" w14:textId="77777777" w:rsidR="0033701D" w:rsidRDefault="0033701D">
            <w:r>
              <w:t>Muhammad Aqil Shah</w:t>
            </w:r>
          </w:p>
        </w:tc>
        <w:tc>
          <w:tcPr>
            <w:tcW w:w="693" w:type="dxa"/>
          </w:tcPr>
          <w:p w14:paraId="51FC2601" w14:textId="77777777" w:rsidR="0033701D" w:rsidRDefault="0033701D">
            <w:r>
              <w:t>66.088889</w:t>
            </w:r>
          </w:p>
        </w:tc>
        <w:tc>
          <w:tcPr>
            <w:tcW w:w="695" w:type="dxa"/>
          </w:tcPr>
          <w:p w14:paraId="514AD2D9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3E87AA8B" w14:textId="77777777" w:rsidR="0033701D" w:rsidRDefault="0033701D">
            <w:r>
              <w:t>Nephrology</w:t>
            </w:r>
          </w:p>
        </w:tc>
        <w:tc>
          <w:tcPr>
            <w:tcW w:w="877" w:type="dxa"/>
          </w:tcPr>
          <w:p w14:paraId="75A67CEC" w14:textId="77777777" w:rsidR="0033701D" w:rsidRDefault="0033701D">
            <w:r>
              <w:t>Jinnah Hospital, Lahore</w:t>
            </w:r>
          </w:p>
        </w:tc>
        <w:tc>
          <w:tcPr>
            <w:tcW w:w="730" w:type="dxa"/>
          </w:tcPr>
          <w:p w14:paraId="0F134F31" w14:textId="77777777" w:rsidR="0033701D" w:rsidRDefault="0033701D">
            <w:r>
              <w:t>Punjab</w:t>
            </w:r>
          </w:p>
        </w:tc>
      </w:tr>
      <w:tr w:rsidR="0033701D" w14:paraId="6148C325" w14:textId="77777777" w:rsidTr="0033701D">
        <w:tc>
          <w:tcPr>
            <w:tcW w:w="387" w:type="dxa"/>
          </w:tcPr>
          <w:p w14:paraId="732CFF15" w14:textId="77777777" w:rsidR="0033701D" w:rsidRDefault="0033701D">
            <w:r>
              <w:t>166</w:t>
            </w:r>
          </w:p>
        </w:tc>
        <w:tc>
          <w:tcPr>
            <w:tcW w:w="639" w:type="dxa"/>
          </w:tcPr>
          <w:p w14:paraId="1636F9A7" w14:textId="77777777" w:rsidR="0033701D" w:rsidRDefault="0033701D">
            <w:r>
              <w:t>7099</w:t>
            </w:r>
          </w:p>
        </w:tc>
        <w:tc>
          <w:tcPr>
            <w:tcW w:w="892" w:type="dxa"/>
          </w:tcPr>
          <w:p w14:paraId="561447DE" w14:textId="77777777" w:rsidR="0033701D" w:rsidRDefault="0033701D">
            <w:r>
              <w:t>Muhammad Hamza Siddiqui</w:t>
            </w:r>
          </w:p>
        </w:tc>
        <w:tc>
          <w:tcPr>
            <w:tcW w:w="653" w:type="dxa"/>
          </w:tcPr>
          <w:p w14:paraId="6316056F" w14:textId="77777777" w:rsidR="0033701D" w:rsidRDefault="0033701D">
            <w:r>
              <w:t>105041-p</w:t>
            </w:r>
          </w:p>
        </w:tc>
        <w:tc>
          <w:tcPr>
            <w:tcW w:w="1015" w:type="dxa"/>
          </w:tcPr>
          <w:p w14:paraId="5EDB61D8" w14:textId="77777777" w:rsidR="0033701D" w:rsidRDefault="0033701D">
            <w:r>
              <w:t>Muhammad Naseem Siddiqui</w:t>
            </w:r>
          </w:p>
        </w:tc>
        <w:tc>
          <w:tcPr>
            <w:tcW w:w="693" w:type="dxa"/>
          </w:tcPr>
          <w:p w14:paraId="2145723D" w14:textId="77777777" w:rsidR="0033701D" w:rsidRDefault="0033701D">
            <w:r>
              <w:t>62.8125</w:t>
            </w:r>
          </w:p>
        </w:tc>
        <w:tc>
          <w:tcPr>
            <w:tcW w:w="695" w:type="dxa"/>
          </w:tcPr>
          <w:p w14:paraId="003C4EAD" w14:textId="77777777" w:rsidR="0033701D" w:rsidRDefault="0033701D">
            <w:r>
              <w:t>6</w:t>
            </w:r>
          </w:p>
        </w:tc>
        <w:tc>
          <w:tcPr>
            <w:tcW w:w="981" w:type="dxa"/>
          </w:tcPr>
          <w:p w14:paraId="24A30563" w14:textId="77777777" w:rsidR="0033701D" w:rsidRDefault="0033701D">
            <w:r>
              <w:t>Nephrology</w:t>
            </w:r>
          </w:p>
        </w:tc>
        <w:tc>
          <w:tcPr>
            <w:tcW w:w="877" w:type="dxa"/>
          </w:tcPr>
          <w:p w14:paraId="1D1265D5" w14:textId="77777777" w:rsidR="0033701D" w:rsidRDefault="0033701D">
            <w:r>
              <w:t>Lahore General Hospital, Lahore</w:t>
            </w:r>
          </w:p>
        </w:tc>
        <w:tc>
          <w:tcPr>
            <w:tcW w:w="730" w:type="dxa"/>
          </w:tcPr>
          <w:p w14:paraId="65D96D73" w14:textId="77777777" w:rsidR="0033701D" w:rsidRDefault="0033701D">
            <w:r>
              <w:t>Punjab</w:t>
            </w:r>
          </w:p>
        </w:tc>
      </w:tr>
      <w:tr w:rsidR="0033701D" w14:paraId="18A91F7F" w14:textId="77777777" w:rsidTr="0033701D">
        <w:tc>
          <w:tcPr>
            <w:tcW w:w="387" w:type="dxa"/>
          </w:tcPr>
          <w:p w14:paraId="3F7351A3" w14:textId="77777777" w:rsidR="0033701D" w:rsidRDefault="0033701D">
            <w:r>
              <w:t>167</w:t>
            </w:r>
          </w:p>
        </w:tc>
        <w:tc>
          <w:tcPr>
            <w:tcW w:w="639" w:type="dxa"/>
          </w:tcPr>
          <w:p w14:paraId="18B941A5" w14:textId="77777777" w:rsidR="0033701D" w:rsidRDefault="0033701D">
            <w:r>
              <w:t>18447</w:t>
            </w:r>
          </w:p>
        </w:tc>
        <w:tc>
          <w:tcPr>
            <w:tcW w:w="892" w:type="dxa"/>
          </w:tcPr>
          <w:p w14:paraId="16182000" w14:textId="77777777" w:rsidR="0033701D" w:rsidRDefault="0033701D">
            <w:r>
              <w:t>Muhammad Abu Bakar</w:t>
            </w:r>
          </w:p>
        </w:tc>
        <w:tc>
          <w:tcPr>
            <w:tcW w:w="653" w:type="dxa"/>
          </w:tcPr>
          <w:p w14:paraId="3690574C" w14:textId="77777777" w:rsidR="0033701D" w:rsidRDefault="0033701D">
            <w:r>
              <w:t>99792-P</w:t>
            </w:r>
          </w:p>
        </w:tc>
        <w:tc>
          <w:tcPr>
            <w:tcW w:w="1015" w:type="dxa"/>
          </w:tcPr>
          <w:p w14:paraId="5A71DA65" w14:textId="77777777" w:rsidR="0033701D" w:rsidRDefault="0033701D">
            <w:r>
              <w:t xml:space="preserve">Muhammad </w:t>
            </w:r>
            <w:proofErr w:type="spellStart"/>
            <w:r>
              <w:t>Alam</w:t>
            </w:r>
            <w:proofErr w:type="spellEnd"/>
            <w:r>
              <w:t xml:space="preserve"> Geer</w:t>
            </w:r>
          </w:p>
        </w:tc>
        <w:tc>
          <w:tcPr>
            <w:tcW w:w="693" w:type="dxa"/>
          </w:tcPr>
          <w:p w14:paraId="5CD44216" w14:textId="77777777" w:rsidR="0033701D" w:rsidRDefault="0033701D">
            <w:r>
              <w:t>62.08</w:t>
            </w:r>
          </w:p>
        </w:tc>
        <w:tc>
          <w:tcPr>
            <w:tcW w:w="695" w:type="dxa"/>
          </w:tcPr>
          <w:p w14:paraId="55F82753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2C09731F" w14:textId="77777777" w:rsidR="0033701D" w:rsidRDefault="0033701D">
            <w:r>
              <w:t>Nephrology</w:t>
            </w:r>
          </w:p>
        </w:tc>
        <w:tc>
          <w:tcPr>
            <w:tcW w:w="877" w:type="dxa"/>
          </w:tcPr>
          <w:p w14:paraId="0192292F" w14:textId="77777777" w:rsidR="0033701D" w:rsidRDefault="0033701D">
            <w:r>
              <w:t>Nishtar Hospital, Multan</w:t>
            </w:r>
          </w:p>
        </w:tc>
        <w:tc>
          <w:tcPr>
            <w:tcW w:w="730" w:type="dxa"/>
          </w:tcPr>
          <w:p w14:paraId="5F429709" w14:textId="77777777" w:rsidR="0033701D" w:rsidRDefault="0033701D">
            <w:r>
              <w:t>Punjab</w:t>
            </w:r>
          </w:p>
        </w:tc>
      </w:tr>
      <w:tr w:rsidR="0033701D" w14:paraId="3F66EE8A" w14:textId="77777777" w:rsidTr="0033701D">
        <w:tc>
          <w:tcPr>
            <w:tcW w:w="387" w:type="dxa"/>
          </w:tcPr>
          <w:p w14:paraId="2B2A074E" w14:textId="77777777" w:rsidR="0033701D" w:rsidRDefault="0033701D">
            <w:r>
              <w:t>168</w:t>
            </w:r>
          </w:p>
        </w:tc>
        <w:tc>
          <w:tcPr>
            <w:tcW w:w="639" w:type="dxa"/>
          </w:tcPr>
          <w:p w14:paraId="1E0FEEAE" w14:textId="77777777" w:rsidR="0033701D" w:rsidRDefault="0033701D">
            <w:r>
              <w:t>17819</w:t>
            </w:r>
          </w:p>
        </w:tc>
        <w:tc>
          <w:tcPr>
            <w:tcW w:w="892" w:type="dxa"/>
          </w:tcPr>
          <w:p w14:paraId="6444497F" w14:textId="77777777" w:rsidR="0033701D" w:rsidRDefault="0033701D">
            <w:r>
              <w:t xml:space="preserve">Hafiz Muhammad </w:t>
            </w:r>
            <w:proofErr w:type="spellStart"/>
            <w:r>
              <w:t>Huzaifah</w:t>
            </w:r>
            <w:proofErr w:type="spellEnd"/>
            <w:r>
              <w:t xml:space="preserve"> Shahid</w:t>
            </w:r>
          </w:p>
        </w:tc>
        <w:tc>
          <w:tcPr>
            <w:tcW w:w="653" w:type="dxa"/>
          </w:tcPr>
          <w:p w14:paraId="2AC4877F" w14:textId="77777777" w:rsidR="0033701D" w:rsidRDefault="0033701D">
            <w:r>
              <w:t>95026-P</w:t>
            </w:r>
          </w:p>
        </w:tc>
        <w:tc>
          <w:tcPr>
            <w:tcW w:w="1015" w:type="dxa"/>
          </w:tcPr>
          <w:p w14:paraId="508EDE5D" w14:textId="77777777" w:rsidR="0033701D" w:rsidRDefault="0033701D">
            <w:r>
              <w:t>Abdul Sattar Shahid</w:t>
            </w:r>
          </w:p>
        </w:tc>
        <w:tc>
          <w:tcPr>
            <w:tcW w:w="693" w:type="dxa"/>
          </w:tcPr>
          <w:p w14:paraId="13F57DB7" w14:textId="77777777" w:rsidR="0033701D" w:rsidRDefault="0033701D">
            <w:r>
              <w:t>55.610834</w:t>
            </w:r>
          </w:p>
        </w:tc>
        <w:tc>
          <w:tcPr>
            <w:tcW w:w="695" w:type="dxa"/>
          </w:tcPr>
          <w:p w14:paraId="4BE4867C" w14:textId="77777777" w:rsidR="0033701D" w:rsidRDefault="0033701D">
            <w:r>
              <w:t>37</w:t>
            </w:r>
          </w:p>
        </w:tc>
        <w:tc>
          <w:tcPr>
            <w:tcW w:w="981" w:type="dxa"/>
          </w:tcPr>
          <w:p w14:paraId="190814F2" w14:textId="77777777" w:rsidR="0033701D" w:rsidRDefault="0033701D">
            <w:r>
              <w:t>Nephrology</w:t>
            </w:r>
          </w:p>
        </w:tc>
        <w:tc>
          <w:tcPr>
            <w:tcW w:w="877" w:type="dxa"/>
          </w:tcPr>
          <w:p w14:paraId="66184FD8" w14:textId="77777777" w:rsidR="0033701D" w:rsidRDefault="0033701D">
            <w:r>
              <w:t>Sahiwal Teaching Hospital, Sahiwal</w:t>
            </w:r>
          </w:p>
        </w:tc>
        <w:tc>
          <w:tcPr>
            <w:tcW w:w="730" w:type="dxa"/>
          </w:tcPr>
          <w:p w14:paraId="4DBBF9B2" w14:textId="77777777" w:rsidR="0033701D" w:rsidRDefault="0033701D">
            <w:r>
              <w:t>Punjab</w:t>
            </w:r>
          </w:p>
        </w:tc>
      </w:tr>
      <w:tr w:rsidR="0033701D" w14:paraId="5A162B14" w14:textId="77777777" w:rsidTr="0033701D">
        <w:tc>
          <w:tcPr>
            <w:tcW w:w="387" w:type="dxa"/>
          </w:tcPr>
          <w:p w14:paraId="6ADA0BE8" w14:textId="77777777" w:rsidR="0033701D" w:rsidRDefault="0033701D">
            <w:r>
              <w:t>16</w:t>
            </w:r>
            <w:r>
              <w:lastRenderedPageBreak/>
              <w:t>9</w:t>
            </w:r>
          </w:p>
        </w:tc>
        <w:tc>
          <w:tcPr>
            <w:tcW w:w="639" w:type="dxa"/>
          </w:tcPr>
          <w:p w14:paraId="75F8509D" w14:textId="77777777" w:rsidR="0033701D" w:rsidRDefault="0033701D">
            <w:r>
              <w:lastRenderedPageBreak/>
              <w:t>7030</w:t>
            </w:r>
          </w:p>
        </w:tc>
        <w:tc>
          <w:tcPr>
            <w:tcW w:w="892" w:type="dxa"/>
          </w:tcPr>
          <w:p w14:paraId="52398D1F" w14:textId="77777777" w:rsidR="0033701D" w:rsidRDefault="0033701D">
            <w:proofErr w:type="spellStart"/>
            <w:r>
              <w:t>Arbab</w:t>
            </w:r>
            <w:proofErr w:type="spellEnd"/>
            <w:r>
              <w:t xml:space="preserve"> Qureshi</w:t>
            </w:r>
          </w:p>
        </w:tc>
        <w:tc>
          <w:tcPr>
            <w:tcW w:w="653" w:type="dxa"/>
          </w:tcPr>
          <w:p w14:paraId="04E7C24B" w14:textId="77777777" w:rsidR="0033701D" w:rsidRDefault="0033701D">
            <w:r>
              <w:t>94548-P</w:t>
            </w:r>
          </w:p>
        </w:tc>
        <w:tc>
          <w:tcPr>
            <w:tcW w:w="1015" w:type="dxa"/>
          </w:tcPr>
          <w:p w14:paraId="4A157D87" w14:textId="77777777" w:rsidR="0033701D" w:rsidRDefault="0033701D">
            <w:r>
              <w:t xml:space="preserve">Akhtar Saleem </w:t>
            </w:r>
            <w:proofErr w:type="spellStart"/>
            <w:r>
              <w:lastRenderedPageBreak/>
              <w:t>qureshi</w:t>
            </w:r>
            <w:proofErr w:type="spellEnd"/>
          </w:p>
        </w:tc>
        <w:tc>
          <w:tcPr>
            <w:tcW w:w="693" w:type="dxa"/>
          </w:tcPr>
          <w:p w14:paraId="357D8C6B" w14:textId="77777777" w:rsidR="0033701D" w:rsidRDefault="0033701D">
            <w:r>
              <w:lastRenderedPageBreak/>
              <w:t>59.925</w:t>
            </w:r>
          </w:p>
        </w:tc>
        <w:tc>
          <w:tcPr>
            <w:tcW w:w="695" w:type="dxa"/>
          </w:tcPr>
          <w:p w14:paraId="2C80BFB0" w14:textId="77777777" w:rsidR="0033701D" w:rsidRDefault="0033701D">
            <w:r>
              <w:t>5</w:t>
            </w:r>
          </w:p>
        </w:tc>
        <w:tc>
          <w:tcPr>
            <w:tcW w:w="981" w:type="dxa"/>
          </w:tcPr>
          <w:p w14:paraId="62467C1B" w14:textId="77777777" w:rsidR="0033701D" w:rsidRDefault="0033701D">
            <w:r>
              <w:t>Nephrology</w:t>
            </w:r>
          </w:p>
        </w:tc>
        <w:tc>
          <w:tcPr>
            <w:tcW w:w="877" w:type="dxa"/>
          </w:tcPr>
          <w:p w14:paraId="4514085A" w14:textId="77777777" w:rsidR="0033701D" w:rsidRDefault="0033701D">
            <w:r>
              <w:t>Services Hospital</w:t>
            </w:r>
            <w:r>
              <w:lastRenderedPageBreak/>
              <w:t>, Lahore</w:t>
            </w:r>
          </w:p>
        </w:tc>
        <w:tc>
          <w:tcPr>
            <w:tcW w:w="730" w:type="dxa"/>
          </w:tcPr>
          <w:p w14:paraId="2C9137CB" w14:textId="77777777" w:rsidR="0033701D" w:rsidRDefault="0033701D">
            <w:r>
              <w:lastRenderedPageBreak/>
              <w:t>Punjab</w:t>
            </w:r>
          </w:p>
        </w:tc>
      </w:tr>
      <w:tr w:rsidR="0033701D" w14:paraId="0D2CCC88" w14:textId="77777777" w:rsidTr="0033701D">
        <w:tc>
          <w:tcPr>
            <w:tcW w:w="387" w:type="dxa"/>
          </w:tcPr>
          <w:p w14:paraId="1F7F9148" w14:textId="77777777" w:rsidR="0033701D" w:rsidRDefault="0033701D">
            <w:r>
              <w:t>170</w:t>
            </w:r>
          </w:p>
        </w:tc>
        <w:tc>
          <w:tcPr>
            <w:tcW w:w="639" w:type="dxa"/>
          </w:tcPr>
          <w:p w14:paraId="6CB5C597" w14:textId="77777777" w:rsidR="0033701D" w:rsidRDefault="0033701D">
            <w:r>
              <w:t>5357</w:t>
            </w:r>
          </w:p>
        </w:tc>
        <w:tc>
          <w:tcPr>
            <w:tcW w:w="892" w:type="dxa"/>
          </w:tcPr>
          <w:p w14:paraId="146A3475" w14:textId="77777777" w:rsidR="0033701D" w:rsidRDefault="0033701D">
            <w:r>
              <w:t>Muhammad Zeeshan Zahid</w:t>
            </w:r>
          </w:p>
        </w:tc>
        <w:tc>
          <w:tcPr>
            <w:tcW w:w="653" w:type="dxa"/>
          </w:tcPr>
          <w:p w14:paraId="496B370F" w14:textId="77777777" w:rsidR="0033701D" w:rsidRDefault="0033701D">
            <w:r>
              <w:t>107075-P</w:t>
            </w:r>
          </w:p>
        </w:tc>
        <w:tc>
          <w:tcPr>
            <w:tcW w:w="1015" w:type="dxa"/>
          </w:tcPr>
          <w:p w14:paraId="312C0A06" w14:textId="77777777" w:rsidR="0033701D" w:rsidRDefault="0033701D">
            <w:r>
              <w:t>Zahid Mehmood</w:t>
            </w:r>
          </w:p>
        </w:tc>
        <w:tc>
          <w:tcPr>
            <w:tcW w:w="693" w:type="dxa"/>
          </w:tcPr>
          <w:p w14:paraId="01895E47" w14:textId="77777777" w:rsidR="0033701D" w:rsidRDefault="0033701D">
            <w:r>
              <w:t>55.255</w:t>
            </w:r>
          </w:p>
        </w:tc>
        <w:tc>
          <w:tcPr>
            <w:tcW w:w="695" w:type="dxa"/>
          </w:tcPr>
          <w:p w14:paraId="0DF271F5" w14:textId="77777777" w:rsidR="0033701D" w:rsidRDefault="0033701D">
            <w:r>
              <w:t>26</w:t>
            </w:r>
          </w:p>
        </w:tc>
        <w:tc>
          <w:tcPr>
            <w:tcW w:w="981" w:type="dxa"/>
          </w:tcPr>
          <w:p w14:paraId="290A8545" w14:textId="77777777" w:rsidR="0033701D" w:rsidRDefault="0033701D">
            <w:r>
              <w:t>Nephrology</w:t>
            </w:r>
          </w:p>
        </w:tc>
        <w:tc>
          <w:tcPr>
            <w:tcW w:w="877" w:type="dxa"/>
          </w:tcPr>
          <w:p w14:paraId="13A76F10" w14:textId="77777777" w:rsidR="0033701D" w:rsidRDefault="0033701D">
            <w:r>
              <w:t>SZ Hospital, Rahim Yar Khan</w:t>
            </w:r>
          </w:p>
        </w:tc>
        <w:tc>
          <w:tcPr>
            <w:tcW w:w="730" w:type="dxa"/>
          </w:tcPr>
          <w:p w14:paraId="195C837B" w14:textId="77777777" w:rsidR="0033701D" w:rsidRDefault="0033701D">
            <w:r>
              <w:t>Punjab</w:t>
            </w:r>
          </w:p>
        </w:tc>
      </w:tr>
      <w:tr w:rsidR="0033701D" w14:paraId="7A1F82F0" w14:textId="77777777" w:rsidTr="0033701D">
        <w:tc>
          <w:tcPr>
            <w:tcW w:w="387" w:type="dxa"/>
          </w:tcPr>
          <w:p w14:paraId="0AAF3A24" w14:textId="77777777" w:rsidR="0033701D" w:rsidRDefault="0033701D">
            <w:r>
              <w:t>171</w:t>
            </w:r>
          </w:p>
        </w:tc>
        <w:tc>
          <w:tcPr>
            <w:tcW w:w="639" w:type="dxa"/>
          </w:tcPr>
          <w:p w14:paraId="45E25B15" w14:textId="77777777" w:rsidR="0033701D" w:rsidRDefault="0033701D">
            <w:r>
              <w:t>7467</w:t>
            </w:r>
          </w:p>
        </w:tc>
        <w:tc>
          <w:tcPr>
            <w:tcW w:w="892" w:type="dxa"/>
          </w:tcPr>
          <w:p w14:paraId="17CD1404" w14:textId="77777777" w:rsidR="0033701D" w:rsidRDefault="0033701D">
            <w:r>
              <w:t>Abdul Rehman Naeem</w:t>
            </w:r>
          </w:p>
        </w:tc>
        <w:tc>
          <w:tcPr>
            <w:tcW w:w="653" w:type="dxa"/>
          </w:tcPr>
          <w:p w14:paraId="318599B2" w14:textId="77777777" w:rsidR="0033701D" w:rsidRDefault="0033701D">
            <w:r>
              <w:t>96693-P</w:t>
            </w:r>
          </w:p>
        </w:tc>
        <w:tc>
          <w:tcPr>
            <w:tcW w:w="1015" w:type="dxa"/>
          </w:tcPr>
          <w:p w14:paraId="6D661D00" w14:textId="77777777" w:rsidR="0033701D" w:rsidRDefault="0033701D">
            <w:r>
              <w:t>Dr. Naeem Ahmad</w:t>
            </w:r>
          </w:p>
        </w:tc>
        <w:tc>
          <w:tcPr>
            <w:tcW w:w="693" w:type="dxa"/>
          </w:tcPr>
          <w:p w14:paraId="017372F4" w14:textId="77777777" w:rsidR="0033701D" w:rsidRDefault="0033701D">
            <w:r>
              <w:t>63.375</w:t>
            </w:r>
          </w:p>
        </w:tc>
        <w:tc>
          <w:tcPr>
            <w:tcW w:w="695" w:type="dxa"/>
          </w:tcPr>
          <w:p w14:paraId="450DA81F" w14:textId="77777777" w:rsidR="0033701D" w:rsidRDefault="0033701D">
            <w:r>
              <w:t>5</w:t>
            </w:r>
          </w:p>
        </w:tc>
        <w:tc>
          <w:tcPr>
            <w:tcW w:w="981" w:type="dxa"/>
          </w:tcPr>
          <w:p w14:paraId="37F790EB" w14:textId="77777777" w:rsidR="0033701D" w:rsidRDefault="0033701D">
            <w:r>
              <w:t>Neurology</w:t>
            </w:r>
          </w:p>
        </w:tc>
        <w:tc>
          <w:tcPr>
            <w:tcW w:w="877" w:type="dxa"/>
          </w:tcPr>
          <w:p w14:paraId="2F7F5CA4" w14:textId="77777777" w:rsidR="0033701D" w:rsidRDefault="0033701D">
            <w:r>
              <w:t>Allied Hospital, Faisalabad</w:t>
            </w:r>
          </w:p>
        </w:tc>
        <w:tc>
          <w:tcPr>
            <w:tcW w:w="730" w:type="dxa"/>
          </w:tcPr>
          <w:p w14:paraId="4411CE2E" w14:textId="77777777" w:rsidR="0033701D" w:rsidRDefault="0033701D">
            <w:r>
              <w:t>Punjab</w:t>
            </w:r>
          </w:p>
        </w:tc>
      </w:tr>
      <w:tr w:rsidR="0033701D" w14:paraId="7311887E" w14:textId="77777777" w:rsidTr="0033701D">
        <w:tc>
          <w:tcPr>
            <w:tcW w:w="387" w:type="dxa"/>
          </w:tcPr>
          <w:p w14:paraId="25EF354A" w14:textId="77777777" w:rsidR="0033701D" w:rsidRDefault="0033701D">
            <w:r>
              <w:t>172</w:t>
            </w:r>
          </w:p>
        </w:tc>
        <w:tc>
          <w:tcPr>
            <w:tcW w:w="639" w:type="dxa"/>
          </w:tcPr>
          <w:p w14:paraId="6FF2ECBA" w14:textId="77777777" w:rsidR="0033701D" w:rsidRDefault="0033701D">
            <w:r>
              <w:t>17601</w:t>
            </w:r>
          </w:p>
        </w:tc>
        <w:tc>
          <w:tcPr>
            <w:tcW w:w="892" w:type="dxa"/>
          </w:tcPr>
          <w:p w14:paraId="55708D16" w14:textId="77777777" w:rsidR="0033701D" w:rsidRDefault="0033701D">
            <w:r>
              <w:t>Abdul Wahab</w:t>
            </w:r>
          </w:p>
        </w:tc>
        <w:tc>
          <w:tcPr>
            <w:tcW w:w="653" w:type="dxa"/>
          </w:tcPr>
          <w:p w14:paraId="59E16606" w14:textId="77777777" w:rsidR="0033701D" w:rsidRDefault="0033701D">
            <w:r>
              <w:t>71090</w:t>
            </w:r>
          </w:p>
        </w:tc>
        <w:tc>
          <w:tcPr>
            <w:tcW w:w="1015" w:type="dxa"/>
          </w:tcPr>
          <w:p w14:paraId="3713D6A3" w14:textId="77777777" w:rsidR="0033701D" w:rsidRDefault="0033701D">
            <w:r>
              <w:t>Ahsan Ullah</w:t>
            </w:r>
          </w:p>
        </w:tc>
        <w:tc>
          <w:tcPr>
            <w:tcW w:w="693" w:type="dxa"/>
          </w:tcPr>
          <w:p w14:paraId="0F1DF89E" w14:textId="77777777" w:rsidR="0033701D" w:rsidRDefault="0033701D">
            <w:r>
              <w:t>66.985714</w:t>
            </w:r>
          </w:p>
        </w:tc>
        <w:tc>
          <w:tcPr>
            <w:tcW w:w="695" w:type="dxa"/>
          </w:tcPr>
          <w:p w14:paraId="0BD7913B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67EB3104" w14:textId="77777777" w:rsidR="0033701D" w:rsidRDefault="0033701D">
            <w:r>
              <w:t>Neurology</w:t>
            </w:r>
          </w:p>
        </w:tc>
        <w:tc>
          <w:tcPr>
            <w:tcW w:w="877" w:type="dxa"/>
          </w:tcPr>
          <w:p w14:paraId="44C44337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385369E0" w14:textId="77777777" w:rsidR="0033701D" w:rsidRDefault="0033701D">
            <w:r>
              <w:t>Punjab</w:t>
            </w:r>
          </w:p>
        </w:tc>
      </w:tr>
      <w:tr w:rsidR="0033701D" w14:paraId="5FF02FC0" w14:textId="77777777" w:rsidTr="0033701D">
        <w:tc>
          <w:tcPr>
            <w:tcW w:w="387" w:type="dxa"/>
          </w:tcPr>
          <w:p w14:paraId="02AE4CFA" w14:textId="77777777" w:rsidR="0033701D" w:rsidRDefault="0033701D">
            <w:r>
              <w:t>173</w:t>
            </w:r>
          </w:p>
        </w:tc>
        <w:tc>
          <w:tcPr>
            <w:tcW w:w="639" w:type="dxa"/>
          </w:tcPr>
          <w:p w14:paraId="2C859902" w14:textId="77777777" w:rsidR="0033701D" w:rsidRDefault="0033701D">
            <w:r>
              <w:t>15876</w:t>
            </w:r>
          </w:p>
        </w:tc>
        <w:tc>
          <w:tcPr>
            <w:tcW w:w="892" w:type="dxa"/>
          </w:tcPr>
          <w:p w14:paraId="1C4B9B46" w14:textId="77777777" w:rsidR="0033701D" w:rsidRDefault="0033701D">
            <w:r>
              <w:t>Sara Saeed</w:t>
            </w:r>
          </w:p>
        </w:tc>
        <w:tc>
          <w:tcPr>
            <w:tcW w:w="653" w:type="dxa"/>
          </w:tcPr>
          <w:p w14:paraId="1B909317" w14:textId="77777777" w:rsidR="0033701D" w:rsidRDefault="0033701D">
            <w:r>
              <w:t>87949-P</w:t>
            </w:r>
          </w:p>
        </w:tc>
        <w:tc>
          <w:tcPr>
            <w:tcW w:w="1015" w:type="dxa"/>
          </w:tcPr>
          <w:p w14:paraId="146797D9" w14:textId="77777777" w:rsidR="0033701D" w:rsidRDefault="0033701D">
            <w:r>
              <w:t>MUHAMMAD SAEED</w:t>
            </w:r>
          </w:p>
        </w:tc>
        <w:tc>
          <w:tcPr>
            <w:tcW w:w="693" w:type="dxa"/>
          </w:tcPr>
          <w:p w14:paraId="6539260A" w14:textId="77777777" w:rsidR="0033701D" w:rsidRDefault="0033701D">
            <w:r>
              <w:t>65.853333</w:t>
            </w:r>
          </w:p>
        </w:tc>
        <w:tc>
          <w:tcPr>
            <w:tcW w:w="695" w:type="dxa"/>
          </w:tcPr>
          <w:p w14:paraId="5C752F0A" w14:textId="77777777" w:rsidR="0033701D" w:rsidRDefault="0033701D">
            <w:r>
              <w:t>6</w:t>
            </w:r>
          </w:p>
        </w:tc>
        <w:tc>
          <w:tcPr>
            <w:tcW w:w="981" w:type="dxa"/>
          </w:tcPr>
          <w:p w14:paraId="169A7192" w14:textId="77777777" w:rsidR="0033701D" w:rsidRDefault="0033701D">
            <w:r>
              <w:t>Neurology</w:t>
            </w:r>
          </w:p>
        </w:tc>
        <w:tc>
          <w:tcPr>
            <w:tcW w:w="877" w:type="dxa"/>
          </w:tcPr>
          <w:p w14:paraId="3E03A6D6" w14:textId="77777777" w:rsidR="0033701D" w:rsidRDefault="0033701D">
            <w:r>
              <w:t>Punjab Institute of Neurosciences, Lahore</w:t>
            </w:r>
          </w:p>
        </w:tc>
        <w:tc>
          <w:tcPr>
            <w:tcW w:w="730" w:type="dxa"/>
          </w:tcPr>
          <w:p w14:paraId="2D242D72" w14:textId="77777777" w:rsidR="0033701D" w:rsidRDefault="0033701D">
            <w:r>
              <w:t>Punjab</w:t>
            </w:r>
          </w:p>
        </w:tc>
      </w:tr>
      <w:tr w:rsidR="0033701D" w14:paraId="488366E1" w14:textId="77777777" w:rsidTr="0033701D">
        <w:tc>
          <w:tcPr>
            <w:tcW w:w="387" w:type="dxa"/>
          </w:tcPr>
          <w:p w14:paraId="1C64C194" w14:textId="77777777" w:rsidR="0033701D" w:rsidRDefault="0033701D">
            <w:r>
              <w:t>174</w:t>
            </w:r>
          </w:p>
        </w:tc>
        <w:tc>
          <w:tcPr>
            <w:tcW w:w="639" w:type="dxa"/>
          </w:tcPr>
          <w:p w14:paraId="466D1EC6" w14:textId="77777777" w:rsidR="0033701D" w:rsidRDefault="0033701D">
            <w:r>
              <w:t>16605</w:t>
            </w:r>
          </w:p>
        </w:tc>
        <w:tc>
          <w:tcPr>
            <w:tcW w:w="892" w:type="dxa"/>
          </w:tcPr>
          <w:p w14:paraId="63427415" w14:textId="77777777" w:rsidR="0033701D" w:rsidRDefault="0033701D">
            <w:r>
              <w:t>Muhammad Shams Ur Rehman</w:t>
            </w:r>
          </w:p>
        </w:tc>
        <w:tc>
          <w:tcPr>
            <w:tcW w:w="653" w:type="dxa"/>
          </w:tcPr>
          <w:p w14:paraId="076C47E3" w14:textId="77777777" w:rsidR="0033701D" w:rsidRDefault="0033701D">
            <w:r>
              <w:t>101346-P</w:t>
            </w:r>
          </w:p>
        </w:tc>
        <w:tc>
          <w:tcPr>
            <w:tcW w:w="1015" w:type="dxa"/>
          </w:tcPr>
          <w:p w14:paraId="600E8569" w14:textId="77777777" w:rsidR="0033701D" w:rsidRDefault="0033701D">
            <w:r>
              <w:t>Aziz Ur Rehman</w:t>
            </w:r>
          </w:p>
        </w:tc>
        <w:tc>
          <w:tcPr>
            <w:tcW w:w="693" w:type="dxa"/>
          </w:tcPr>
          <w:p w14:paraId="282104F5" w14:textId="77777777" w:rsidR="0033701D" w:rsidRDefault="0033701D">
            <w:r>
              <w:t>61.075</w:t>
            </w:r>
          </w:p>
        </w:tc>
        <w:tc>
          <w:tcPr>
            <w:tcW w:w="695" w:type="dxa"/>
          </w:tcPr>
          <w:p w14:paraId="15C7EF7E" w14:textId="77777777" w:rsidR="0033701D" w:rsidRDefault="0033701D">
            <w:r>
              <w:t>4</w:t>
            </w:r>
          </w:p>
        </w:tc>
        <w:tc>
          <w:tcPr>
            <w:tcW w:w="981" w:type="dxa"/>
          </w:tcPr>
          <w:p w14:paraId="323B6900" w14:textId="77777777" w:rsidR="0033701D" w:rsidRDefault="0033701D">
            <w:r>
              <w:t>Neurology</w:t>
            </w:r>
          </w:p>
        </w:tc>
        <w:tc>
          <w:tcPr>
            <w:tcW w:w="877" w:type="dxa"/>
          </w:tcPr>
          <w:p w14:paraId="2C37EFA1" w14:textId="77777777" w:rsidR="0033701D" w:rsidRDefault="0033701D">
            <w:r>
              <w:t>Services Hospital, Lahore</w:t>
            </w:r>
          </w:p>
        </w:tc>
        <w:tc>
          <w:tcPr>
            <w:tcW w:w="730" w:type="dxa"/>
          </w:tcPr>
          <w:p w14:paraId="78F0CA07" w14:textId="77777777" w:rsidR="0033701D" w:rsidRDefault="0033701D">
            <w:r>
              <w:t>Punjab</w:t>
            </w:r>
          </w:p>
        </w:tc>
      </w:tr>
      <w:tr w:rsidR="0033701D" w14:paraId="25FB85A3" w14:textId="77777777" w:rsidTr="0033701D">
        <w:tc>
          <w:tcPr>
            <w:tcW w:w="387" w:type="dxa"/>
          </w:tcPr>
          <w:p w14:paraId="740E94C9" w14:textId="77777777" w:rsidR="0033701D" w:rsidRDefault="0033701D">
            <w:r>
              <w:t>175</w:t>
            </w:r>
          </w:p>
        </w:tc>
        <w:tc>
          <w:tcPr>
            <w:tcW w:w="639" w:type="dxa"/>
          </w:tcPr>
          <w:p w14:paraId="010FB10C" w14:textId="77777777" w:rsidR="0033701D" w:rsidRDefault="0033701D">
            <w:r>
              <w:t>16594</w:t>
            </w:r>
          </w:p>
        </w:tc>
        <w:tc>
          <w:tcPr>
            <w:tcW w:w="892" w:type="dxa"/>
          </w:tcPr>
          <w:p w14:paraId="5207C8CA" w14:textId="77777777" w:rsidR="0033701D" w:rsidRDefault="0033701D">
            <w:r>
              <w:t>Taimoor Afzal</w:t>
            </w:r>
          </w:p>
        </w:tc>
        <w:tc>
          <w:tcPr>
            <w:tcW w:w="653" w:type="dxa"/>
          </w:tcPr>
          <w:p w14:paraId="0FAEC667" w14:textId="77777777" w:rsidR="0033701D" w:rsidRDefault="0033701D">
            <w:r>
              <w:t>108201-p</w:t>
            </w:r>
          </w:p>
        </w:tc>
        <w:tc>
          <w:tcPr>
            <w:tcW w:w="1015" w:type="dxa"/>
          </w:tcPr>
          <w:p w14:paraId="3EFE1444" w14:textId="77777777" w:rsidR="0033701D" w:rsidRDefault="0033701D">
            <w:r>
              <w:t>Muhammad Afzal</w:t>
            </w:r>
          </w:p>
        </w:tc>
        <w:tc>
          <w:tcPr>
            <w:tcW w:w="693" w:type="dxa"/>
          </w:tcPr>
          <w:p w14:paraId="345C4D0B" w14:textId="77777777" w:rsidR="0033701D" w:rsidRDefault="0033701D">
            <w:r>
              <w:t>61.877037</w:t>
            </w:r>
          </w:p>
        </w:tc>
        <w:tc>
          <w:tcPr>
            <w:tcW w:w="695" w:type="dxa"/>
          </w:tcPr>
          <w:p w14:paraId="54047EC1" w14:textId="77777777" w:rsidR="0033701D" w:rsidRDefault="0033701D">
            <w:r>
              <w:t>11</w:t>
            </w:r>
          </w:p>
        </w:tc>
        <w:tc>
          <w:tcPr>
            <w:tcW w:w="981" w:type="dxa"/>
          </w:tcPr>
          <w:p w14:paraId="4B7F9132" w14:textId="77777777" w:rsidR="0033701D" w:rsidRDefault="0033701D">
            <w:r>
              <w:t>Neurology</w:t>
            </w:r>
          </w:p>
        </w:tc>
        <w:tc>
          <w:tcPr>
            <w:tcW w:w="877" w:type="dxa"/>
          </w:tcPr>
          <w:p w14:paraId="77F21842" w14:textId="77777777" w:rsidR="0033701D" w:rsidRDefault="0033701D">
            <w:r>
              <w:t>Sir Ganga Ram Hospital, Lahore</w:t>
            </w:r>
          </w:p>
        </w:tc>
        <w:tc>
          <w:tcPr>
            <w:tcW w:w="730" w:type="dxa"/>
          </w:tcPr>
          <w:p w14:paraId="1D9987CD" w14:textId="77777777" w:rsidR="0033701D" w:rsidRDefault="0033701D">
            <w:r>
              <w:t>Punjab</w:t>
            </w:r>
          </w:p>
        </w:tc>
      </w:tr>
      <w:tr w:rsidR="0033701D" w14:paraId="0AC488B2" w14:textId="77777777" w:rsidTr="0033701D">
        <w:tc>
          <w:tcPr>
            <w:tcW w:w="387" w:type="dxa"/>
          </w:tcPr>
          <w:p w14:paraId="3D42809A" w14:textId="77777777" w:rsidR="0033701D" w:rsidRDefault="0033701D">
            <w:r>
              <w:t>176</w:t>
            </w:r>
          </w:p>
        </w:tc>
        <w:tc>
          <w:tcPr>
            <w:tcW w:w="639" w:type="dxa"/>
          </w:tcPr>
          <w:p w14:paraId="2CF8C1B5" w14:textId="77777777" w:rsidR="0033701D" w:rsidRDefault="0033701D">
            <w:r>
              <w:t>5186</w:t>
            </w:r>
          </w:p>
        </w:tc>
        <w:tc>
          <w:tcPr>
            <w:tcW w:w="892" w:type="dxa"/>
          </w:tcPr>
          <w:p w14:paraId="5E2C141F" w14:textId="77777777" w:rsidR="0033701D" w:rsidRDefault="0033701D">
            <w:proofErr w:type="spellStart"/>
            <w:r>
              <w:t>Imaan</w:t>
            </w:r>
            <w:proofErr w:type="spellEnd"/>
            <w:r>
              <w:t xml:space="preserve"> Tahir</w:t>
            </w:r>
          </w:p>
        </w:tc>
        <w:tc>
          <w:tcPr>
            <w:tcW w:w="653" w:type="dxa"/>
          </w:tcPr>
          <w:p w14:paraId="5C0CD229" w14:textId="77777777" w:rsidR="0033701D" w:rsidRDefault="0033701D">
            <w:r>
              <w:t>105574-P</w:t>
            </w:r>
          </w:p>
        </w:tc>
        <w:tc>
          <w:tcPr>
            <w:tcW w:w="1015" w:type="dxa"/>
          </w:tcPr>
          <w:p w14:paraId="72E7541F" w14:textId="77777777" w:rsidR="0033701D" w:rsidRDefault="0033701D">
            <w:r>
              <w:t>Shahan Saleem</w:t>
            </w:r>
          </w:p>
        </w:tc>
        <w:tc>
          <w:tcPr>
            <w:tcW w:w="693" w:type="dxa"/>
          </w:tcPr>
          <w:p w14:paraId="2F931250" w14:textId="77777777" w:rsidR="0033701D" w:rsidRDefault="0033701D">
            <w:r>
              <w:t>61.300833</w:t>
            </w:r>
          </w:p>
        </w:tc>
        <w:tc>
          <w:tcPr>
            <w:tcW w:w="695" w:type="dxa"/>
          </w:tcPr>
          <w:p w14:paraId="38325404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7DCDE5D5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5EF7080D" w14:textId="77777777" w:rsidR="0033701D" w:rsidRDefault="0033701D">
            <w:r>
              <w:t>ABS Teaching Hospital, Gujrat</w:t>
            </w:r>
          </w:p>
        </w:tc>
        <w:tc>
          <w:tcPr>
            <w:tcW w:w="730" w:type="dxa"/>
          </w:tcPr>
          <w:p w14:paraId="45FCB550" w14:textId="77777777" w:rsidR="0033701D" w:rsidRDefault="0033701D">
            <w:r>
              <w:t>Punjab</w:t>
            </w:r>
          </w:p>
        </w:tc>
      </w:tr>
      <w:tr w:rsidR="0033701D" w14:paraId="7F1ACBFB" w14:textId="77777777" w:rsidTr="0033701D">
        <w:tc>
          <w:tcPr>
            <w:tcW w:w="387" w:type="dxa"/>
          </w:tcPr>
          <w:p w14:paraId="30BCC4D8" w14:textId="77777777" w:rsidR="0033701D" w:rsidRDefault="0033701D">
            <w:r>
              <w:t>177</w:t>
            </w:r>
          </w:p>
        </w:tc>
        <w:tc>
          <w:tcPr>
            <w:tcW w:w="639" w:type="dxa"/>
          </w:tcPr>
          <w:p w14:paraId="31D52BDB" w14:textId="77777777" w:rsidR="0033701D" w:rsidRDefault="0033701D">
            <w:r>
              <w:t>17470</w:t>
            </w:r>
          </w:p>
        </w:tc>
        <w:tc>
          <w:tcPr>
            <w:tcW w:w="892" w:type="dxa"/>
          </w:tcPr>
          <w:p w14:paraId="5A002E73" w14:textId="77777777" w:rsidR="0033701D" w:rsidRDefault="0033701D">
            <w:proofErr w:type="spellStart"/>
            <w:r>
              <w:t>Nazar</w:t>
            </w:r>
            <w:proofErr w:type="spellEnd"/>
            <w:r>
              <w:t xml:space="preserve"> </w:t>
            </w:r>
            <w:proofErr w:type="spellStart"/>
            <w:r>
              <w:t>Abbass</w:t>
            </w:r>
            <w:proofErr w:type="spellEnd"/>
          </w:p>
        </w:tc>
        <w:tc>
          <w:tcPr>
            <w:tcW w:w="653" w:type="dxa"/>
          </w:tcPr>
          <w:p w14:paraId="5402CCF7" w14:textId="77777777" w:rsidR="0033701D" w:rsidRDefault="0033701D">
            <w:r>
              <w:t>75407-P</w:t>
            </w:r>
          </w:p>
        </w:tc>
        <w:tc>
          <w:tcPr>
            <w:tcW w:w="1015" w:type="dxa"/>
          </w:tcPr>
          <w:p w14:paraId="0A7DFBBF" w14:textId="77777777" w:rsidR="0033701D" w:rsidRDefault="0033701D">
            <w:r>
              <w:t>MUHAMMAD HANIF</w:t>
            </w:r>
          </w:p>
        </w:tc>
        <w:tc>
          <w:tcPr>
            <w:tcW w:w="693" w:type="dxa"/>
          </w:tcPr>
          <w:p w14:paraId="1E2F83F6" w14:textId="77777777" w:rsidR="0033701D" w:rsidRDefault="0033701D">
            <w:r>
              <w:t>62.198378</w:t>
            </w:r>
          </w:p>
        </w:tc>
        <w:tc>
          <w:tcPr>
            <w:tcW w:w="695" w:type="dxa"/>
          </w:tcPr>
          <w:p w14:paraId="1FE64957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60984155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4C0F3298" w14:textId="77777777" w:rsidR="0033701D" w:rsidRDefault="0033701D">
            <w:r>
              <w:t>AIMH, Sialkot</w:t>
            </w:r>
          </w:p>
        </w:tc>
        <w:tc>
          <w:tcPr>
            <w:tcW w:w="730" w:type="dxa"/>
          </w:tcPr>
          <w:p w14:paraId="7E14CD74" w14:textId="77777777" w:rsidR="0033701D" w:rsidRDefault="0033701D">
            <w:r>
              <w:t>Punjab</w:t>
            </w:r>
          </w:p>
        </w:tc>
      </w:tr>
      <w:tr w:rsidR="0033701D" w14:paraId="64B01FE8" w14:textId="77777777" w:rsidTr="0033701D">
        <w:tc>
          <w:tcPr>
            <w:tcW w:w="387" w:type="dxa"/>
          </w:tcPr>
          <w:p w14:paraId="42104B4D" w14:textId="77777777" w:rsidR="0033701D" w:rsidRDefault="0033701D">
            <w:r>
              <w:t>178</w:t>
            </w:r>
          </w:p>
        </w:tc>
        <w:tc>
          <w:tcPr>
            <w:tcW w:w="639" w:type="dxa"/>
          </w:tcPr>
          <w:p w14:paraId="46C810AB" w14:textId="77777777" w:rsidR="0033701D" w:rsidRDefault="0033701D">
            <w:r>
              <w:t>7301</w:t>
            </w:r>
          </w:p>
        </w:tc>
        <w:tc>
          <w:tcPr>
            <w:tcW w:w="892" w:type="dxa"/>
          </w:tcPr>
          <w:p w14:paraId="0434513B" w14:textId="77777777" w:rsidR="0033701D" w:rsidRDefault="0033701D">
            <w:r>
              <w:t>Tauseef Ahmad</w:t>
            </w:r>
          </w:p>
        </w:tc>
        <w:tc>
          <w:tcPr>
            <w:tcW w:w="653" w:type="dxa"/>
          </w:tcPr>
          <w:p w14:paraId="661D077E" w14:textId="77777777" w:rsidR="0033701D" w:rsidRDefault="0033701D">
            <w:r>
              <w:t>86244-P</w:t>
            </w:r>
          </w:p>
        </w:tc>
        <w:tc>
          <w:tcPr>
            <w:tcW w:w="1015" w:type="dxa"/>
          </w:tcPr>
          <w:p w14:paraId="02B55C6C" w14:textId="77777777" w:rsidR="0033701D" w:rsidRDefault="0033701D">
            <w:proofErr w:type="spellStart"/>
            <w:r>
              <w:t>khuda</w:t>
            </w:r>
            <w:proofErr w:type="spellEnd"/>
            <w:r>
              <w:t xml:space="preserve"> dad</w:t>
            </w:r>
          </w:p>
        </w:tc>
        <w:tc>
          <w:tcPr>
            <w:tcW w:w="693" w:type="dxa"/>
          </w:tcPr>
          <w:p w14:paraId="02A74114" w14:textId="77777777" w:rsidR="0033701D" w:rsidRDefault="0033701D">
            <w:r>
              <w:t>63.151351</w:t>
            </w:r>
          </w:p>
        </w:tc>
        <w:tc>
          <w:tcPr>
            <w:tcW w:w="695" w:type="dxa"/>
          </w:tcPr>
          <w:p w14:paraId="65784554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520886AB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2C233A8B" w14:textId="77777777" w:rsidR="0033701D" w:rsidRDefault="0033701D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730" w:type="dxa"/>
          </w:tcPr>
          <w:p w14:paraId="5E89B9F7" w14:textId="77777777" w:rsidR="0033701D" w:rsidRDefault="0033701D">
            <w:r>
              <w:t>Punjab</w:t>
            </w:r>
          </w:p>
        </w:tc>
      </w:tr>
      <w:tr w:rsidR="0033701D" w14:paraId="242F04F7" w14:textId="77777777" w:rsidTr="0033701D">
        <w:tc>
          <w:tcPr>
            <w:tcW w:w="387" w:type="dxa"/>
          </w:tcPr>
          <w:p w14:paraId="53C4E5B1" w14:textId="77777777" w:rsidR="0033701D" w:rsidRDefault="0033701D">
            <w:r>
              <w:t>179</w:t>
            </w:r>
          </w:p>
        </w:tc>
        <w:tc>
          <w:tcPr>
            <w:tcW w:w="639" w:type="dxa"/>
          </w:tcPr>
          <w:p w14:paraId="6A56E383" w14:textId="77777777" w:rsidR="0033701D" w:rsidRDefault="0033701D">
            <w:r>
              <w:t>17335</w:t>
            </w:r>
          </w:p>
        </w:tc>
        <w:tc>
          <w:tcPr>
            <w:tcW w:w="892" w:type="dxa"/>
          </w:tcPr>
          <w:p w14:paraId="22631400" w14:textId="77777777" w:rsidR="0033701D" w:rsidRDefault="0033701D">
            <w:r>
              <w:t xml:space="preserve">Dr </w:t>
            </w:r>
            <w:proofErr w:type="spellStart"/>
            <w:r>
              <w:t>Samia</w:t>
            </w:r>
            <w:proofErr w:type="spellEnd"/>
            <w:r>
              <w:t xml:space="preserve"> </w:t>
            </w:r>
            <w:proofErr w:type="spellStart"/>
            <w:r>
              <w:t>Qasim</w:t>
            </w:r>
            <w:proofErr w:type="spellEnd"/>
          </w:p>
        </w:tc>
        <w:tc>
          <w:tcPr>
            <w:tcW w:w="653" w:type="dxa"/>
          </w:tcPr>
          <w:p w14:paraId="4E02FDB2" w14:textId="77777777" w:rsidR="0033701D" w:rsidRDefault="0033701D">
            <w:r>
              <w:t>108939-P</w:t>
            </w:r>
          </w:p>
        </w:tc>
        <w:tc>
          <w:tcPr>
            <w:tcW w:w="1015" w:type="dxa"/>
          </w:tcPr>
          <w:p w14:paraId="63CB6A42" w14:textId="77777777" w:rsidR="0033701D" w:rsidRDefault="0033701D">
            <w:r>
              <w:t xml:space="preserve">Muhammad </w:t>
            </w:r>
            <w:proofErr w:type="spellStart"/>
            <w:r>
              <w:t>Qasim</w:t>
            </w:r>
            <w:proofErr w:type="spellEnd"/>
          </w:p>
        </w:tc>
        <w:tc>
          <w:tcPr>
            <w:tcW w:w="693" w:type="dxa"/>
          </w:tcPr>
          <w:p w14:paraId="0DB84297" w14:textId="77777777" w:rsidR="0033701D" w:rsidRDefault="0033701D">
            <w:r>
              <w:t>56.995833</w:t>
            </w:r>
          </w:p>
        </w:tc>
        <w:tc>
          <w:tcPr>
            <w:tcW w:w="695" w:type="dxa"/>
          </w:tcPr>
          <w:p w14:paraId="70DF61CF" w14:textId="77777777" w:rsidR="0033701D" w:rsidRDefault="0033701D">
            <w:r>
              <w:t>28</w:t>
            </w:r>
          </w:p>
        </w:tc>
        <w:tc>
          <w:tcPr>
            <w:tcW w:w="981" w:type="dxa"/>
          </w:tcPr>
          <w:p w14:paraId="44B842ED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6BEC5A55" w14:textId="77777777" w:rsidR="0033701D" w:rsidRDefault="0033701D">
            <w:proofErr w:type="spellStart"/>
            <w:r>
              <w:t>Bahawal</w:t>
            </w:r>
            <w:proofErr w:type="spellEnd"/>
            <w:r>
              <w:t xml:space="preserve"> Victoria Hospital, Bahawal</w:t>
            </w:r>
            <w:r>
              <w:lastRenderedPageBreak/>
              <w:t>pur</w:t>
            </w:r>
          </w:p>
        </w:tc>
        <w:tc>
          <w:tcPr>
            <w:tcW w:w="730" w:type="dxa"/>
          </w:tcPr>
          <w:p w14:paraId="65525FB8" w14:textId="77777777" w:rsidR="0033701D" w:rsidRDefault="0033701D">
            <w:r>
              <w:lastRenderedPageBreak/>
              <w:t>Punjab</w:t>
            </w:r>
          </w:p>
        </w:tc>
      </w:tr>
      <w:tr w:rsidR="0033701D" w14:paraId="0DB77361" w14:textId="77777777" w:rsidTr="0033701D">
        <w:tc>
          <w:tcPr>
            <w:tcW w:w="387" w:type="dxa"/>
          </w:tcPr>
          <w:p w14:paraId="3ADE3985" w14:textId="77777777" w:rsidR="0033701D" w:rsidRDefault="0033701D">
            <w:r>
              <w:t>180</w:t>
            </w:r>
          </w:p>
        </w:tc>
        <w:tc>
          <w:tcPr>
            <w:tcW w:w="639" w:type="dxa"/>
          </w:tcPr>
          <w:p w14:paraId="7E389771" w14:textId="77777777" w:rsidR="0033701D" w:rsidRDefault="0033701D">
            <w:r>
              <w:t>16891</w:t>
            </w:r>
          </w:p>
        </w:tc>
        <w:tc>
          <w:tcPr>
            <w:tcW w:w="892" w:type="dxa"/>
          </w:tcPr>
          <w:p w14:paraId="5C16CC33" w14:textId="77777777" w:rsidR="0033701D" w:rsidRDefault="0033701D">
            <w:r>
              <w:t>Fatima Farrukh</w:t>
            </w:r>
          </w:p>
        </w:tc>
        <w:tc>
          <w:tcPr>
            <w:tcW w:w="653" w:type="dxa"/>
          </w:tcPr>
          <w:p w14:paraId="71A4ADFF" w14:textId="77777777" w:rsidR="0033701D" w:rsidRDefault="0033701D">
            <w:r>
              <w:t>101868-P</w:t>
            </w:r>
          </w:p>
        </w:tc>
        <w:tc>
          <w:tcPr>
            <w:tcW w:w="1015" w:type="dxa"/>
          </w:tcPr>
          <w:p w14:paraId="55B3F7F0" w14:textId="77777777" w:rsidR="0033701D" w:rsidRDefault="0033701D">
            <w:r>
              <w:t>Farrukh Sultan</w:t>
            </w:r>
          </w:p>
        </w:tc>
        <w:tc>
          <w:tcPr>
            <w:tcW w:w="693" w:type="dxa"/>
          </w:tcPr>
          <w:p w14:paraId="743B8608" w14:textId="77777777" w:rsidR="0033701D" w:rsidRDefault="0033701D">
            <w:r>
              <w:t>56.240833</w:t>
            </w:r>
          </w:p>
        </w:tc>
        <w:tc>
          <w:tcPr>
            <w:tcW w:w="695" w:type="dxa"/>
          </w:tcPr>
          <w:p w14:paraId="2A91C490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352E9245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56AE1F41" w14:textId="77777777" w:rsidR="0033701D" w:rsidRDefault="0033701D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730" w:type="dxa"/>
          </w:tcPr>
          <w:p w14:paraId="70F1F7AC" w14:textId="77777777" w:rsidR="0033701D" w:rsidRDefault="0033701D">
            <w:r>
              <w:t>Punjab</w:t>
            </w:r>
          </w:p>
        </w:tc>
      </w:tr>
      <w:tr w:rsidR="0033701D" w14:paraId="1EA78DD6" w14:textId="77777777" w:rsidTr="0033701D">
        <w:tc>
          <w:tcPr>
            <w:tcW w:w="387" w:type="dxa"/>
          </w:tcPr>
          <w:p w14:paraId="51D2074F" w14:textId="77777777" w:rsidR="0033701D" w:rsidRDefault="0033701D">
            <w:r>
              <w:t>181</w:t>
            </w:r>
          </w:p>
        </w:tc>
        <w:tc>
          <w:tcPr>
            <w:tcW w:w="639" w:type="dxa"/>
          </w:tcPr>
          <w:p w14:paraId="24D06551" w14:textId="77777777" w:rsidR="0033701D" w:rsidRDefault="0033701D">
            <w:r>
              <w:t>18212</w:t>
            </w:r>
          </w:p>
        </w:tc>
        <w:tc>
          <w:tcPr>
            <w:tcW w:w="892" w:type="dxa"/>
          </w:tcPr>
          <w:p w14:paraId="69CB911E" w14:textId="77777777" w:rsidR="0033701D" w:rsidRDefault="0033701D">
            <w:r>
              <w:t xml:space="preserve">Misbah </w:t>
            </w:r>
            <w:proofErr w:type="spellStart"/>
            <w:r>
              <w:t>Jabeen</w:t>
            </w:r>
            <w:proofErr w:type="spellEnd"/>
          </w:p>
        </w:tc>
        <w:tc>
          <w:tcPr>
            <w:tcW w:w="653" w:type="dxa"/>
          </w:tcPr>
          <w:p w14:paraId="418B0AAF" w14:textId="77777777" w:rsidR="0033701D" w:rsidRDefault="0033701D">
            <w:r>
              <w:t>93984-P</w:t>
            </w:r>
          </w:p>
        </w:tc>
        <w:tc>
          <w:tcPr>
            <w:tcW w:w="1015" w:type="dxa"/>
          </w:tcPr>
          <w:p w14:paraId="0E25ACCD" w14:textId="77777777" w:rsidR="0033701D" w:rsidRDefault="0033701D">
            <w:r>
              <w:t>Lal Khan</w:t>
            </w:r>
          </w:p>
        </w:tc>
        <w:tc>
          <w:tcPr>
            <w:tcW w:w="693" w:type="dxa"/>
          </w:tcPr>
          <w:p w14:paraId="5662E40D" w14:textId="77777777" w:rsidR="0033701D" w:rsidRDefault="0033701D">
            <w:r>
              <w:t>64.505</w:t>
            </w:r>
          </w:p>
        </w:tc>
        <w:tc>
          <w:tcPr>
            <w:tcW w:w="695" w:type="dxa"/>
          </w:tcPr>
          <w:p w14:paraId="2AD3ADAD" w14:textId="77777777" w:rsidR="0033701D" w:rsidRDefault="0033701D">
            <w:r>
              <w:t>3</w:t>
            </w:r>
          </w:p>
        </w:tc>
        <w:tc>
          <w:tcPr>
            <w:tcW w:w="981" w:type="dxa"/>
          </w:tcPr>
          <w:p w14:paraId="15BA8F5B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311A50CE" w14:textId="77777777" w:rsidR="0033701D" w:rsidRDefault="0033701D">
            <w:r>
              <w:t>Benazir Bhutto Hospital, Rawalpindi</w:t>
            </w:r>
          </w:p>
        </w:tc>
        <w:tc>
          <w:tcPr>
            <w:tcW w:w="730" w:type="dxa"/>
          </w:tcPr>
          <w:p w14:paraId="599AB1E5" w14:textId="77777777" w:rsidR="0033701D" w:rsidRDefault="0033701D">
            <w:r>
              <w:t>Punjab</w:t>
            </w:r>
          </w:p>
        </w:tc>
      </w:tr>
      <w:tr w:rsidR="0033701D" w14:paraId="70C6FCD7" w14:textId="77777777" w:rsidTr="0033701D">
        <w:tc>
          <w:tcPr>
            <w:tcW w:w="387" w:type="dxa"/>
          </w:tcPr>
          <w:p w14:paraId="1CF916F2" w14:textId="77777777" w:rsidR="0033701D" w:rsidRDefault="0033701D">
            <w:r>
              <w:t>182</w:t>
            </w:r>
          </w:p>
        </w:tc>
        <w:tc>
          <w:tcPr>
            <w:tcW w:w="639" w:type="dxa"/>
          </w:tcPr>
          <w:p w14:paraId="243A0230" w14:textId="77777777" w:rsidR="0033701D" w:rsidRDefault="0033701D">
            <w:r>
              <w:t>16773</w:t>
            </w:r>
          </w:p>
        </w:tc>
        <w:tc>
          <w:tcPr>
            <w:tcW w:w="892" w:type="dxa"/>
          </w:tcPr>
          <w:p w14:paraId="6072ADF9" w14:textId="77777777" w:rsidR="0033701D" w:rsidRDefault="0033701D">
            <w:r>
              <w:t xml:space="preserve">Mehak </w:t>
            </w:r>
            <w:proofErr w:type="spellStart"/>
            <w:r>
              <w:t>Ruqia</w:t>
            </w:r>
            <w:proofErr w:type="spellEnd"/>
          </w:p>
        </w:tc>
        <w:tc>
          <w:tcPr>
            <w:tcW w:w="653" w:type="dxa"/>
          </w:tcPr>
          <w:p w14:paraId="2A890EB0" w14:textId="77777777" w:rsidR="0033701D" w:rsidRDefault="0033701D">
            <w:r>
              <w:t>113128-P</w:t>
            </w:r>
          </w:p>
        </w:tc>
        <w:tc>
          <w:tcPr>
            <w:tcW w:w="1015" w:type="dxa"/>
          </w:tcPr>
          <w:p w14:paraId="6705389F" w14:textId="77777777" w:rsidR="0033701D" w:rsidRDefault="0033701D">
            <w:r>
              <w:t>Malik Ghulam Murtaza</w:t>
            </w:r>
          </w:p>
        </w:tc>
        <w:tc>
          <w:tcPr>
            <w:tcW w:w="693" w:type="dxa"/>
          </w:tcPr>
          <w:p w14:paraId="4E5A1EED" w14:textId="77777777" w:rsidR="0033701D" w:rsidRDefault="0033701D">
            <w:r>
              <w:t>58.465</w:t>
            </w:r>
          </w:p>
        </w:tc>
        <w:tc>
          <w:tcPr>
            <w:tcW w:w="695" w:type="dxa"/>
          </w:tcPr>
          <w:p w14:paraId="72614AE7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198373D6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62FF8C37" w14:textId="77777777" w:rsidR="0033701D" w:rsidRDefault="0033701D">
            <w:r>
              <w:t>Benazir Bhutto Hospital, Rawalpindi</w:t>
            </w:r>
          </w:p>
        </w:tc>
        <w:tc>
          <w:tcPr>
            <w:tcW w:w="730" w:type="dxa"/>
          </w:tcPr>
          <w:p w14:paraId="00B31205" w14:textId="77777777" w:rsidR="0033701D" w:rsidRDefault="0033701D">
            <w:r>
              <w:t>Punjab</w:t>
            </w:r>
          </w:p>
        </w:tc>
      </w:tr>
      <w:tr w:rsidR="0033701D" w14:paraId="51CFC257" w14:textId="77777777" w:rsidTr="0033701D">
        <w:tc>
          <w:tcPr>
            <w:tcW w:w="387" w:type="dxa"/>
          </w:tcPr>
          <w:p w14:paraId="1CDEB8B3" w14:textId="77777777" w:rsidR="0033701D" w:rsidRDefault="0033701D">
            <w:r>
              <w:t>183</w:t>
            </w:r>
          </w:p>
        </w:tc>
        <w:tc>
          <w:tcPr>
            <w:tcW w:w="639" w:type="dxa"/>
          </w:tcPr>
          <w:p w14:paraId="65143539" w14:textId="77777777" w:rsidR="0033701D" w:rsidRDefault="0033701D">
            <w:r>
              <w:t>18703</w:t>
            </w:r>
          </w:p>
        </w:tc>
        <w:tc>
          <w:tcPr>
            <w:tcW w:w="892" w:type="dxa"/>
          </w:tcPr>
          <w:p w14:paraId="534AC278" w14:textId="77777777" w:rsidR="0033701D" w:rsidRDefault="0033701D">
            <w:r>
              <w:t>Saleem Akhtar</w:t>
            </w:r>
          </w:p>
        </w:tc>
        <w:tc>
          <w:tcPr>
            <w:tcW w:w="653" w:type="dxa"/>
          </w:tcPr>
          <w:p w14:paraId="76134B9C" w14:textId="77777777" w:rsidR="0033701D" w:rsidRDefault="0033701D">
            <w:r>
              <w:t>95058-P</w:t>
            </w:r>
          </w:p>
        </w:tc>
        <w:tc>
          <w:tcPr>
            <w:tcW w:w="1015" w:type="dxa"/>
          </w:tcPr>
          <w:p w14:paraId="5D488D97" w14:textId="77777777" w:rsidR="0033701D" w:rsidRDefault="0033701D">
            <w:r>
              <w:t>Karim Bakhsh</w:t>
            </w:r>
          </w:p>
        </w:tc>
        <w:tc>
          <w:tcPr>
            <w:tcW w:w="693" w:type="dxa"/>
          </w:tcPr>
          <w:p w14:paraId="436CC5AD" w14:textId="77777777" w:rsidR="0033701D" w:rsidRDefault="0033701D">
            <w:r>
              <w:t>57.524167</w:t>
            </w:r>
          </w:p>
        </w:tc>
        <w:tc>
          <w:tcPr>
            <w:tcW w:w="695" w:type="dxa"/>
          </w:tcPr>
          <w:p w14:paraId="3EE8664C" w14:textId="77777777" w:rsidR="0033701D" w:rsidRDefault="0033701D">
            <w:r>
              <w:t>3</w:t>
            </w:r>
          </w:p>
        </w:tc>
        <w:tc>
          <w:tcPr>
            <w:tcW w:w="981" w:type="dxa"/>
          </w:tcPr>
          <w:p w14:paraId="74A95363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1EF0FEBE" w14:textId="77777777" w:rsidR="0033701D" w:rsidRDefault="0033701D">
            <w:r>
              <w:t>Benazir Bhutto Hospital, Rawalpindi</w:t>
            </w:r>
          </w:p>
        </w:tc>
        <w:tc>
          <w:tcPr>
            <w:tcW w:w="730" w:type="dxa"/>
          </w:tcPr>
          <w:p w14:paraId="1E698994" w14:textId="77777777" w:rsidR="0033701D" w:rsidRDefault="0033701D">
            <w:r>
              <w:t>Punjab</w:t>
            </w:r>
          </w:p>
        </w:tc>
      </w:tr>
      <w:tr w:rsidR="0033701D" w14:paraId="24C35E52" w14:textId="77777777" w:rsidTr="0033701D">
        <w:tc>
          <w:tcPr>
            <w:tcW w:w="387" w:type="dxa"/>
          </w:tcPr>
          <w:p w14:paraId="2A5F59B3" w14:textId="77777777" w:rsidR="0033701D" w:rsidRDefault="0033701D">
            <w:r>
              <w:t>184</w:t>
            </w:r>
          </w:p>
        </w:tc>
        <w:tc>
          <w:tcPr>
            <w:tcW w:w="639" w:type="dxa"/>
          </w:tcPr>
          <w:p w14:paraId="629E6677" w14:textId="77777777" w:rsidR="0033701D" w:rsidRDefault="0033701D">
            <w:r>
              <w:t>5577</w:t>
            </w:r>
          </w:p>
        </w:tc>
        <w:tc>
          <w:tcPr>
            <w:tcW w:w="892" w:type="dxa"/>
          </w:tcPr>
          <w:p w14:paraId="71CDDDF6" w14:textId="77777777" w:rsidR="0033701D" w:rsidRDefault="0033701D">
            <w:proofErr w:type="spellStart"/>
            <w:r>
              <w:t>Abneer</w:t>
            </w:r>
            <w:proofErr w:type="spellEnd"/>
            <w:r>
              <w:t xml:space="preserve"> Erik</w:t>
            </w:r>
          </w:p>
        </w:tc>
        <w:tc>
          <w:tcPr>
            <w:tcW w:w="653" w:type="dxa"/>
          </w:tcPr>
          <w:p w14:paraId="01C91471" w14:textId="77777777" w:rsidR="0033701D" w:rsidRDefault="0033701D">
            <w:r>
              <w:t>101712-P</w:t>
            </w:r>
          </w:p>
        </w:tc>
        <w:tc>
          <w:tcPr>
            <w:tcW w:w="1015" w:type="dxa"/>
          </w:tcPr>
          <w:p w14:paraId="1A21E016" w14:textId="77777777" w:rsidR="0033701D" w:rsidRDefault="0033701D">
            <w:r>
              <w:t>Erik Masih</w:t>
            </w:r>
          </w:p>
        </w:tc>
        <w:tc>
          <w:tcPr>
            <w:tcW w:w="693" w:type="dxa"/>
          </w:tcPr>
          <w:p w14:paraId="209E65D7" w14:textId="77777777" w:rsidR="0033701D" w:rsidRDefault="0033701D">
            <w:r>
              <w:t>53.66</w:t>
            </w:r>
          </w:p>
        </w:tc>
        <w:tc>
          <w:tcPr>
            <w:tcW w:w="695" w:type="dxa"/>
          </w:tcPr>
          <w:p w14:paraId="77B5BC46" w14:textId="77777777" w:rsidR="0033701D" w:rsidRDefault="0033701D">
            <w:r>
              <w:t>66</w:t>
            </w:r>
          </w:p>
        </w:tc>
        <w:tc>
          <w:tcPr>
            <w:tcW w:w="981" w:type="dxa"/>
          </w:tcPr>
          <w:p w14:paraId="1204BB19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5A8A76B0" w14:textId="77777777" w:rsidR="0033701D" w:rsidRDefault="0033701D">
            <w:r>
              <w:t>Benazir Bhutto Hospital, Rawalpindi</w:t>
            </w:r>
          </w:p>
        </w:tc>
        <w:tc>
          <w:tcPr>
            <w:tcW w:w="730" w:type="dxa"/>
          </w:tcPr>
          <w:p w14:paraId="0CF81828" w14:textId="77777777" w:rsidR="0033701D" w:rsidRDefault="0033701D">
            <w:r>
              <w:t>Punjab</w:t>
            </w:r>
          </w:p>
        </w:tc>
      </w:tr>
      <w:tr w:rsidR="0033701D" w14:paraId="53CC85D9" w14:textId="77777777" w:rsidTr="0033701D">
        <w:tc>
          <w:tcPr>
            <w:tcW w:w="387" w:type="dxa"/>
          </w:tcPr>
          <w:p w14:paraId="76063492" w14:textId="77777777" w:rsidR="0033701D" w:rsidRDefault="0033701D">
            <w:r>
              <w:t>185</w:t>
            </w:r>
          </w:p>
        </w:tc>
        <w:tc>
          <w:tcPr>
            <w:tcW w:w="639" w:type="dxa"/>
          </w:tcPr>
          <w:p w14:paraId="47703558" w14:textId="77777777" w:rsidR="0033701D" w:rsidRDefault="0033701D">
            <w:r>
              <w:t>17722</w:t>
            </w:r>
          </w:p>
        </w:tc>
        <w:tc>
          <w:tcPr>
            <w:tcW w:w="892" w:type="dxa"/>
          </w:tcPr>
          <w:p w14:paraId="36BB3A8D" w14:textId="77777777" w:rsidR="0033701D" w:rsidRDefault="0033701D">
            <w:r>
              <w:t>Muhammad Saad Rafique</w:t>
            </w:r>
          </w:p>
        </w:tc>
        <w:tc>
          <w:tcPr>
            <w:tcW w:w="653" w:type="dxa"/>
          </w:tcPr>
          <w:p w14:paraId="47C1F4EF" w14:textId="77777777" w:rsidR="0033701D" w:rsidRDefault="0033701D">
            <w:r>
              <w:t>97221-P</w:t>
            </w:r>
          </w:p>
        </w:tc>
        <w:tc>
          <w:tcPr>
            <w:tcW w:w="1015" w:type="dxa"/>
          </w:tcPr>
          <w:p w14:paraId="76DE5A20" w14:textId="77777777" w:rsidR="0033701D" w:rsidRDefault="0033701D">
            <w:r>
              <w:t>Muhammad Rafiq</w:t>
            </w:r>
          </w:p>
        </w:tc>
        <w:tc>
          <w:tcPr>
            <w:tcW w:w="693" w:type="dxa"/>
          </w:tcPr>
          <w:p w14:paraId="4B346DA4" w14:textId="77777777" w:rsidR="0033701D" w:rsidRDefault="0033701D">
            <w:r>
              <w:t>64.354167</w:t>
            </w:r>
          </w:p>
        </w:tc>
        <w:tc>
          <w:tcPr>
            <w:tcW w:w="695" w:type="dxa"/>
          </w:tcPr>
          <w:p w14:paraId="355F1BB3" w14:textId="77777777" w:rsidR="0033701D" w:rsidRDefault="0033701D">
            <w:r>
              <w:t>7</w:t>
            </w:r>
          </w:p>
        </w:tc>
        <w:tc>
          <w:tcPr>
            <w:tcW w:w="981" w:type="dxa"/>
          </w:tcPr>
          <w:p w14:paraId="1CB663D1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1C200ED6" w14:textId="77777777" w:rsidR="0033701D" w:rsidRDefault="0033701D">
            <w:r>
              <w:t>Children Hospital, Lahore</w:t>
            </w:r>
          </w:p>
        </w:tc>
        <w:tc>
          <w:tcPr>
            <w:tcW w:w="730" w:type="dxa"/>
          </w:tcPr>
          <w:p w14:paraId="14E5ED47" w14:textId="77777777" w:rsidR="0033701D" w:rsidRDefault="0033701D">
            <w:r>
              <w:t>Punjab</w:t>
            </w:r>
          </w:p>
        </w:tc>
      </w:tr>
      <w:tr w:rsidR="0033701D" w14:paraId="27A53780" w14:textId="77777777" w:rsidTr="0033701D">
        <w:tc>
          <w:tcPr>
            <w:tcW w:w="387" w:type="dxa"/>
          </w:tcPr>
          <w:p w14:paraId="6837B37E" w14:textId="77777777" w:rsidR="0033701D" w:rsidRDefault="0033701D">
            <w:r>
              <w:t>186</w:t>
            </w:r>
          </w:p>
        </w:tc>
        <w:tc>
          <w:tcPr>
            <w:tcW w:w="639" w:type="dxa"/>
          </w:tcPr>
          <w:p w14:paraId="5B03D5F0" w14:textId="77777777" w:rsidR="0033701D" w:rsidRDefault="0033701D">
            <w:r>
              <w:t>6895</w:t>
            </w:r>
          </w:p>
        </w:tc>
        <w:tc>
          <w:tcPr>
            <w:tcW w:w="892" w:type="dxa"/>
          </w:tcPr>
          <w:p w14:paraId="3D333B78" w14:textId="77777777" w:rsidR="0033701D" w:rsidRDefault="0033701D">
            <w:r>
              <w:t>Shahbaz Shaukat</w:t>
            </w:r>
          </w:p>
        </w:tc>
        <w:tc>
          <w:tcPr>
            <w:tcW w:w="653" w:type="dxa"/>
          </w:tcPr>
          <w:p w14:paraId="717D37EB" w14:textId="77777777" w:rsidR="0033701D" w:rsidRDefault="0033701D">
            <w:r>
              <w:t>108667-P</w:t>
            </w:r>
          </w:p>
        </w:tc>
        <w:tc>
          <w:tcPr>
            <w:tcW w:w="1015" w:type="dxa"/>
          </w:tcPr>
          <w:p w14:paraId="6BD71D97" w14:textId="77777777" w:rsidR="0033701D" w:rsidRDefault="0033701D">
            <w:r>
              <w:t>SHAUKAT ALI</w:t>
            </w:r>
          </w:p>
        </w:tc>
        <w:tc>
          <w:tcPr>
            <w:tcW w:w="693" w:type="dxa"/>
          </w:tcPr>
          <w:p w14:paraId="3697275C" w14:textId="77777777" w:rsidR="0033701D" w:rsidRDefault="0033701D">
            <w:r>
              <w:t>62.62</w:t>
            </w:r>
          </w:p>
        </w:tc>
        <w:tc>
          <w:tcPr>
            <w:tcW w:w="695" w:type="dxa"/>
          </w:tcPr>
          <w:p w14:paraId="5FCDD7DA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76DEA174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55E4E87C" w14:textId="77777777" w:rsidR="0033701D" w:rsidRDefault="0033701D">
            <w:r>
              <w:t>Children Hospital, Lahore</w:t>
            </w:r>
          </w:p>
        </w:tc>
        <w:tc>
          <w:tcPr>
            <w:tcW w:w="730" w:type="dxa"/>
          </w:tcPr>
          <w:p w14:paraId="49B7B4F0" w14:textId="77777777" w:rsidR="0033701D" w:rsidRDefault="0033701D">
            <w:r>
              <w:t>Punjab</w:t>
            </w:r>
          </w:p>
        </w:tc>
      </w:tr>
      <w:tr w:rsidR="0033701D" w14:paraId="4ECFA790" w14:textId="77777777" w:rsidTr="0033701D">
        <w:tc>
          <w:tcPr>
            <w:tcW w:w="387" w:type="dxa"/>
          </w:tcPr>
          <w:p w14:paraId="084EFAF3" w14:textId="77777777" w:rsidR="0033701D" w:rsidRDefault="0033701D">
            <w:r>
              <w:t>187</w:t>
            </w:r>
          </w:p>
        </w:tc>
        <w:tc>
          <w:tcPr>
            <w:tcW w:w="639" w:type="dxa"/>
          </w:tcPr>
          <w:p w14:paraId="0B2FD067" w14:textId="77777777" w:rsidR="0033701D" w:rsidRDefault="0033701D">
            <w:r>
              <w:t>15978</w:t>
            </w:r>
          </w:p>
        </w:tc>
        <w:tc>
          <w:tcPr>
            <w:tcW w:w="892" w:type="dxa"/>
          </w:tcPr>
          <w:p w14:paraId="445AAB07" w14:textId="77777777" w:rsidR="0033701D" w:rsidRDefault="0033701D">
            <w:r>
              <w:t xml:space="preserve">Dr </w:t>
            </w:r>
            <w:proofErr w:type="spellStart"/>
            <w:r>
              <w:t>Munazza</w:t>
            </w:r>
            <w:proofErr w:type="spellEnd"/>
            <w:r>
              <w:t xml:space="preserve"> Mateen</w:t>
            </w:r>
          </w:p>
        </w:tc>
        <w:tc>
          <w:tcPr>
            <w:tcW w:w="653" w:type="dxa"/>
          </w:tcPr>
          <w:p w14:paraId="655FFA71" w14:textId="77777777" w:rsidR="0033701D" w:rsidRDefault="0033701D">
            <w:r>
              <w:t>87623-p</w:t>
            </w:r>
          </w:p>
        </w:tc>
        <w:tc>
          <w:tcPr>
            <w:tcW w:w="1015" w:type="dxa"/>
          </w:tcPr>
          <w:p w14:paraId="2E17A528" w14:textId="77777777" w:rsidR="0033701D" w:rsidRDefault="0033701D">
            <w:r>
              <w:t>Muhammad Mateen Khan</w:t>
            </w:r>
          </w:p>
        </w:tc>
        <w:tc>
          <w:tcPr>
            <w:tcW w:w="693" w:type="dxa"/>
          </w:tcPr>
          <w:p w14:paraId="5C27BCC8" w14:textId="77777777" w:rsidR="0033701D" w:rsidRDefault="0033701D">
            <w:r>
              <w:t>60.310833</w:t>
            </w:r>
          </w:p>
        </w:tc>
        <w:tc>
          <w:tcPr>
            <w:tcW w:w="695" w:type="dxa"/>
          </w:tcPr>
          <w:p w14:paraId="7B8228E8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4B684DD5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7B7EC076" w14:textId="77777777" w:rsidR="0033701D" w:rsidRDefault="0033701D">
            <w:r>
              <w:t>Children Hospital, Lahore</w:t>
            </w:r>
          </w:p>
        </w:tc>
        <w:tc>
          <w:tcPr>
            <w:tcW w:w="730" w:type="dxa"/>
          </w:tcPr>
          <w:p w14:paraId="48AA7823" w14:textId="77777777" w:rsidR="0033701D" w:rsidRDefault="0033701D">
            <w:r>
              <w:t>Punjab</w:t>
            </w:r>
          </w:p>
        </w:tc>
      </w:tr>
      <w:tr w:rsidR="0033701D" w14:paraId="0D10D16E" w14:textId="77777777" w:rsidTr="0033701D">
        <w:tc>
          <w:tcPr>
            <w:tcW w:w="387" w:type="dxa"/>
          </w:tcPr>
          <w:p w14:paraId="0F5C18C8" w14:textId="77777777" w:rsidR="0033701D" w:rsidRDefault="0033701D">
            <w:r>
              <w:t>188</w:t>
            </w:r>
          </w:p>
        </w:tc>
        <w:tc>
          <w:tcPr>
            <w:tcW w:w="639" w:type="dxa"/>
          </w:tcPr>
          <w:p w14:paraId="77DF53B1" w14:textId="77777777" w:rsidR="0033701D" w:rsidRDefault="0033701D">
            <w:r>
              <w:t>7726</w:t>
            </w:r>
          </w:p>
        </w:tc>
        <w:tc>
          <w:tcPr>
            <w:tcW w:w="892" w:type="dxa"/>
          </w:tcPr>
          <w:p w14:paraId="4D9A9394" w14:textId="77777777" w:rsidR="0033701D" w:rsidRDefault="0033701D">
            <w:r>
              <w:t>Faisal Haneef</w:t>
            </w:r>
          </w:p>
        </w:tc>
        <w:tc>
          <w:tcPr>
            <w:tcW w:w="653" w:type="dxa"/>
          </w:tcPr>
          <w:p w14:paraId="3E1C6C5B" w14:textId="77777777" w:rsidR="0033701D" w:rsidRDefault="0033701D">
            <w:r>
              <w:t>106308-P</w:t>
            </w:r>
          </w:p>
        </w:tc>
        <w:tc>
          <w:tcPr>
            <w:tcW w:w="1015" w:type="dxa"/>
          </w:tcPr>
          <w:p w14:paraId="6375C5DC" w14:textId="77777777" w:rsidR="0033701D" w:rsidRDefault="0033701D">
            <w:r>
              <w:t>Muhammad Haneef</w:t>
            </w:r>
          </w:p>
        </w:tc>
        <w:tc>
          <w:tcPr>
            <w:tcW w:w="693" w:type="dxa"/>
          </w:tcPr>
          <w:p w14:paraId="38346ADB" w14:textId="77777777" w:rsidR="0033701D" w:rsidRDefault="0033701D">
            <w:r>
              <w:t>59.5725</w:t>
            </w:r>
          </w:p>
        </w:tc>
        <w:tc>
          <w:tcPr>
            <w:tcW w:w="695" w:type="dxa"/>
          </w:tcPr>
          <w:p w14:paraId="4DF4168B" w14:textId="77777777" w:rsidR="0033701D" w:rsidRDefault="0033701D">
            <w:r>
              <w:t>5</w:t>
            </w:r>
          </w:p>
        </w:tc>
        <w:tc>
          <w:tcPr>
            <w:tcW w:w="981" w:type="dxa"/>
          </w:tcPr>
          <w:p w14:paraId="2811BB2C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4B46574F" w14:textId="77777777" w:rsidR="0033701D" w:rsidRDefault="0033701D">
            <w:r>
              <w:t>Children Hospital, Lahore</w:t>
            </w:r>
          </w:p>
        </w:tc>
        <w:tc>
          <w:tcPr>
            <w:tcW w:w="730" w:type="dxa"/>
          </w:tcPr>
          <w:p w14:paraId="649040BF" w14:textId="77777777" w:rsidR="0033701D" w:rsidRDefault="0033701D">
            <w:r>
              <w:t>Punjab</w:t>
            </w:r>
          </w:p>
        </w:tc>
      </w:tr>
      <w:tr w:rsidR="0033701D" w14:paraId="3F63DF63" w14:textId="77777777" w:rsidTr="0033701D">
        <w:tc>
          <w:tcPr>
            <w:tcW w:w="387" w:type="dxa"/>
          </w:tcPr>
          <w:p w14:paraId="593F2DF8" w14:textId="77777777" w:rsidR="0033701D" w:rsidRDefault="0033701D">
            <w:r>
              <w:t>189</w:t>
            </w:r>
          </w:p>
        </w:tc>
        <w:tc>
          <w:tcPr>
            <w:tcW w:w="639" w:type="dxa"/>
          </w:tcPr>
          <w:p w14:paraId="3650727B" w14:textId="77777777" w:rsidR="0033701D" w:rsidRDefault="0033701D">
            <w:r>
              <w:t>17871</w:t>
            </w:r>
          </w:p>
        </w:tc>
        <w:tc>
          <w:tcPr>
            <w:tcW w:w="892" w:type="dxa"/>
          </w:tcPr>
          <w:p w14:paraId="4744B0CD" w14:textId="77777777" w:rsidR="0033701D" w:rsidRDefault="0033701D"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Anwer</w:t>
            </w:r>
            <w:proofErr w:type="spellEnd"/>
          </w:p>
        </w:tc>
        <w:tc>
          <w:tcPr>
            <w:tcW w:w="653" w:type="dxa"/>
          </w:tcPr>
          <w:p w14:paraId="313F7354" w14:textId="77777777" w:rsidR="0033701D" w:rsidRDefault="0033701D">
            <w:r>
              <w:t>91531-P</w:t>
            </w:r>
          </w:p>
        </w:tc>
        <w:tc>
          <w:tcPr>
            <w:tcW w:w="1015" w:type="dxa"/>
          </w:tcPr>
          <w:p w14:paraId="6A382299" w14:textId="77777777" w:rsidR="0033701D" w:rsidRDefault="0033701D">
            <w:r>
              <w:t xml:space="preserve">MIAN MUHAMMAD ANWER </w:t>
            </w:r>
            <w:r>
              <w:lastRenderedPageBreak/>
              <w:t>SAEED</w:t>
            </w:r>
          </w:p>
        </w:tc>
        <w:tc>
          <w:tcPr>
            <w:tcW w:w="693" w:type="dxa"/>
          </w:tcPr>
          <w:p w14:paraId="0694338F" w14:textId="77777777" w:rsidR="0033701D" w:rsidRDefault="0033701D">
            <w:r>
              <w:lastRenderedPageBreak/>
              <w:t>59.54</w:t>
            </w:r>
          </w:p>
        </w:tc>
        <w:tc>
          <w:tcPr>
            <w:tcW w:w="695" w:type="dxa"/>
          </w:tcPr>
          <w:p w14:paraId="7E8A9E9B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26F3A037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6B5613DA" w14:textId="77777777" w:rsidR="0033701D" w:rsidRDefault="0033701D">
            <w:r>
              <w:t>Children Hospital, Lahore</w:t>
            </w:r>
          </w:p>
        </w:tc>
        <w:tc>
          <w:tcPr>
            <w:tcW w:w="730" w:type="dxa"/>
          </w:tcPr>
          <w:p w14:paraId="60448309" w14:textId="77777777" w:rsidR="0033701D" w:rsidRDefault="0033701D">
            <w:r>
              <w:t>Punjab</w:t>
            </w:r>
          </w:p>
        </w:tc>
      </w:tr>
      <w:tr w:rsidR="0033701D" w14:paraId="46CC2415" w14:textId="77777777" w:rsidTr="0033701D">
        <w:tc>
          <w:tcPr>
            <w:tcW w:w="387" w:type="dxa"/>
          </w:tcPr>
          <w:p w14:paraId="757DC11D" w14:textId="77777777" w:rsidR="0033701D" w:rsidRDefault="0033701D">
            <w:r>
              <w:t>190</w:t>
            </w:r>
          </w:p>
        </w:tc>
        <w:tc>
          <w:tcPr>
            <w:tcW w:w="639" w:type="dxa"/>
          </w:tcPr>
          <w:p w14:paraId="0FEE241F" w14:textId="77777777" w:rsidR="0033701D" w:rsidRDefault="0033701D">
            <w:r>
              <w:t>18155</w:t>
            </w:r>
          </w:p>
        </w:tc>
        <w:tc>
          <w:tcPr>
            <w:tcW w:w="892" w:type="dxa"/>
          </w:tcPr>
          <w:p w14:paraId="3DEC6AF1" w14:textId="77777777" w:rsidR="0033701D" w:rsidRDefault="0033701D">
            <w:r>
              <w:t>Ayesha Masood</w:t>
            </w:r>
          </w:p>
        </w:tc>
        <w:tc>
          <w:tcPr>
            <w:tcW w:w="653" w:type="dxa"/>
          </w:tcPr>
          <w:p w14:paraId="31CF6370" w14:textId="77777777" w:rsidR="0033701D" w:rsidRDefault="0033701D">
            <w:r>
              <w:t>94419-P</w:t>
            </w:r>
          </w:p>
        </w:tc>
        <w:tc>
          <w:tcPr>
            <w:tcW w:w="1015" w:type="dxa"/>
          </w:tcPr>
          <w:p w14:paraId="7C2688E4" w14:textId="77777777" w:rsidR="0033701D" w:rsidRDefault="0033701D">
            <w:r>
              <w:t>Malik Dur Muhammad Aftab</w:t>
            </w:r>
          </w:p>
        </w:tc>
        <w:tc>
          <w:tcPr>
            <w:tcW w:w="693" w:type="dxa"/>
          </w:tcPr>
          <w:p w14:paraId="6D5E7E6C" w14:textId="77777777" w:rsidR="0033701D" w:rsidRDefault="0033701D">
            <w:r>
              <w:t>58.25</w:t>
            </w:r>
          </w:p>
        </w:tc>
        <w:tc>
          <w:tcPr>
            <w:tcW w:w="695" w:type="dxa"/>
          </w:tcPr>
          <w:p w14:paraId="5D24EF24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6CF7264C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608512DD" w14:textId="77777777" w:rsidR="0033701D" w:rsidRDefault="0033701D">
            <w:r>
              <w:t>Children Hospital, Lahore</w:t>
            </w:r>
          </w:p>
        </w:tc>
        <w:tc>
          <w:tcPr>
            <w:tcW w:w="730" w:type="dxa"/>
          </w:tcPr>
          <w:p w14:paraId="6C319FCB" w14:textId="77777777" w:rsidR="0033701D" w:rsidRDefault="0033701D">
            <w:r>
              <w:t>Punjab</w:t>
            </w:r>
          </w:p>
        </w:tc>
      </w:tr>
      <w:tr w:rsidR="0033701D" w14:paraId="578B43B1" w14:textId="77777777" w:rsidTr="0033701D">
        <w:tc>
          <w:tcPr>
            <w:tcW w:w="387" w:type="dxa"/>
          </w:tcPr>
          <w:p w14:paraId="209124DB" w14:textId="77777777" w:rsidR="0033701D" w:rsidRDefault="0033701D">
            <w:r>
              <w:t>191</w:t>
            </w:r>
          </w:p>
        </w:tc>
        <w:tc>
          <w:tcPr>
            <w:tcW w:w="639" w:type="dxa"/>
          </w:tcPr>
          <w:p w14:paraId="02608926" w14:textId="77777777" w:rsidR="0033701D" w:rsidRDefault="0033701D">
            <w:r>
              <w:t>16237</w:t>
            </w:r>
          </w:p>
        </w:tc>
        <w:tc>
          <w:tcPr>
            <w:tcW w:w="892" w:type="dxa"/>
          </w:tcPr>
          <w:p w14:paraId="4C7A2748" w14:textId="77777777" w:rsidR="0033701D" w:rsidRDefault="0033701D">
            <w:r>
              <w:t>Muhammad Adeel</w:t>
            </w:r>
          </w:p>
        </w:tc>
        <w:tc>
          <w:tcPr>
            <w:tcW w:w="653" w:type="dxa"/>
          </w:tcPr>
          <w:p w14:paraId="0541E302" w14:textId="77777777" w:rsidR="0033701D" w:rsidRDefault="0033701D">
            <w:r>
              <w:t>104882-P</w:t>
            </w:r>
          </w:p>
        </w:tc>
        <w:tc>
          <w:tcPr>
            <w:tcW w:w="1015" w:type="dxa"/>
          </w:tcPr>
          <w:p w14:paraId="4BAE72C8" w14:textId="77777777" w:rsidR="0033701D" w:rsidRDefault="0033701D">
            <w:r>
              <w:t xml:space="preserve">Allah </w:t>
            </w:r>
            <w:proofErr w:type="spellStart"/>
            <w:r>
              <w:t>Ditta</w:t>
            </w:r>
            <w:proofErr w:type="spellEnd"/>
          </w:p>
        </w:tc>
        <w:tc>
          <w:tcPr>
            <w:tcW w:w="693" w:type="dxa"/>
          </w:tcPr>
          <w:p w14:paraId="7E763F30" w14:textId="77777777" w:rsidR="0033701D" w:rsidRDefault="0033701D">
            <w:r>
              <w:t>57.423333</w:t>
            </w:r>
          </w:p>
        </w:tc>
        <w:tc>
          <w:tcPr>
            <w:tcW w:w="695" w:type="dxa"/>
          </w:tcPr>
          <w:p w14:paraId="19632128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0AFBB3CE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752DA91E" w14:textId="77777777" w:rsidR="0033701D" w:rsidRDefault="0033701D">
            <w:r>
              <w:t>Children Hospital, Lahore</w:t>
            </w:r>
          </w:p>
        </w:tc>
        <w:tc>
          <w:tcPr>
            <w:tcW w:w="730" w:type="dxa"/>
          </w:tcPr>
          <w:p w14:paraId="73BDE872" w14:textId="77777777" w:rsidR="0033701D" w:rsidRDefault="0033701D">
            <w:r>
              <w:t>Punjab</w:t>
            </w:r>
          </w:p>
        </w:tc>
      </w:tr>
      <w:tr w:rsidR="0033701D" w14:paraId="1A4829CF" w14:textId="77777777" w:rsidTr="0033701D">
        <w:tc>
          <w:tcPr>
            <w:tcW w:w="387" w:type="dxa"/>
          </w:tcPr>
          <w:p w14:paraId="14B0B4E5" w14:textId="77777777" w:rsidR="0033701D" w:rsidRDefault="0033701D">
            <w:r>
              <w:t>192</w:t>
            </w:r>
          </w:p>
        </w:tc>
        <w:tc>
          <w:tcPr>
            <w:tcW w:w="639" w:type="dxa"/>
          </w:tcPr>
          <w:p w14:paraId="2DF0122B" w14:textId="77777777" w:rsidR="0033701D" w:rsidRDefault="0033701D">
            <w:r>
              <w:t>8110</w:t>
            </w:r>
          </w:p>
        </w:tc>
        <w:tc>
          <w:tcPr>
            <w:tcW w:w="892" w:type="dxa"/>
          </w:tcPr>
          <w:p w14:paraId="6DF5D9E1" w14:textId="77777777" w:rsidR="0033701D" w:rsidRDefault="0033701D">
            <w:r>
              <w:t>Maryam Mumtaz</w:t>
            </w:r>
          </w:p>
        </w:tc>
        <w:tc>
          <w:tcPr>
            <w:tcW w:w="653" w:type="dxa"/>
          </w:tcPr>
          <w:p w14:paraId="0BB479EA" w14:textId="77777777" w:rsidR="0033701D" w:rsidRDefault="0033701D">
            <w:r>
              <w:t>105713-P</w:t>
            </w:r>
          </w:p>
        </w:tc>
        <w:tc>
          <w:tcPr>
            <w:tcW w:w="1015" w:type="dxa"/>
          </w:tcPr>
          <w:p w14:paraId="25B5AC26" w14:textId="77777777" w:rsidR="0033701D" w:rsidRDefault="0033701D">
            <w:r>
              <w:t>Muhammad Mumtaz</w:t>
            </w:r>
          </w:p>
        </w:tc>
        <w:tc>
          <w:tcPr>
            <w:tcW w:w="693" w:type="dxa"/>
          </w:tcPr>
          <w:p w14:paraId="4599F2BD" w14:textId="77777777" w:rsidR="0033701D" w:rsidRDefault="0033701D">
            <w:r>
              <w:t>56.994167</w:t>
            </w:r>
          </w:p>
        </w:tc>
        <w:tc>
          <w:tcPr>
            <w:tcW w:w="695" w:type="dxa"/>
          </w:tcPr>
          <w:p w14:paraId="3E021AB2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71C6F6ED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78FBE13F" w14:textId="77777777" w:rsidR="0033701D" w:rsidRDefault="0033701D">
            <w:r>
              <w:t>Children Hospital, Lahore</w:t>
            </w:r>
          </w:p>
        </w:tc>
        <w:tc>
          <w:tcPr>
            <w:tcW w:w="730" w:type="dxa"/>
          </w:tcPr>
          <w:p w14:paraId="71FD3787" w14:textId="77777777" w:rsidR="0033701D" w:rsidRDefault="0033701D">
            <w:r>
              <w:t>Punjab</w:t>
            </w:r>
          </w:p>
        </w:tc>
      </w:tr>
      <w:tr w:rsidR="0033701D" w14:paraId="0F7805F8" w14:textId="77777777" w:rsidTr="0033701D">
        <w:tc>
          <w:tcPr>
            <w:tcW w:w="387" w:type="dxa"/>
          </w:tcPr>
          <w:p w14:paraId="5D78B61A" w14:textId="77777777" w:rsidR="0033701D" w:rsidRDefault="0033701D">
            <w:r>
              <w:t>193</w:t>
            </w:r>
          </w:p>
        </w:tc>
        <w:tc>
          <w:tcPr>
            <w:tcW w:w="639" w:type="dxa"/>
          </w:tcPr>
          <w:p w14:paraId="2C32C61A" w14:textId="77777777" w:rsidR="0033701D" w:rsidRDefault="0033701D">
            <w:r>
              <w:t>7583</w:t>
            </w:r>
          </w:p>
        </w:tc>
        <w:tc>
          <w:tcPr>
            <w:tcW w:w="892" w:type="dxa"/>
          </w:tcPr>
          <w:p w14:paraId="32E6978E" w14:textId="77777777" w:rsidR="0033701D" w:rsidRDefault="0033701D">
            <w:r>
              <w:t>Samina Nawaz</w:t>
            </w:r>
          </w:p>
        </w:tc>
        <w:tc>
          <w:tcPr>
            <w:tcW w:w="653" w:type="dxa"/>
          </w:tcPr>
          <w:p w14:paraId="535100B2" w14:textId="77777777" w:rsidR="0033701D" w:rsidRDefault="0033701D">
            <w:r>
              <w:t>102239-P</w:t>
            </w:r>
          </w:p>
        </w:tc>
        <w:tc>
          <w:tcPr>
            <w:tcW w:w="1015" w:type="dxa"/>
          </w:tcPr>
          <w:p w14:paraId="65948BE5" w14:textId="77777777" w:rsidR="0033701D" w:rsidRDefault="0033701D">
            <w:r>
              <w:t xml:space="preserve">Muhammad </w:t>
            </w:r>
            <w:proofErr w:type="spellStart"/>
            <w:r>
              <w:t>nawaz</w:t>
            </w:r>
            <w:proofErr w:type="spellEnd"/>
          </w:p>
        </w:tc>
        <w:tc>
          <w:tcPr>
            <w:tcW w:w="693" w:type="dxa"/>
          </w:tcPr>
          <w:p w14:paraId="0EC7CB3A" w14:textId="77777777" w:rsidR="0033701D" w:rsidRDefault="0033701D">
            <w:r>
              <w:t>56.8675</w:t>
            </w:r>
          </w:p>
        </w:tc>
        <w:tc>
          <w:tcPr>
            <w:tcW w:w="695" w:type="dxa"/>
          </w:tcPr>
          <w:p w14:paraId="21CC2D4A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30F232B8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56909795" w14:textId="77777777" w:rsidR="0033701D" w:rsidRDefault="0033701D">
            <w:r>
              <w:t>Children Hospital, Lahore</w:t>
            </w:r>
          </w:p>
        </w:tc>
        <w:tc>
          <w:tcPr>
            <w:tcW w:w="730" w:type="dxa"/>
          </w:tcPr>
          <w:p w14:paraId="041407B3" w14:textId="77777777" w:rsidR="0033701D" w:rsidRDefault="0033701D">
            <w:r>
              <w:t>Punjab</w:t>
            </w:r>
          </w:p>
        </w:tc>
      </w:tr>
      <w:tr w:rsidR="0033701D" w14:paraId="28119FC3" w14:textId="77777777" w:rsidTr="0033701D">
        <w:tc>
          <w:tcPr>
            <w:tcW w:w="387" w:type="dxa"/>
          </w:tcPr>
          <w:p w14:paraId="0A89A774" w14:textId="77777777" w:rsidR="0033701D" w:rsidRDefault="0033701D">
            <w:r>
              <w:t>194</w:t>
            </w:r>
          </w:p>
        </w:tc>
        <w:tc>
          <w:tcPr>
            <w:tcW w:w="639" w:type="dxa"/>
          </w:tcPr>
          <w:p w14:paraId="7588A5E9" w14:textId="77777777" w:rsidR="0033701D" w:rsidRDefault="0033701D">
            <w:r>
              <w:t>16428</w:t>
            </w:r>
          </w:p>
        </w:tc>
        <w:tc>
          <w:tcPr>
            <w:tcW w:w="892" w:type="dxa"/>
          </w:tcPr>
          <w:p w14:paraId="1651D5EE" w14:textId="77777777" w:rsidR="0033701D" w:rsidRDefault="0033701D">
            <w:proofErr w:type="spellStart"/>
            <w:r>
              <w:t>Hafiza</w:t>
            </w:r>
            <w:proofErr w:type="spellEnd"/>
            <w:r>
              <w:t xml:space="preserve"> </w:t>
            </w:r>
            <w:proofErr w:type="spellStart"/>
            <w:r>
              <w:t>Iqra</w:t>
            </w:r>
            <w:proofErr w:type="spellEnd"/>
            <w:r>
              <w:t xml:space="preserve"> Iqbal</w:t>
            </w:r>
          </w:p>
        </w:tc>
        <w:tc>
          <w:tcPr>
            <w:tcW w:w="653" w:type="dxa"/>
          </w:tcPr>
          <w:p w14:paraId="5C88CFB8" w14:textId="77777777" w:rsidR="0033701D" w:rsidRDefault="0033701D">
            <w:r>
              <w:t>102413-P</w:t>
            </w:r>
          </w:p>
        </w:tc>
        <w:tc>
          <w:tcPr>
            <w:tcW w:w="1015" w:type="dxa"/>
          </w:tcPr>
          <w:p w14:paraId="0795B1E5" w14:textId="77777777" w:rsidR="0033701D" w:rsidRDefault="0033701D">
            <w:proofErr w:type="spellStart"/>
            <w:r>
              <w:t>muhammad</w:t>
            </w:r>
            <w:proofErr w:type="spellEnd"/>
            <w:r>
              <w:t xml:space="preserve"> </w:t>
            </w:r>
            <w:proofErr w:type="spellStart"/>
            <w:r>
              <w:t>iqbal</w:t>
            </w:r>
            <w:proofErr w:type="spellEnd"/>
          </w:p>
        </w:tc>
        <w:tc>
          <w:tcPr>
            <w:tcW w:w="693" w:type="dxa"/>
          </w:tcPr>
          <w:p w14:paraId="14D64ED3" w14:textId="77777777" w:rsidR="0033701D" w:rsidRDefault="0033701D">
            <w:r>
              <w:t>56.486667</w:t>
            </w:r>
          </w:p>
        </w:tc>
        <w:tc>
          <w:tcPr>
            <w:tcW w:w="695" w:type="dxa"/>
          </w:tcPr>
          <w:p w14:paraId="7C9AA3B4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5387334A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04C78450" w14:textId="77777777" w:rsidR="0033701D" w:rsidRDefault="0033701D">
            <w:r>
              <w:t>Children Hospital, Lahore</w:t>
            </w:r>
          </w:p>
        </w:tc>
        <w:tc>
          <w:tcPr>
            <w:tcW w:w="730" w:type="dxa"/>
          </w:tcPr>
          <w:p w14:paraId="752BB026" w14:textId="77777777" w:rsidR="0033701D" w:rsidRDefault="0033701D">
            <w:r>
              <w:t>Punjab</w:t>
            </w:r>
          </w:p>
        </w:tc>
      </w:tr>
      <w:tr w:rsidR="0033701D" w14:paraId="5DBAB244" w14:textId="77777777" w:rsidTr="0033701D">
        <w:tc>
          <w:tcPr>
            <w:tcW w:w="387" w:type="dxa"/>
          </w:tcPr>
          <w:p w14:paraId="472ABC5A" w14:textId="77777777" w:rsidR="0033701D" w:rsidRDefault="0033701D">
            <w:r>
              <w:t>195</w:t>
            </w:r>
          </w:p>
        </w:tc>
        <w:tc>
          <w:tcPr>
            <w:tcW w:w="639" w:type="dxa"/>
          </w:tcPr>
          <w:p w14:paraId="12A96909" w14:textId="77777777" w:rsidR="0033701D" w:rsidRDefault="0033701D">
            <w:r>
              <w:t>18832</w:t>
            </w:r>
          </w:p>
        </w:tc>
        <w:tc>
          <w:tcPr>
            <w:tcW w:w="892" w:type="dxa"/>
          </w:tcPr>
          <w:p w14:paraId="082F38B8" w14:textId="77777777" w:rsidR="0033701D" w:rsidRDefault="0033701D">
            <w:proofErr w:type="spellStart"/>
            <w:r>
              <w:t>Iram</w:t>
            </w:r>
            <w:proofErr w:type="spellEnd"/>
            <w:r>
              <w:t xml:space="preserve"> Akbar Khan</w:t>
            </w:r>
          </w:p>
        </w:tc>
        <w:tc>
          <w:tcPr>
            <w:tcW w:w="653" w:type="dxa"/>
          </w:tcPr>
          <w:p w14:paraId="169F9209" w14:textId="77777777" w:rsidR="0033701D" w:rsidRDefault="0033701D">
            <w:r>
              <w:t>104867-P</w:t>
            </w:r>
          </w:p>
        </w:tc>
        <w:tc>
          <w:tcPr>
            <w:tcW w:w="1015" w:type="dxa"/>
          </w:tcPr>
          <w:p w14:paraId="02B216AD" w14:textId="77777777" w:rsidR="0033701D" w:rsidRDefault="0033701D">
            <w:r>
              <w:t>Muhammad Akbar Khan</w:t>
            </w:r>
          </w:p>
        </w:tc>
        <w:tc>
          <w:tcPr>
            <w:tcW w:w="693" w:type="dxa"/>
          </w:tcPr>
          <w:p w14:paraId="051C8F31" w14:textId="77777777" w:rsidR="0033701D" w:rsidRDefault="0033701D">
            <w:r>
              <w:t>56.365833</w:t>
            </w:r>
          </w:p>
        </w:tc>
        <w:tc>
          <w:tcPr>
            <w:tcW w:w="695" w:type="dxa"/>
          </w:tcPr>
          <w:p w14:paraId="33AE01F4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358DAC1F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1710FE96" w14:textId="77777777" w:rsidR="0033701D" w:rsidRDefault="0033701D">
            <w:r>
              <w:t>Children Hospital, Lahore</w:t>
            </w:r>
          </w:p>
        </w:tc>
        <w:tc>
          <w:tcPr>
            <w:tcW w:w="730" w:type="dxa"/>
          </w:tcPr>
          <w:p w14:paraId="02039012" w14:textId="77777777" w:rsidR="0033701D" w:rsidRDefault="0033701D">
            <w:r>
              <w:t>Punjab</w:t>
            </w:r>
          </w:p>
        </w:tc>
      </w:tr>
      <w:tr w:rsidR="0033701D" w14:paraId="2D4442B8" w14:textId="77777777" w:rsidTr="0033701D">
        <w:tc>
          <w:tcPr>
            <w:tcW w:w="387" w:type="dxa"/>
          </w:tcPr>
          <w:p w14:paraId="5E55CF98" w14:textId="77777777" w:rsidR="0033701D" w:rsidRDefault="0033701D">
            <w:r>
              <w:t>196</w:t>
            </w:r>
          </w:p>
        </w:tc>
        <w:tc>
          <w:tcPr>
            <w:tcW w:w="639" w:type="dxa"/>
          </w:tcPr>
          <w:p w14:paraId="4C2483A2" w14:textId="77777777" w:rsidR="0033701D" w:rsidRDefault="0033701D">
            <w:r>
              <w:t>7309</w:t>
            </w:r>
          </w:p>
        </w:tc>
        <w:tc>
          <w:tcPr>
            <w:tcW w:w="892" w:type="dxa"/>
          </w:tcPr>
          <w:p w14:paraId="2FDACD32" w14:textId="77777777" w:rsidR="0033701D" w:rsidRDefault="0033701D">
            <w:r>
              <w:t>Ghulam Mustafa</w:t>
            </w:r>
          </w:p>
        </w:tc>
        <w:tc>
          <w:tcPr>
            <w:tcW w:w="653" w:type="dxa"/>
          </w:tcPr>
          <w:p w14:paraId="77FECDDA" w14:textId="77777777" w:rsidR="0033701D" w:rsidRDefault="0033701D">
            <w:r>
              <w:t>102120-P</w:t>
            </w:r>
          </w:p>
        </w:tc>
        <w:tc>
          <w:tcPr>
            <w:tcW w:w="1015" w:type="dxa"/>
          </w:tcPr>
          <w:p w14:paraId="052C2A79" w14:textId="77777777" w:rsidR="0033701D" w:rsidRDefault="0033701D">
            <w:r>
              <w:t xml:space="preserve">Khadim Hussain </w:t>
            </w:r>
          </w:p>
        </w:tc>
        <w:tc>
          <w:tcPr>
            <w:tcW w:w="693" w:type="dxa"/>
          </w:tcPr>
          <w:p w14:paraId="0A660441" w14:textId="77777777" w:rsidR="0033701D" w:rsidRDefault="0033701D">
            <w:r>
              <w:t>55.995</w:t>
            </w:r>
          </w:p>
        </w:tc>
        <w:tc>
          <w:tcPr>
            <w:tcW w:w="695" w:type="dxa"/>
          </w:tcPr>
          <w:p w14:paraId="06BDF01B" w14:textId="77777777" w:rsidR="0033701D" w:rsidRDefault="0033701D">
            <w:r>
              <w:t>13</w:t>
            </w:r>
          </w:p>
        </w:tc>
        <w:tc>
          <w:tcPr>
            <w:tcW w:w="981" w:type="dxa"/>
          </w:tcPr>
          <w:p w14:paraId="3FB10204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04A734DD" w14:textId="77777777" w:rsidR="0033701D" w:rsidRDefault="0033701D">
            <w:r>
              <w:t>Children Hospital, Lahore</w:t>
            </w:r>
          </w:p>
        </w:tc>
        <w:tc>
          <w:tcPr>
            <w:tcW w:w="730" w:type="dxa"/>
          </w:tcPr>
          <w:p w14:paraId="1DA3BADC" w14:textId="77777777" w:rsidR="0033701D" w:rsidRDefault="0033701D">
            <w:r>
              <w:t>Punjab</w:t>
            </w:r>
          </w:p>
        </w:tc>
      </w:tr>
      <w:tr w:rsidR="0033701D" w14:paraId="2983D4EA" w14:textId="77777777" w:rsidTr="0033701D">
        <w:tc>
          <w:tcPr>
            <w:tcW w:w="387" w:type="dxa"/>
          </w:tcPr>
          <w:p w14:paraId="2EC05A8C" w14:textId="77777777" w:rsidR="0033701D" w:rsidRDefault="0033701D">
            <w:r>
              <w:t>197</w:t>
            </w:r>
          </w:p>
        </w:tc>
        <w:tc>
          <w:tcPr>
            <w:tcW w:w="639" w:type="dxa"/>
          </w:tcPr>
          <w:p w14:paraId="185042CB" w14:textId="77777777" w:rsidR="0033701D" w:rsidRDefault="0033701D">
            <w:r>
              <w:t>6418</w:t>
            </w:r>
          </w:p>
        </w:tc>
        <w:tc>
          <w:tcPr>
            <w:tcW w:w="892" w:type="dxa"/>
          </w:tcPr>
          <w:p w14:paraId="5A1F322C" w14:textId="77777777" w:rsidR="0033701D" w:rsidRDefault="0033701D">
            <w:proofErr w:type="spellStart"/>
            <w:r>
              <w:t>Shahla</w:t>
            </w:r>
            <w:proofErr w:type="spellEnd"/>
            <w:r>
              <w:t xml:space="preserve"> Riaz</w:t>
            </w:r>
          </w:p>
        </w:tc>
        <w:tc>
          <w:tcPr>
            <w:tcW w:w="653" w:type="dxa"/>
          </w:tcPr>
          <w:p w14:paraId="79D4A64F" w14:textId="77777777" w:rsidR="0033701D" w:rsidRDefault="0033701D">
            <w:r>
              <w:t>104365-P</w:t>
            </w:r>
          </w:p>
        </w:tc>
        <w:tc>
          <w:tcPr>
            <w:tcW w:w="1015" w:type="dxa"/>
          </w:tcPr>
          <w:p w14:paraId="6DFD2D37" w14:textId="77777777" w:rsidR="0033701D" w:rsidRDefault="0033701D">
            <w:r>
              <w:t>Muhammad Riaz</w:t>
            </w:r>
          </w:p>
        </w:tc>
        <w:tc>
          <w:tcPr>
            <w:tcW w:w="693" w:type="dxa"/>
          </w:tcPr>
          <w:p w14:paraId="24BC9563" w14:textId="77777777" w:rsidR="0033701D" w:rsidRDefault="0033701D">
            <w:r>
              <w:t>55.534286</w:t>
            </w:r>
          </w:p>
        </w:tc>
        <w:tc>
          <w:tcPr>
            <w:tcW w:w="695" w:type="dxa"/>
          </w:tcPr>
          <w:p w14:paraId="71BBBAEC" w14:textId="77777777" w:rsidR="0033701D" w:rsidRDefault="0033701D">
            <w:r>
              <w:t>12</w:t>
            </w:r>
          </w:p>
        </w:tc>
        <w:tc>
          <w:tcPr>
            <w:tcW w:w="981" w:type="dxa"/>
          </w:tcPr>
          <w:p w14:paraId="49FEE645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52D4CCB1" w14:textId="77777777" w:rsidR="0033701D" w:rsidRDefault="0033701D">
            <w:r>
              <w:t>Children Hospital, Lahore</w:t>
            </w:r>
          </w:p>
        </w:tc>
        <w:tc>
          <w:tcPr>
            <w:tcW w:w="730" w:type="dxa"/>
          </w:tcPr>
          <w:p w14:paraId="48BD8428" w14:textId="77777777" w:rsidR="0033701D" w:rsidRDefault="0033701D">
            <w:r>
              <w:t>Punjab</w:t>
            </w:r>
          </w:p>
        </w:tc>
      </w:tr>
      <w:tr w:rsidR="0033701D" w14:paraId="164E9735" w14:textId="77777777" w:rsidTr="0033701D">
        <w:tc>
          <w:tcPr>
            <w:tcW w:w="387" w:type="dxa"/>
          </w:tcPr>
          <w:p w14:paraId="418BDB71" w14:textId="77777777" w:rsidR="0033701D" w:rsidRDefault="0033701D">
            <w:r>
              <w:t>198</w:t>
            </w:r>
          </w:p>
        </w:tc>
        <w:tc>
          <w:tcPr>
            <w:tcW w:w="639" w:type="dxa"/>
          </w:tcPr>
          <w:p w14:paraId="5B91B85D" w14:textId="77777777" w:rsidR="0033701D" w:rsidRDefault="0033701D">
            <w:r>
              <w:t>17809</w:t>
            </w:r>
          </w:p>
        </w:tc>
        <w:tc>
          <w:tcPr>
            <w:tcW w:w="892" w:type="dxa"/>
          </w:tcPr>
          <w:p w14:paraId="005A9F02" w14:textId="77777777" w:rsidR="0033701D" w:rsidRDefault="0033701D">
            <w:r>
              <w:t>Mariam Nadeem</w:t>
            </w:r>
          </w:p>
        </w:tc>
        <w:tc>
          <w:tcPr>
            <w:tcW w:w="653" w:type="dxa"/>
          </w:tcPr>
          <w:p w14:paraId="2F92AD53" w14:textId="77777777" w:rsidR="0033701D" w:rsidRDefault="0033701D">
            <w:r>
              <w:t>99690-P</w:t>
            </w:r>
          </w:p>
        </w:tc>
        <w:tc>
          <w:tcPr>
            <w:tcW w:w="1015" w:type="dxa"/>
          </w:tcPr>
          <w:p w14:paraId="29101954" w14:textId="77777777" w:rsidR="0033701D" w:rsidRDefault="0033701D">
            <w:r>
              <w:t xml:space="preserve">Muhammad Afzal </w:t>
            </w:r>
            <w:proofErr w:type="spellStart"/>
            <w:r>
              <w:t>nadeem</w:t>
            </w:r>
            <w:proofErr w:type="spellEnd"/>
          </w:p>
        </w:tc>
        <w:tc>
          <w:tcPr>
            <w:tcW w:w="693" w:type="dxa"/>
          </w:tcPr>
          <w:p w14:paraId="69A87B03" w14:textId="77777777" w:rsidR="0033701D" w:rsidRDefault="0033701D">
            <w:r>
              <w:t>55.417931</w:t>
            </w:r>
          </w:p>
        </w:tc>
        <w:tc>
          <w:tcPr>
            <w:tcW w:w="695" w:type="dxa"/>
          </w:tcPr>
          <w:p w14:paraId="7F841793" w14:textId="77777777" w:rsidR="0033701D" w:rsidRDefault="0033701D">
            <w:r>
              <w:t>4</w:t>
            </w:r>
          </w:p>
        </w:tc>
        <w:tc>
          <w:tcPr>
            <w:tcW w:w="981" w:type="dxa"/>
          </w:tcPr>
          <w:p w14:paraId="09895B6A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7584B278" w14:textId="77777777" w:rsidR="0033701D" w:rsidRDefault="0033701D">
            <w:r>
              <w:t>Children Hospital, Lahore</w:t>
            </w:r>
          </w:p>
        </w:tc>
        <w:tc>
          <w:tcPr>
            <w:tcW w:w="730" w:type="dxa"/>
          </w:tcPr>
          <w:p w14:paraId="7EBF91F0" w14:textId="77777777" w:rsidR="0033701D" w:rsidRDefault="0033701D">
            <w:r>
              <w:t>Punjab</w:t>
            </w:r>
          </w:p>
        </w:tc>
      </w:tr>
      <w:tr w:rsidR="0033701D" w14:paraId="732C283E" w14:textId="77777777" w:rsidTr="0033701D">
        <w:tc>
          <w:tcPr>
            <w:tcW w:w="387" w:type="dxa"/>
          </w:tcPr>
          <w:p w14:paraId="600B78D6" w14:textId="77777777" w:rsidR="0033701D" w:rsidRDefault="0033701D">
            <w:r>
              <w:t>199</w:t>
            </w:r>
          </w:p>
        </w:tc>
        <w:tc>
          <w:tcPr>
            <w:tcW w:w="639" w:type="dxa"/>
          </w:tcPr>
          <w:p w14:paraId="252E6D6C" w14:textId="77777777" w:rsidR="0033701D" w:rsidRDefault="0033701D">
            <w:r>
              <w:t>7370</w:t>
            </w:r>
          </w:p>
        </w:tc>
        <w:tc>
          <w:tcPr>
            <w:tcW w:w="892" w:type="dxa"/>
          </w:tcPr>
          <w:p w14:paraId="01287DBD" w14:textId="77777777" w:rsidR="0033701D" w:rsidRDefault="0033701D">
            <w:proofErr w:type="spellStart"/>
            <w:r>
              <w:t>Maheen</w:t>
            </w:r>
            <w:proofErr w:type="spellEnd"/>
            <w:r>
              <w:t xml:space="preserve"> Fatima</w:t>
            </w:r>
          </w:p>
        </w:tc>
        <w:tc>
          <w:tcPr>
            <w:tcW w:w="653" w:type="dxa"/>
          </w:tcPr>
          <w:p w14:paraId="096C634D" w14:textId="77777777" w:rsidR="0033701D" w:rsidRDefault="0033701D">
            <w:r>
              <w:t>103698-P</w:t>
            </w:r>
          </w:p>
        </w:tc>
        <w:tc>
          <w:tcPr>
            <w:tcW w:w="1015" w:type="dxa"/>
          </w:tcPr>
          <w:p w14:paraId="1E2A37D3" w14:textId="77777777" w:rsidR="0033701D" w:rsidRDefault="0033701D">
            <w:r>
              <w:t xml:space="preserve">Muhammad Mushtaq Anwar </w:t>
            </w:r>
            <w:proofErr w:type="spellStart"/>
            <w:r>
              <w:t>ul</w:t>
            </w:r>
            <w:proofErr w:type="spellEnd"/>
            <w:r>
              <w:t xml:space="preserve"> Hassan</w:t>
            </w:r>
          </w:p>
        </w:tc>
        <w:tc>
          <w:tcPr>
            <w:tcW w:w="693" w:type="dxa"/>
          </w:tcPr>
          <w:p w14:paraId="54AC5721" w14:textId="77777777" w:rsidR="0033701D" w:rsidRDefault="0033701D">
            <w:r>
              <w:t>55.3125</w:t>
            </w:r>
          </w:p>
        </w:tc>
        <w:tc>
          <w:tcPr>
            <w:tcW w:w="695" w:type="dxa"/>
          </w:tcPr>
          <w:p w14:paraId="72977B64" w14:textId="77777777" w:rsidR="0033701D" w:rsidRDefault="0033701D">
            <w:r>
              <w:t>7</w:t>
            </w:r>
          </w:p>
        </w:tc>
        <w:tc>
          <w:tcPr>
            <w:tcW w:w="981" w:type="dxa"/>
          </w:tcPr>
          <w:p w14:paraId="3865B127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3049E888" w14:textId="77777777" w:rsidR="0033701D" w:rsidRDefault="0033701D">
            <w:r>
              <w:t>Children Hospital, Lahore</w:t>
            </w:r>
          </w:p>
        </w:tc>
        <w:tc>
          <w:tcPr>
            <w:tcW w:w="730" w:type="dxa"/>
          </w:tcPr>
          <w:p w14:paraId="1E6A6833" w14:textId="77777777" w:rsidR="0033701D" w:rsidRDefault="0033701D">
            <w:r>
              <w:t>Punjab</w:t>
            </w:r>
          </w:p>
        </w:tc>
      </w:tr>
      <w:tr w:rsidR="0033701D" w14:paraId="607FC714" w14:textId="77777777" w:rsidTr="0033701D">
        <w:tc>
          <w:tcPr>
            <w:tcW w:w="387" w:type="dxa"/>
          </w:tcPr>
          <w:p w14:paraId="0010C9D0" w14:textId="77777777" w:rsidR="0033701D" w:rsidRDefault="0033701D">
            <w:r>
              <w:t>200</w:t>
            </w:r>
          </w:p>
        </w:tc>
        <w:tc>
          <w:tcPr>
            <w:tcW w:w="639" w:type="dxa"/>
          </w:tcPr>
          <w:p w14:paraId="04603A1B" w14:textId="77777777" w:rsidR="0033701D" w:rsidRDefault="0033701D">
            <w:r>
              <w:t>18593</w:t>
            </w:r>
          </w:p>
        </w:tc>
        <w:tc>
          <w:tcPr>
            <w:tcW w:w="892" w:type="dxa"/>
          </w:tcPr>
          <w:p w14:paraId="7AA1D16E" w14:textId="77777777" w:rsidR="0033701D" w:rsidRDefault="0033701D">
            <w:r>
              <w:t>Usman Ghafoor</w:t>
            </w:r>
          </w:p>
        </w:tc>
        <w:tc>
          <w:tcPr>
            <w:tcW w:w="653" w:type="dxa"/>
          </w:tcPr>
          <w:p w14:paraId="2CEC6EEF" w14:textId="77777777" w:rsidR="0033701D" w:rsidRDefault="0033701D">
            <w:r>
              <w:t>104562-P</w:t>
            </w:r>
          </w:p>
        </w:tc>
        <w:tc>
          <w:tcPr>
            <w:tcW w:w="1015" w:type="dxa"/>
          </w:tcPr>
          <w:p w14:paraId="056897FA" w14:textId="77777777" w:rsidR="0033701D" w:rsidRDefault="0033701D">
            <w:r>
              <w:t>Abdul Ghafoor</w:t>
            </w:r>
          </w:p>
        </w:tc>
        <w:tc>
          <w:tcPr>
            <w:tcW w:w="693" w:type="dxa"/>
          </w:tcPr>
          <w:p w14:paraId="189AFA6F" w14:textId="77777777" w:rsidR="0033701D" w:rsidRDefault="0033701D">
            <w:r>
              <w:t>55.288333</w:t>
            </w:r>
          </w:p>
        </w:tc>
        <w:tc>
          <w:tcPr>
            <w:tcW w:w="695" w:type="dxa"/>
          </w:tcPr>
          <w:p w14:paraId="0C863909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1446D767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7CC248AE" w14:textId="77777777" w:rsidR="0033701D" w:rsidRDefault="0033701D">
            <w:r>
              <w:t>Children Hospital, Lahore</w:t>
            </w:r>
          </w:p>
        </w:tc>
        <w:tc>
          <w:tcPr>
            <w:tcW w:w="730" w:type="dxa"/>
          </w:tcPr>
          <w:p w14:paraId="446B393E" w14:textId="77777777" w:rsidR="0033701D" w:rsidRDefault="0033701D">
            <w:r>
              <w:t>Punjab</w:t>
            </w:r>
          </w:p>
        </w:tc>
      </w:tr>
      <w:tr w:rsidR="0033701D" w14:paraId="2E29D546" w14:textId="77777777" w:rsidTr="0033701D">
        <w:tc>
          <w:tcPr>
            <w:tcW w:w="387" w:type="dxa"/>
          </w:tcPr>
          <w:p w14:paraId="21053604" w14:textId="77777777" w:rsidR="0033701D" w:rsidRDefault="0033701D">
            <w:r>
              <w:t>201</w:t>
            </w:r>
          </w:p>
        </w:tc>
        <w:tc>
          <w:tcPr>
            <w:tcW w:w="639" w:type="dxa"/>
          </w:tcPr>
          <w:p w14:paraId="7016B701" w14:textId="77777777" w:rsidR="0033701D" w:rsidRDefault="0033701D">
            <w:r>
              <w:t>5444</w:t>
            </w:r>
          </w:p>
        </w:tc>
        <w:tc>
          <w:tcPr>
            <w:tcW w:w="892" w:type="dxa"/>
          </w:tcPr>
          <w:p w14:paraId="32778C83" w14:textId="77777777" w:rsidR="0033701D" w:rsidRDefault="0033701D">
            <w:proofErr w:type="spellStart"/>
            <w:r>
              <w:t>Arooj</w:t>
            </w:r>
            <w:proofErr w:type="spellEnd"/>
            <w:r>
              <w:t xml:space="preserve"> Saqib Malik</w:t>
            </w:r>
          </w:p>
        </w:tc>
        <w:tc>
          <w:tcPr>
            <w:tcW w:w="653" w:type="dxa"/>
          </w:tcPr>
          <w:p w14:paraId="2F564DD7" w14:textId="77777777" w:rsidR="0033701D" w:rsidRDefault="0033701D">
            <w:r>
              <w:t>101364-P</w:t>
            </w:r>
          </w:p>
        </w:tc>
        <w:tc>
          <w:tcPr>
            <w:tcW w:w="1015" w:type="dxa"/>
          </w:tcPr>
          <w:p w14:paraId="1CF4F930" w14:textId="77777777" w:rsidR="0033701D" w:rsidRDefault="0033701D">
            <w:r>
              <w:t>Muhammad Saqib Malik</w:t>
            </w:r>
          </w:p>
        </w:tc>
        <w:tc>
          <w:tcPr>
            <w:tcW w:w="693" w:type="dxa"/>
          </w:tcPr>
          <w:p w14:paraId="7D08763C" w14:textId="77777777" w:rsidR="0033701D" w:rsidRDefault="0033701D">
            <w:r>
              <w:t>55.251667</w:t>
            </w:r>
          </w:p>
        </w:tc>
        <w:tc>
          <w:tcPr>
            <w:tcW w:w="695" w:type="dxa"/>
          </w:tcPr>
          <w:p w14:paraId="48ACC6CB" w14:textId="77777777" w:rsidR="0033701D" w:rsidRDefault="0033701D">
            <w:r>
              <w:t>44</w:t>
            </w:r>
          </w:p>
        </w:tc>
        <w:tc>
          <w:tcPr>
            <w:tcW w:w="981" w:type="dxa"/>
          </w:tcPr>
          <w:p w14:paraId="27534246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402239D1" w14:textId="77777777" w:rsidR="0033701D" w:rsidRDefault="0033701D">
            <w:r>
              <w:t>Children Hospital, Lahore</w:t>
            </w:r>
          </w:p>
        </w:tc>
        <w:tc>
          <w:tcPr>
            <w:tcW w:w="730" w:type="dxa"/>
          </w:tcPr>
          <w:p w14:paraId="7C10DE37" w14:textId="77777777" w:rsidR="0033701D" w:rsidRDefault="0033701D">
            <w:r>
              <w:t>Punjab</w:t>
            </w:r>
          </w:p>
        </w:tc>
      </w:tr>
      <w:tr w:rsidR="0033701D" w14:paraId="062B268A" w14:textId="77777777" w:rsidTr="0033701D">
        <w:tc>
          <w:tcPr>
            <w:tcW w:w="387" w:type="dxa"/>
          </w:tcPr>
          <w:p w14:paraId="15E7AA7C" w14:textId="77777777" w:rsidR="0033701D" w:rsidRDefault="0033701D">
            <w:r>
              <w:t>202</w:t>
            </w:r>
          </w:p>
        </w:tc>
        <w:tc>
          <w:tcPr>
            <w:tcW w:w="639" w:type="dxa"/>
          </w:tcPr>
          <w:p w14:paraId="1D2D9602" w14:textId="77777777" w:rsidR="0033701D" w:rsidRDefault="0033701D">
            <w:r>
              <w:t>18298</w:t>
            </w:r>
          </w:p>
        </w:tc>
        <w:tc>
          <w:tcPr>
            <w:tcW w:w="892" w:type="dxa"/>
          </w:tcPr>
          <w:p w14:paraId="78E08BFC" w14:textId="77777777" w:rsidR="0033701D" w:rsidRDefault="0033701D">
            <w:r>
              <w:t>Hira Afzal</w:t>
            </w:r>
          </w:p>
        </w:tc>
        <w:tc>
          <w:tcPr>
            <w:tcW w:w="653" w:type="dxa"/>
          </w:tcPr>
          <w:p w14:paraId="59674AC4" w14:textId="77777777" w:rsidR="0033701D" w:rsidRDefault="0033701D">
            <w:r>
              <w:t>94442-P</w:t>
            </w:r>
          </w:p>
        </w:tc>
        <w:tc>
          <w:tcPr>
            <w:tcW w:w="1015" w:type="dxa"/>
          </w:tcPr>
          <w:p w14:paraId="6AAC23BB" w14:textId="77777777" w:rsidR="0033701D" w:rsidRDefault="0033701D">
            <w:r>
              <w:t>Muhammad Afzal</w:t>
            </w:r>
          </w:p>
        </w:tc>
        <w:tc>
          <w:tcPr>
            <w:tcW w:w="693" w:type="dxa"/>
          </w:tcPr>
          <w:p w14:paraId="68E3B7AA" w14:textId="77777777" w:rsidR="0033701D" w:rsidRDefault="0033701D">
            <w:r>
              <w:t>55.211667</w:t>
            </w:r>
          </w:p>
        </w:tc>
        <w:tc>
          <w:tcPr>
            <w:tcW w:w="695" w:type="dxa"/>
          </w:tcPr>
          <w:p w14:paraId="0309E2D5" w14:textId="77777777" w:rsidR="0033701D" w:rsidRDefault="0033701D">
            <w:r>
              <w:t>15</w:t>
            </w:r>
          </w:p>
        </w:tc>
        <w:tc>
          <w:tcPr>
            <w:tcW w:w="981" w:type="dxa"/>
          </w:tcPr>
          <w:p w14:paraId="2D4FB256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6579667B" w14:textId="77777777" w:rsidR="0033701D" w:rsidRDefault="0033701D">
            <w:r>
              <w:t>Children Hospital, Lahore</w:t>
            </w:r>
          </w:p>
        </w:tc>
        <w:tc>
          <w:tcPr>
            <w:tcW w:w="730" w:type="dxa"/>
          </w:tcPr>
          <w:p w14:paraId="7D5D7A56" w14:textId="77777777" w:rsidR="0033701D" w:rsidRDefault="0033701D">
            <w:r>
              <w:t>Punjab</w:t>
            </w:r>
          </w:p>
        </w:tc>
      </w:tr>
      <w:tr w:rsidR="0033701D" w14:paraId="79718C58" w14:textId="77777777" w:rsidTr="0033701D">
        <w:tc>
          <w:tcPr>
            <w:tcW w:w="387" w:type="dxa"/>
          </w:tcPr>
          <w:p w14:paraId="407221D2" w14:textId="77777777" w:rsidR="0033701D" w:rsidRDefault="0033701D">
            <w:r>
              <w:t>203</w:t>
            </w:r>
          </w:p>
        </w:tc>
        <w:tc>
          <w:tcPr>
            <w:tcW w:w="639" w:type="dxa"/>
          </w:tcPr>
          <w:p w14:paraId="4C9D0508" w14:textId="77777777" w:rsidR="0033701D" w:rsidRDefault="0033701D">
            <w:r>
              <w:t>6830</w:t>
            </w:r>
          </w:p>
        </w:tc>
        <w:tc>
          <w:tcPr>
            <w:tcW w:w="892" w:type="dxa"/>
          </w:tcPr>
          <w:p w14:paraId="3ED6EB88" w14:textId="77777777" w:rsidR="0033701D" w:rsidRDefault="0033701D">
            <w:proofErr w:type="spellStart"/>
            <w:r>
              <w:t>Zaib</w:t>
            </w:r>
            <w:proofErr w:type="spellEnd"/>
            <w:r>
              <w:t xml:space="preserve"> Abbas</w:t>
            </w:r>
          </w:p>
        </w:tc>
        <w:tc>
          <w:tcPr>
            <w:tcW w:w="653" w:type="dxa"/>
          </w:tcPr>
          <w:p w14:paraId="5616A243" w14:textId="77777777" w:rsidR="0033701D" w:rsidRDefault="0033701D">
            <w:r>
              <w:t>6000-B</w:t>
            </w:r>
          </w:p>
        </w:tc>
        <w:tc>
          <w:tcPr>
            <w:tcW w:w="1015" w:type="dxa"/>
          </w:tcPr>
          <w:p w14:paraId="3D5BC6B9" w14:textId="77777777" w:rsidR="0033701D" w:rsidRDefault="0033701D">
            <w:r>
              <w:t>Ghulam Abbas</w:t>
            </w:r>
          </w:p>
        </w:tc>
        <w:tc>
          <w:tcPr>
            <w:tcW w:w="693" w:type="dxa"/>
          </w:tcPr>
          <w:p w14:paraId="04E36DA5" w14:textId="77777777" w:rsidR="0033701D" w:rsidRDefault="0033701D">
            <w:r>
              <w:t>55.136471</w:t>
            </w:r>
          </w:p>
        </w:tc>
        <w:tc>
          <w:tcPr>
            <w:tcW w:w="695" w:type="dxa"/>
          </w:tcPr>
          <w:p w14:paraId="23F1FC87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1571999E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421EFC51" w14:textId="77777777" w:rsidR="0033701D" w:rsidRDefault="0033701D">
            <w:r>
              <w:t>Children Hospital, Lahore</w:t>
            </w:r>
          </w:p>
        </w:tc>
        <w:tc>
          <w:tcPr>
            <w:tcW w:w="730" w:type="dxa"/>
          </w:tcPr>
          <w:p w14:paraId="39C298ED" w14:textId="77777777" w:rsidR="0033701D" w:rsidRDefault="0033701D">
            <w:r>
              <w:t>Punjab</w:t>
            </w:r>
          </w:p>
        </w:tc>
      </w:tr>
      <w:tr w:rsidR="0033701D" w14:paraId="2A474883" w14:textId="77777777" w:rsidTr="0033701D">
        <w:tc>
          <w:tcPr>
            <w:tcW w:w="387" w:type="dxa"/>
          </w:tcPr>
          <w:p w14:paraId="1421FA6B" w14:textId="77777777" w:rsidR="0033701D" w:rsidRDefault="0033701D">
            <w:r>
              <w:t>204</w:t>
            </w:r>
          </w:p>
        </w:tc>
        <w:tc>
          <w:tcPr>
            <w:tcW w:w="639" w:type="dxa"/>
          </w:tcPr>
          <w:p w14:paraId="623CF050" w14:textId="77777777" w:rsidR="0033701D" w:rsidRDefault="0033701D">
            <w:r>
              <w:t>4174</w:t>
            </w:r>
          </w:p>
        </w:tc>
        <w:tc>
          <w:tcPr>
            <w:tcW w:w="892" w:type="dxa"/>
          </w:tcPr>
          <w:p w14:paraId="56DC1B6E" w14:textId="77777777" w:rsidR="0033701D" w:rsidRDefault="0033701D">
            <w:proofErr w:type="spellStart"/>
            <w:r>
              <w:t>Iqra</w:t>
            </w:r>
            <w:proofErr w:type="spellEnd"/>
            <w:r>
              <w:t xml:space="preserve"> Khan</w:t>
            </w:r>
          </w:p>
        </w:tc>
        <w:tc>
          <w:tcPr>
            <w:tcW w:w="653" w:type="dxa"/>
          </w:tcPr>
          <w:p w14:paraId="55153A27" w14:textId="77777777" w:rsidR="0033701D" w:rsidRDefault="0033701D">
            <w:r>
              <w:t>71624-P</w:t>
            </w:r>
          </w:p>
        </w:tc>
        <w:tc>
          <w:tcPr>
            <w:tcW w:w="1015" w:type="dxa"/>
          </w:tcPr>
          <w:p w14:paraId="2A64D94A" w14:textId="77777777" w:rsidR="0033701D" w:rsidRDefault="0033701D">
            <w:r>
              <w:t>M. Hafeez Ur Rehman Khan</w:t>
            </w:r>
          </w:p>
        </w:tc>
        <w:tc>
          <w:tcPr>
            <w:tcW w:w="693" w:type="dxa"/>
          </w:tcPr>
          <w:p w14:paraId="79F0ADAB" w14:textId="77777777" w:rsidR="0033701D" w:rsidRDefault="0033701D">
            <w:r>
              <w:t>62.165217</w:t>
            </w:r>
          </w:p>
        </w:tc>
        <w:tc>
          <w:tcPr>
            <w:tcW w:w="695" w:type="dxa"/>
          </w:tcPr>
          <w:p w14:paraId="21436565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3195994D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5326EEFF" w14:textId="77777777" w:rsidR="0033701D" w:rsidRDefault="0033701D">
            <w:r>
              <w:t>Children Hospital, Multan</w:t>
            </w:r>
          </w:p>
        </w:tc>
        <w:tc>
          <w:tcPr>
            <w:tcW w:w="730" w:type="dxa"/>
          </w:tcPr>
          <w:p w14:paraId="17AB862E" w14:textId="77777777" w:rsidR="0033701D" w:rsidRDefault="0033701D">
            <w:r>
              <w:t>Punjab</w:t>
            </w:r>
          </w:p>
        </w:tc>
      </w:tr>
      <w:tr w:rsidR="0033701D" w14:paraId="5484D010" w14:textId="77777777" w:rsidTr="0033701D">
        <w:tc>
          <w:tcPr>
            <w:tcW w:w="387" w:type="dxa"/>
          </w:tcPr>
          <w:p w14:paraId="0BB58D1B" w14:textId="77777777" w:rsidR="0033701D" w:rsidRDefault="0033701D">
            <w:r>
              <w:lastRenderedPageBreak/>
              <w:t>205</w:t>
            </w:r>
          </w:p>
        </w:tc>
        <w:tc>
          <w:tcPr>
            <w:tcW w:w="639" w:type="dxa"/>
          </w:tcPr>
          <w:p w14:paraId="01E5498C" w14:textId="77777777" w:rsidR="0033701D" w:rsidRDefault="0033701D">
            <w:r>
              <w:t>5542</w:t>
            </w:r>
          </w:p>
        </w:tc>
        <w:tc>
          <w:tcPr>
            <w:tcW w:w="892" w:type="dxa"/>
          </w:tcPr>
          <w:p w14:paraId="544327CC" w14:textId="77777777" w:rsidR="0033701D" w:rsidRDefault="0033701D">
            <w:proofErr w:type="spellStart"/>
            <w:r>
              <w:t>Afshan</w:t>
            </w:r>
            <w:proofErr w:type="spellEnd"/>
            <w:r>
              <w:t xml:space="preserve"> </w:t>
            </w:r>
            <w:proofErr w:type="spellStart"/>
            <w:r>
              <w:t>Jabeen</w:t>
            </w:r>
            <w:proofErr w:type="spellEnd"/>
          </w:p>
        </w:tc>
        <w:tc>
          <w:tcPr>
            <w:tcW w:w="653" w:type="dxa"/>
          </w:tcPr>
          <w:p w14:paraId="2F5A8FD5" w14:textId="77777777" w:rsidR="0033701D" w:rsidRDefault="0033701D">
            <w:r>
              <w:t>101304-p</w:t>
            </w:r>
          </w:p>
        </w:tc>
        <w:tc>
          <w:tcPr>
            <w:tcW w:w="1015" w:type="dxa"/>
          </w:tcPr>
          <w:p w14:paraId="404CBD3D" w14:textId="77777777" w:rsidR="0033701D" w:rsidRDefault="0033701D">
            <w:r>
              <w:t xml:space="preserve">Allah </w:t>
            </w:r>
            <w:proofErr w:type="spellStart"/>
            <w:r>
              <w:t>Bux</w:t>
            </w:r>
            <w:proofErr w:type="spellEnd"/>
          </w:p>
        </w:tc>
        <w:tc>
          <w:tcPr>
            <w:tcW w:w="693" w:type="dxa"/>
          </w:tcPr>
          <w:p w14:paraId="5B04A559" w14:textId="77777777" w:rsidR="0033701D" w:rsidRDefault="0033701D">
            <w:r>
              <w:t>59.205833</w:t>
            </w:r>
          </w:p>
        </w:tc>
        <w:tc>
          <w:tcPr>
            <w:tcW w:w="695" w:type="dxa"/>
          </w:tcPr>
          <w:p w14:paraId="5C483F84" w14:textId="77777777" w:rsidR="0033701D" w:rsidRDefault="0033701D">
            <w:r>
              <w:t>7</w:t>
            </w:r>
          </w:p>
        </w:tc>
        <w:tc>
          <w:tcPr>
            <w:tcW w:w="981" w:type="dxa"/>
          </w:tcPr>
          <w:p w14:paraId="5AB99247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1C2D9A24" w14:textId="77777777" w:rsidR="0033701D" w:rsidRDefault="0033701D">
            <w:r>
              <w:t>Children Hospital, Multan</w:t>
            </w:r>
          </w:p>
        </w:tc>
        <w:tc>
          <w:tcPr>
            <w:tcW w:w="730" w:type="dxa"/>
          </w:tcPr>
          <w:p w14:paraId="1C7F2395" w14:textId="77777777" w:rsidR="0033701D" w:rsidRDefault="0033701D">
            <w:r>
              <w:t>Punjab</w:t>
            </w:r>
          </w:p>
        </w:tc>
      </w:tr>
      <w:tr w:rsidR="0033701D" w14:paraId="67918304" w14:textId="77777777" w:rsidTr="0033701D">
        <w:tc>
          <w:tcPr>
            <w:tcW w:w="387" w:type="dxa"/>
          </w:tcPr>
          <w:p w14:paraId="062ED3DA" w14:textId="77777777" w:rsidR="0033701D" w:rsidRDefault="0033701D">
            <w:r>
              <w:t>206</w:t>
            </w:r>
          </w:p>
        </w:tc>
        <w:tc>
          <w:tcPr>
            <w:tcW w:w="639" w:type="dxa"/>
          </w:tcPr>
          <w:p w14:paraId="65A723B3" w14:textId="77777777" w:rsidR="0033701D" w:rsidRDefault="0033701D">
            <w:r>
              <w:t>16821</w:t>
            </w:r>
          </w:p>
        </w:tc>
        <w:tc>
          <w:tcPr>
            <w:tcW w:w="892" w:type="dxa"/>
          </w:tcPr>
          <w:p w14:paraId="5811795F" w14:textId="77777777" w:rsidR="0033701D" w:rsidRDefault="0033701D">
            <w:r>
              <w:t>Aleena Khan</w:t>
            </w:r>
          </w:p>
        </w:tc>
        <w:tc>
          <w:tcPr>
            <w:tcW w:w="653" w:type="dxa"/>
          </w:tcPr>
          <w:p w14:paraId="316A0834" w14:textId="77777777" w:rsidR="0033701D" w:rsidRDefault="0033701D">
            <w:r>
              <w:t>95777-P</w:t>
            </w:r>
          </w:p>
        </w:tc>
        <w:tc>
          <w:tcPr>
            <w:tcW w:w="1015" w:type="dxa"/>
          </w:tcPr>
          <w:p w14:paraId="4BC992CC" w14:textId="77777777" w:rsidR="0033701D" w:rsidRDefault="0033701D">
            <w:r>
              <w:t>Muhammad Farhan Akbar</w:t>
            </w:r>
          </w:p>
        </w:tc>
        <w:tc>
          <w:tcPr>
            <w:tcW w:w="693" w:type="dxa"/>
          </w:tcPr>
          <w:p w14:paraId="0F118922" w14:textId="77777777" w:rsidR="0033701D" w:rsidRDefault="0033701D">
            <w:r>
              <w:t>58.585833</w:t>
            </w:r>
          </w:p>
        </w:tc>
        <w:tc>
          <w:tcPr>
            <w:tcW w:w="695" w:type="dxa"/>
          </w:tcPr>
          <w:p w14:paraId="2EC69BD8" w14:textId="77777777" w:rsidR="0033701D" w:rsidRDefault="0033701D">
            <w:r>
              <w:t>20</w:t>
            </w:r>
          </w:p>
        </w:tc>
        <w:tc>
          <w:tcPr>
            <w:tcW w:w="981" w:type="dxa"/>
          </w:tcPr>
          <w:p w14:paraId="145573AE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2D439542" w14:textId="77777777" w:rsidR="0033701D" w:rsidRDefault="0033701D">
            <w:r>
              <w:t>Children Hospital, Multan</w:t>
            </w:r>
          </w:p>
        </w:tc>
        <w:tc>
          <w:tcPr>
            <w:tcW w:w="730" w:type="dxa"/>
          </w:tcPr>
          <w:p w14:paraId="14C1BD8D" w14:textId="77777777" w:rsidR="0033701D" w:rsidRDefault="0033701D">
            <w:r>
              <w:t>Punjab</w:t>
            </w:r>
          </w:p>
        </w:tc>
      </w:tr>
      <w:tr w:rsidR="0033701D" w14:paraId="1EE6AE2B" w14:textId="77777777" w:rsidTr="0033701D">
        <w:tc>
          <w:tcPr>
            <w:tcW w:w="387" w:type="dxa"/>
          </w:tcPr>
          <w:p w14:paraId="545C2484" w14:textId="77777777" w:rsidR="0033701D" w:rsidRDefault="0033701D">
            <w:r>
              <w:t>207</w:t>
            </w:r>
          </w:p>
        </w:tc>
        <w:tc>
          <w:tcPr>
            <w:tcW w:w="639" w:type="dxa"/>
          </w:tcPr>
          <w:p w14:paraId="0E663607" w14:textId="77777777" w:rsidR="0033701D" w:rsidRDefault="0033701D">
            <w:r>
              <w:t>2404</w:t>
            </w:r>
          </w:p>
        </w:tc>
        <w:tc>
          <w:tcPr>
            <w:tcW w:w="892" w:type="dxa"/>
          </w:tcPr>
          <w:p w14:paraId="02335375" w14:textId="77777777" w:rsidR="0033701D" w:rsidRDefault="0033701D">
            <w:r>
              <w:t xml:space="preserve">Muhammad </w:t>
            </w:r>
            <w:proofErr w:type="spellStart"/>
            <w:r>
              <w:t>Owais</w:t>
            </w:r>
            <w:proofErr w:type="spellEnd"/>
            <w:r>
              <w:t xml:space="preserve"> Qureshi</w:t>
            </w:r>
          </w:p>
        </w:tc>
        <w:tc>
          <w:tcPr>
            <w:tcW w:w="653" w:type="dxa"/>
          </w:tcPr>
          <w:p w14:paraId="061569BA" w14:textId="77777777" w:rsidR="0033701D" w:rsidRDefault="0033701D">
            <w:r>
              <w:t>69861-P</w:t>
            </w:r>
          </w:p>
        </w:tc>
        <w:tc>
          <w:tcPr>
            <w:tcW w:w="1015" w:type="dxa"/>
          </w:tcPr>
          <w:p w14:paraId="7E85BD37" w14:textId="77777777" w:rsidR="0033701D" w:rsidRDefault="0033701D">
            <w:r>
              <w:t xml:space="preserve">Muhammad </w:t>
            </w:r>
            <w:proofErr w:type="spellStart"/>
            <w:r>
              <w:t>Tasleem</w:t>
            </w:r>
            <w:proofErr w:type="spellEnd"/>
            <w:r>
              <w:t xml:space="preserve"> Qureshi</w:t>
            </w:r>
          </w:p>
        </w:tc>
        <w:tc>
          <w:tcPr>
            <w:tcW w:w="693" w:type="dxa"/>
          </w:tcPr>
          <w:p w14:paraId="6BB8E419" w14:textId="77777777" w:rsidR="0033701D" w:rsidRDefault="0033701D">
            <w:r>
              <w:t>55.402609</w:t>
            </w:r>
          </w:p>
        </w:tc>
        <w:tc>
          <w:tcPr>
            <w:tcW w:w="695" w:type="dxa"/>
          </w:tcPr>
          <w:p w14:paraId="2F139130" w14:textId="77777777" w:rsidR="0033701D" w:rsidRDefault="0033701D">
            <w:r>
              <w:t>7</w:t>
            </w:r>
          </w:p>
        </w:tc>
        <w:tc>
          <w:tcPr>
            <w:tcW w:w="981" w:type="dxa"/>
          </w:tcPr>
          <w:p w14:paraId="1CB5ACE4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00B66120" w14:textId="77777777" w:rsidR="0033701D" w:rsidRDefault="0033701D">
            <w:r>
              <w:t>Children Hospital, Multan</w:t>
            </w:r>
          </w:p>
        </w:tc>
        <w:tc>
          <w:tcPr>
            <w:tcW w:w="730" w:type="dxa"/>
          </w:tcPr>
          <w:p w14:paraId="6FB8C83D" w14:textId="77777777" w:rsidR="0033701D" w:rsidRDefault="0033701D">
            <w:r>
              <w:t>Punjab</w:t>
            </w:r>
          </w:p>
        </w:tc>
      </w:tr>
      <w:tr w:rsidR="0033701D" w14:paraId="098E9560" w14:textId="77777777" w:rsidTr="0033701D">
        <w:tc>
          <w:tcPr>
            <w:tcW w:w="387" w:type="dxa"/>
          </w:tcPr>
          <w:p w14:paraId="12B47D1E" w14:textId="77777777" w:rsidR="0033701D" w:rsidRDefault="0033701D">
            <w:r>
              <w:t>208</w:t>
            </w:r>
          </w:p>
        </w:tc>
        <w:tc>
          <w:tcPr>
            <w:tcW w:w="639" w:type="dxa"/>
          </w:tcPr>
          <w:p w14:paraId="7F17AEA1" w14:textId="77777777" w:rsidR="0033701D" w:rsidRDefault="0033701D">
            <w:r>
              <w:t>17611</w:t>
            </w:r>
          </w:p>
        </w:tc>
        <w:tc>
          <w:tcPr>
            <w:tcW w:w="892" w:type="dxa"/>
          </w:tcPr>
          <w:p w14:paraId="4A934EAC" w14:textId="77777777" w:rsidR="0033701D" w:rsidRDefault="0033701D">
            <w:r>
              <w:t xml:space="preserve">Muhammad </w:t>
            </w:r>
            <w:proofErr w:type="spellStart"/>
            <w:r>
              <w:t>Sajawal</w:t>
            </w:r>
            <w:proofErr w:type="spellEnd"/>
            <w:r>
              <w:t xml:space="preserve"> Sarwar</w:t>
            </w:r>
          </w:p>
        </w:tc>
        <w:tc>
          <w:tcPr>
            <w:tcW w:w="653" w:type="dxa"/>
          </w:tcPr>
          <w:p w14:paraId="103E03D0" w14:textId="77777777" w:rsidR="0033701D" w:rsidRDefault="0033701D">
            <w:r>
              <w:t xml:space="preserve">92521-P </w:t>
            </w:r>
          </w:p>
        </w:tc>
        <w:tc>
          <w:tcPr>
            <w:tcW w:w="1015" w:type="dxa"/>
          </w:tcPr>
          <w:p w14:paraId="3625088C" w14:textId="77777777" w:rsidR="0033701D" w:rsidRDefault="0033701D">
            <w:r>
              <w:t>Ghulam Sarwar Khan</w:t>
            </w:r>
          </w:p>
        </w:tc>
        <w:tc>
          <w:tcPr>
            <w:tcW w:w="693" w:type="dxa"/>
          </w:tcPr>
          <w:p w14:paraId="45C5AF5C" w14:textId="77777777" w:rsidR="0033701D" w:rsidRDefault="0033701D">
            <w:r>
              <w:t>54.674167</w:t>
            </w:r>
          </w:p>
        </w:tc>
        <w:tc>
          <w:tcPr>
            <w:tcW w:w="695" w:type="dxa"/>
          </w:tcPr>
          <w:p w14:paraId="4BE547B8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35FD3BE1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4EEEFF01" w14:textId="77777777" w:rsidR="0033701D" w:rsidRDefault="0033701D">
            <w:r>
              <w:t>Children Hospital, Multan</w:t>
            </w:r>
          </w:p>
        </w:tc>
        <w:tc>
          <w:tcPr>
            <w:tcW w:w="730" w:type="dxa"/>
          </w:tcPr>
          <w:p w14:paraId="41B9A227" w14:textId="77777777" w:rsidR="0033701D" w:rsidRDefault="0033701D">
            <w:r>
              <w:t>Punjab</w:t>
            </w:r>
          </w:p>
        </w:tc>
      </w:tr>
      <w:tr w:rsidR="0033701D" w14:paraId="364A906C" w14:textId="77777777" w:rsidTr="0033701D">
        <w:tc>
          <w:tcPr>
            <w:tcW w:w="387" w:type="dxa"/>
          </w:tcPr>
          <w:p w14:paraId="3E054A3C" w14:textId="77777777" w:rsidR="0033701D" w:rsidRDefault="0033701D">
            <w:r>
              <w:t>209</w:t>
            </w:r>
          </w:p>
        </w:tc>
        <w:tc>
          <w:tcPr>
            <w:tcW w:w="639" w:type="dxa"/>
          </w:tcPr>
          <w:p w14:paraId="6A72961B" w14:textId="77777777" w:rsidR="0033701D" w:rsidRDefault="0033701D">
            <w:r>
              <w:t>15418</w:t>
            </w:r>
          </w:p>
        </w:tc>
        <w:tc>
          <w:tcPr>
            <w:tcW w:w="892" w:type="dxa"/>
          </w:tcPr>
          <w:p w14:paraId="48F57182" w14:textId="77777777" w:rsidR="0033701D" w:rsidRDefault="0033701D">
            <w:proofErr w:type="spellStart"/>
            <w:r>
              <w:t>Alamdar</w:t>
            </w:r>
            <w:proofErr w:type="spellEnd"/>
            <w:r>
              <w:t xml:space="preserve"> Ali</w:t>
            </w:r>
          </w:p>
        </w:tc>
        <w:tc>
          <w:tcPr>
            <w:tcW w:w="653" w:type="dxa"/>
          </w:tcPr>
          <w:p w14:paraId="0B10710E" w14:textId="77777777" w:rsidR="0033701D" w:rsidRDefault="0033701D">
            <w:r>
              <w:t>107514-p</w:t>
            </w:r>
          </w:p>
        </w:tc>
        <w:tc>
          <w:tcPr>
            <w:tcW w:w="1015" w:type="dxa"/>
          </w:tcPr>
          <w:p w14:paraId="10CDDDFC" w14:textId="77777777" w:rsidR="0033701D" w:rsidRDefault="0033701D">
            <w:r>
              <w:t xml:space="preserve">Zulfiqar Ali </w:t>
            </w:r>
          </w:p>
        </w:tc>
        <w:tc>
          <w:tcPr>
            <w:tcW w:w="693" w:type="dxa"/>
          </w:tcPr>
          <w:p w14:paraId="44C9D35B" w14:textId="77777777" w:rsidR="0033701D" w:rsidRDefault="0033701D">
            <w:r>
              <w:t>54.348333</w:t>
            </w:r>
          </w:p>
        </w:tc>
        <w:tc>
          <w:tcPr>
            <w:tcW w:w="695" w:type="dxa"/>
          </w:tcPr>
          <w:p w14:paraId="0DBE167D" w14:textId="77777777" w:rsidR="0033701D" w:rsidRDefault="0033701D">
            <w:r>
              <w:t>19</w:t>
            </w:r>
          </w:p>
        </w:tc>
        <w:tc>
          <w:tcPr>
            <w:tcW w:w="981" w:type="dxa"/>
          </w:tcPr>
          <w:p w14:paraId="50717760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2BFD8008" w14:textId="77777777" w:rsidR="0033701D" w:rsidRDefault="0033701D">
            <w:r>
              <w:t>Children Hospital, Multan</w:t>
            </w:r>
          </w:p>
        </w:tc>
        <w:tc>
          <w:tcPr>
            <w:tcW w:w="730" w:type="dxa"/>
          </w:tcPr>
          <w:p w14:paraId="37258ACC" w14:textId="77777777" w:rsidR="0033701D" w:rsidRDefault="0033701D">
            <w:r>
              <w:t>Punjab</w:t>
            </w:r>
          </w:p>
        </w:tc>
      </w:tr>
      <w:tr w:rsidR="0033701D" w14:paraId="3D949E1C" w14:textId="77777777" w:rsidTr="0033701D">
        <w:tc>
          <w:tcPr>
            <w:tcW w:w="387" w:type="dxa"/>
          </w:tcPr>
          <w:p w14:paraId="659350AE" w14:textId="77777777" w:rsidR="0033701D" w:rsidRDefault="0033701D">
            <w:r>
              <w:t>210</w:t>
            </w:r>
          </w:p>
        </w:tc>
        <w:tc>
          <w:tcPr>
            <w:tcW w:w="639" w:type="dxa"/>
          </w:tcPr>
          <w:p w14:paraId="63F872E1" w14:textId="77777777" w:rsidR="0033701D" w:rsidRDefault="0033701D">
            <w:r>
              <w:t>18591</w:t>
            </w:r>
          </w:p>
        </w:tc>
        <w:tc>
          <w:tcPr>
            <w:tcW w:w="892" w:type="dxa"/>
          </w:tcPr>
          <w:p w14:paraId="4D5C1A13" w14:textId="77777777" w:rsidR="0033701D" w:rsidRDefault="0033701D">
            <w:r>
              <w:t xml:space="preserve">Syed </w:t>
            </w:r>
            <w:proofErr w:type="spellStart"/>
            <w:r>
              <w:t>Kafeel</w:t>
            </w:r>
            <w:proofErr w:type="spellEnd"/>
            <w:r>
              <w:t xml:space="preserve"> Ahmad Shah</w:t>
            </w:r>
          </w:p>
        </w:tc>
        <w:tc>
          <w:tcPr>
            <w:tcW w:w="653" w:type="dxa"/>
          </w:tcPr>
          <w:p w14:paraId="616119CD" w14:textId="77777777" w:rsidR="0033701D" w:rsidRDefault="0033701D">
            <w:r>
              <w:t>106267-p</w:t>
            </w:r>
          </w:p>
        </w:tc>
        <w:tc>
          <w:tcPr>
            <w:tcW w:w="1015" w:type="dxa"/>
          </w:tcPr>
          <w:p w14:paraId="6527B193" w14:textId="77777777" w:rsidR="0033701D" w:rsidRDefault="0033701D">
            <w:r>
              <w:t>Syed Muhammad Iqbal Shah</w:t>
            </w:r>
          </w:p>
        </w:tc>
        <w:tc>
          <w:tcPr>
            <w:tcW w:w="693" w:type="dxa"/>
          </w:tcPr>
          <w:p w14:paraId="3ED44804" w14:textId="77777777" w:rsidR="0033701D" w:rsidRDefault="0033701D">
            <w:r>
              <w:t>53.53</w:t>
            </w:r>
          </w:p>
        </w:tc>
        <w:tc>
          <w:tcPr>
            <w:tcW w:w="695" w:type="dxa"/>
          </w:tcPr>
          <w:p w14:paraId="70DBA5B4" w14:textId="77777777" w:rsidR="0033701D" w:rsidRDefault="0033701D">
            <w:r>
              <w:t>8</w:t>
            </w:r>
          </w:p>
        </w:tc>
        <w:tc>
          <w:tcPr>
            <w:tcW w:w="981" w:type="dxa"/>
          </w:tcPr>
          <w:p w14:paraId="3570EBF1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481858A3" w14:textId="77777777" w:rsidR="0033701D" w:rsidRDefault="0033701D">
            <w:r>
              <w:t>Children Hospital, Multan</w:t>
            </w:r>
          </w:p>
        </w:tc>
        <w:tc>
          <w:tcPr>
            <w:tcW w:w="730" w:type="dxa"/>
          </w:tcPr>
          <w:p w14:paraId="690D481E" w14:textId="77777777" w:rsidR="0033701D" w:rsidRDefault="0033701D">
            <w:r>
              <w:t>Punjab</w:t>
            </w:r>
          </w:p>
        </w:tc>
      </w:tr>
      <w:tr w:rsidR="0033701D" w14:paraId="568E2F45" w14:textId="77777777" w:rsidTr="0033701D">
        <w:tc>
          <w:tcPr>
            <w:tcW w:w="387" w:type="dxa"/>
          </w:tcPr>
          <w:p w14:paraId="098271A4" w14:textId="77777777" w:rsidR="0033701D" w:rsidRDefault="0033701D">
            <w:r>
              <w:t>211</w:t>
            </w:r>
          </w:p>
        </w:tc>
        <w:tc>
          <w:tcPr>
            <w:tcW w:w="639" w:type="dxa"/>
          </w:tcPr>
          <w:p w14:paraId="486E634D" w14:textId="77777777" w:rsidR="0033701D" w:rsidRDefault="0033701D">
            <w:r>
              <w:t>7017</w:t>
            </w:r>
          </w:p>
        </w:tc>
        <w:tc>
          <w:tcPr>
            <w:tcW w:w="892" w:type="dxa"/>
          </w:tcPr>
          <w:p w14:paraId="4DE46766" w14:textId="77777777" w:rsidR="0033701D" w:rsidRDefault="0033701D">
            <w:proofErr w:type="spellStart"/>
            <w:r>
              <w:t>Umaila</w:t>
            </w:r>
            <w:proofErr w:type="spellEnd"/>
            <w:r>
              <w:t xml:space="preserve"> Javaid</w:t>
            </w:r>
          </w:p>
        </w:tc>
        <w:tc>
          <w:tcPr>
            <w:tcW w:w="653" w:type="dxa"/>
          </w:tcPr>
          <w:p w14:paraId="4E5F9982" w14:textId="77777777" w:rsidR="0033701D" w:rsidRDefault="0033701D">
            <w:r>
              <w:t>94369-P</w:t>
            </w:r>
          </w:p>
        </w:tc>
        <w:tc>
          <w:tcPr>
            <w:tcW w:w="1015" w:type="dxa"/>
          </w:tcPr>
          <w:p w14:paraId="4490E7D1" w14:textId="77777777" w:rsidR="0033701D" w:rsidRDefault="0033701D">
            <w:r>
              <w:t>Javaid Rasool</w:t>
            </w:r>
          </w:p>
        </w:tc>
        <w:tc>
          <w:tcPr>
            <w:tcW w:w="693" w:type="dxa"/>
          </w:tcPr>
          <w:p w14:paraId="061A23BB" w14:textId="77777777" w:rsidR="0033701D" w:rsidRDefault="0033701D">
            <w:r>
              <w:t>54.801667</w:t>
            </w:r>
          </w:p>
        </w:tc>
        <w:tc>
          <w:tcPr>
            <w:tcW w:w="695" w:type="dxa"/>
          </w:tcPr>
          <w:p w14:paraId="33D97881" w14:textId="77777777" w:rsidR="0033701D" w:rsidRDefault="0033701D">
            <w:r>
              <w:t>5</w:t>
            </w:r>
          </w:p>
        </w:tc>
        <w:tc>
          <w:tcPr>
            <w:tcW w:w="981" w:type="dxa"/>
          </w:tcPr>
          <w:p w14:paraId="38F0AFDA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04970083" w14:textId="77777777" w:rsidR="0033701D" w:rsidRDefault="0033701D">
            <w:r>
              <w:t>Civil Hospital Bahawalpur</w:t>
            </w:r>
          </w:p>
        </w:tc>
        <w:tc>
          <w:tcPr>
            <w:tcW w:w="730" w:type="dxa"/>
          </w:tcPr>
          <w:p w14:paraId="2FFB4B8D" w14:textId="77777777" w:rsidR="0033701D" w:rsidRDefault="0033701D">
            <w:r>
              <w:t>Punjab</w:t>
            </w:r>
          </w:p>
        </w:tc>
      </w:tr>
      <w:tr w:rsidR="0033701D" w14:paraId="3AF44C01" w14:textId="77777777" w:rsidTr="0033701D">
        <w:tc>
          <w:tcPr>
            <w:tcW w:w="387" w:type="dxa"/>
          </w:tcPr>
          <w:p w14:paraId="27B85C1C" w14:textId="77777777" w:rsidR="0033701D" w:rsidRDefault="0033701D">
            <w:r>
              <w:t>212</w:t>
            </w:r>
          </w:p>
        </w:tc>
        <w:tc>
          <w:tcPr>
            <w:tcW w:w="639" w:type="dxa"/>
          </w:tcPr>
          <w:p w14:paraId="3F05D34A" w14:textId="77777777" w:rsidR="0033701D" w:rsidRDefault="0033701D">
            <w:r>
              <w:t>2680</w:t>
            </w:r>
          </w:p>
        </w:tc>
        <w:tc>
          <w:tcPr>
            <w:tcW w:w="892" w:type="dxa"/>
          </w:tcPr>
          <w:p w14:paraId="5D879D91" w14:textId="77777777" w:rsidR="0033701D" w:rsidRDefault="0033701D">
            <w:proofErr w:type="spellStart"/>
            <w:r>
              <w:t>Shazia</w:t>
            </w:r>
            <w:proofErr w:type="spellEnd"/>
            <w:r>
              <w:t xml:space="preserve"> </w:t>
            </w:r>
            <w:proofErr w:type="spellStart"/>
            <w:r>
              <w:t>Bano</w:t>
            </w:r>
            <w:proofErr w:type="spellEnd"/>
          </w:p>
        </w:tc>
        <w:tc>
          <w:tcPr>
            <w:tcW w:w="653" w:type="dxa"/>
          </w:tcPr>
          <w:p w14:paraId="36B49BCB" w14:textId="77777777" w:rsidR="0033701D" w:rsidRDefault="0033701D">
            <w:r>
              <w:t>4698-AJK</w:t>
            </w:r>
          </w:p>
        </w:tc>
        <w:tc>
          <w:tcPr>
            <w:tcW w:w="1015" w:type="dxa"/>
          </w:tcPr>
          <w:p w14:paraId="49C98599" w14:textId="77777777" w:rsidR="0033701D" w:rsidRDefault="0033701D">
            <w:r>
              <w:t>Soon Khan</w:t>
            </w:r>
          </w:p>
        </w:tc>
        <w:tc>
          <w:tcPr>
            <w:tcW w:w="693" w:type="dxa"/>
          </w:tcPr>
          <w:p w14:paraId="53172A07" w14:textId="77777777" w:rsidR="0033701D" w:rsidRDefault="0033701D">
            <w:r>
              <w:t>53.563333</w:t>
            </w:r>
          </w:p>
        </w:tc>
        <w:tc>
          <w:tcPr>
            <w:tcW w:w="695" w:type="dxa"/>
          </w:tcPr>
          <w:p w14:paraId="3AB43A84" w14:textId="77777777" w:rsidR="0033701D" w:rsidRDefault="0033701D">
            <w:r>
              <w:t>20</w:t>
            </w:r>
          </w:p>
        </w:tc>
        <w:tc>
          <w:tcPr>
            <w:tcW w:w="981" w:type="dxa"/>
          </w:tcPr>
          <w:p w14:paraId="2F35A9FA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38C6B55C" w14:textId="77777777" w:rsidR="0033701D" w:rsidRDefault="0033701D">
            <w:r>
              <w:t>Civil Hospital Bahawalpur</w:t>
            </w:r>
          </w:p>
        </w:tc>
        <w:tc>
          <w:tcPr>
            <w:tcW w:w="730" w:type="dxa"/>
          </w:tcPr>
          <w:p w14:paraId="3A286696" w14:textId="77777777" w:rsidR="0033701D" w:rsidRDefault="0033701D">
            <w:r>
              <w:t>Punjab</w:t>
            </w:r>
          </w:p>
        </w:tc>
      </w:tr>
      <w:tr w:rsidR="0033701D" w14:paraId="3C8B355F" w14:textId="77777777" w:rsidTr="0033701D">
        <w:tc>
          <w:tcPr>
            <w:tcW w:w="387" w:type="dxa"/>
          </w:tcPr>
          <w:p w14:paraId="49148F17" w14:textId="77777777" w:rsidR="0033701D" w:rsidRDefault="0033701D">
            <w:r>
              <w:t>213</w:t>
            </w:r>
          </w:p>
        </w:tc>
        <w:tc>
          <w:tcPr>
            <w:tcW w:w="639" w:type="dxa"/>
          </w:tcPr>
          <w:p w14:paraId="0D8D8795" w14:textId="77777777" w:rsidR="0033701D" w:rsidRDefault="0033701D">
            <w:r>
              <w:t>17104</w:t>
            </w:r>
          </w:p>
        </w:tc>
        <w:tc>
          <w:tcPr>
            <w:tcW w:w="892" w:type="dxa"/>
          </w:tcPr>
          <w:p w14:paraId="09970486" w14:textId="77777777" w:rsidR="0033701D" w:rsidRDefault="0033701D">
            <w:r>
              <w:t>Ambreen Fatima</w:t>
            </w:r>
          </w:p>
        </w:tc>
        <w:tc>
          <w:tcPr>
            <w:tcW w:w="653" w:type="dxa"/>
          </w:tcPr>
          <w:p w14:paraId="01952E4C" w14:textId="77777777" w:rsidR="0033701D" w:rsidRDefault="0033701D">
            <w:r>
              <w:t>75144-P</w:t>
            </w:r>
          </w:p>
        </w:tc>
        <w:tc>
          <w:tcPr>
            <w:tcW w:w="1015" w:type="dxa"/>
          </w:tcPr>
          <w:p w14:paraId="531DD421" w14:textId="77777777" w:rsidR="0033701D" w:rsidRDefault="0033701D">
            <w:r>
              <w:t>Rasheed Ahmad</w:t>
            </w:r>
          </w:p>
        </w:tc>
        <w:tc>
          <w:tcPr>
            <w:tcW w:w="693" w:type="dxa"/>
          </w:tcPr>
          <w:p w14:paraId="3A5FCA82" w14:textId="77777777" w:rsidR="0033701D" w:rsidRDefault="0033701D">
            <w:r>
              <w:t>58.742553</w:t>
            </w:r>
          </w:p>
        </w:tc>
        <w:tc>
          <w:tcPr>
            <w:tcW w:w="695" w:type="dxa"/>
          </w:tcPr>
          <w:p w14:paraId="07E8BE56" w14:textId="77777777" w:rsidR="0033701D" w:rsidRDefault="0033701D">
            <w:r>
              <w:t>4</w:t>
            </w:r>
          </w:p>
        </w:tc>
        <w:tc>
          <w:tcPr>
            <w:tcW w:w="981" w:type="dxa"/>
          </w:tcPr>
          <w:p w14:paraId="06DAAC4F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0E10F59F" w14:textId="77777777" w:rsidR="0033701D" w:rsidRDefault="0033701D">
            <w:r>
              <w:t>DHQ Hospital, DG Khan</w:t>
            </w:r>
          </w:p>
        </w:tc>
        <w:tc>
          <w:tcPr>
            <w:tcW w:w="730" w:type="dxa"/>
          </w:tcPr>
          <w:p w14:paraId="3BAB7A9A" w14:textId="77777777" w:rsidR="0033701D" w:rsidRDefault="0033701D">
            <w:r>
              <w:t>Punjab</w:t>
            </w:r>
          </w:p>
        </w:tc>
      </w:tr>
      <w:tr w:rsidR="0033701D" w14:paraId="70FDCEE9" w14:textId="77777777" w:rsidTr="0033701D">
        <w:tc>
          <w:tcPr>
            <w:tcW w:w="387" w:type="dxa"/>
          </w:tcPr>
          <w:p w14:paraId="438B45AB" w14:textId="77777777" w:rsidR="0033701D" w:rsidRDefault="0033701D">
            <w:r>
              <w:t>214</w:t>
            </w:r>
          </w:p>
        </w:tc>
        <w:tc>
          <w:tcPr>
            <w:tcW w:w="639" w:type="dxa"/>
          </w:tcPr>
          <w:p w14:paraId="41354A18" w14:textId="77777777" w:rsidR="0033701D" w:rsidRDefault="0033701D">
            <w:r>
              <w:t>17904</w:t>
            </w:r>
          </w:p>
        </w:tc>
        <w:tc>
          <w:tcPr>
            <w:tcW w:w="892" w:type="dxa"/>
          </w:tcPr>
          <w:p w14:paraId="34685469" w14:textId="77777777" w:rsidR="0033701D" w:rsidRDefault="0033701D">
            <w:r>
              <w:t>Muhammad Abid</w:t>
            </w:r>
          </w:p>
        </w:tc>
        <w:tc>
          <w:tcPr>
            <w:tcW w:w="653" w:type="dxa"/>
          </w:tcPr>
          <w:p w14:paraId="217B03E2" w14:textId="77777777" w:rsidR="0033701D" w:rsidRDefault="0033701D">
            <w:r>
              <w:t>96988-P</w:t>
            </w:r>
          </w:p>
        </w:tc>
        <w:tc>
          <w:tcPr>
            <w:tcW w:w="1015" w:type="dxa"/>
          </w:tcPr>
          <w:p w14:paraId="0750B060" w14:textId="77777777" w:rsidR="0033701D" w:rsidRDefault="0033701D">
            <w:r>
              <w:t>Niaz Ahmad</w:t>
            </w:r>
          </w:p>
        </w:tc>
        <w:tc>
          <w:tcPr>
            <w:tcW w:w="693" w:type="dxa"/>
          </w:tcPr>
          <w:p w14:paraId="3D8AF9FD" w14:textId="77777777" w:rsidR="0033701D" w:rsidRDefault="0033701D">
            <w:r>
              <w:t>56.58</w:t>
            </w:r>
          </w:p>
        </w:tc>
        <w:tc>
          <w:tcPr>
            <w:tcW w:w="695" w:type="dxa"/>
          </w:tcPr>
          <w:p w14:paraId="17A531B5" w14:textId="77777777" w:rsidR="0033701D" w:rsidRDefault="0033701D">
            <w:r>
              <w:t>20</w:t>
            </w:r>
          </w:p>
        </w:tc>
        <w:tc>
          <w:tcPr>
            <w:tcW w:w="981" w:type="dxa"/>
          </w:tcPr>
          <w:p w14:paraId="3770BB94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7AD8F9E6" w14:textId="77777777" w:rsidR="0033701D" w:rsidRDefault="0033701D">
            <w:r>
              <w:t>DHQ Hospital, DG Khan</w:t>
            </w:r>
          </w:p>
        </w:tc>
        <w:tc>
          <w:tcPr>
            <w:tcW w:w="730" w:type="dxa"/>
          </w:tcPr>
          <w:p w14:paraId="70F7E44A" w14:textId="77777777" w:rsidR="0033701D" w:rsidRDefault="0033701D">
            <w:r>
              <w:t>Punjab</w:t>
            </w:r>
          </w:p>
        </w:tc>
      </w:tr>
      <w:tr w:rsidR="0033701D" w14:paraId="20F4DE82" w14:textId="77777777" w:rsidTr="0033701D">
        <w:tc>
          <w:tcPr>
            <w:tcW w:w="387" w:type="dxa"/>
          </w:tcPr>
          <w:p w14:paraId="53F7AD5D" w14:textId="77777777" w:rsidR="0033701D" w:rsidRDefault="0033701D">
            <w:r>
              <w:t>215</w:t>
            </w:r>
          </w:p>
        </w:tc>
        <w:tc>
          <w:tcPr>
            <w:tcW w:w="639" w:type="dxa"/>
          </w:tcPr>
          <w:p w14:paraId="03C1A320" w14:textId="77777777" w:rsidR="0033701D" w:rsidRDefault="0033701D">
            <w:r>
              <w:t>2694</w:t>
            </w:r>
          </w:p>
        </w:tc>
        <w:tc>
          <w:tcPr>
            <w:tcW w:w="892" w:type="dxa"/>
          </w:tcPr>
          <w:p w14:paraId="369BBD98" w14:textId="77777777" w:rsidR="0033701D" w:rsidRDefault="0033701D">
            <w:r>
              <w:t>Aqsa Sadaf</w:t>
            </w:r>
          </w:p>
        </w:tc>
        <w:tc>
          <w:tcPr>
            <w:tcW w:w="653" w:type="dxa"/>
          </w:tcPr>
          <w:p w14:paraId="0FC54830" w14:textId="77777777" w:rsidR="0033701D" w:rsidRDefault="0033701D">
            <w:r>
              <w:t>97932-P</w:t>
            </w:r>
          </w:p>
        </w:tc>
        <w:tc>
          <w:tcPr>
            <w:tcW w:w="1015" w:type="dxa"/>
          </w:tcPr>
          <w:p w14:paraId="1E6F165B" w14:textId="77777777" w:rsidR="0033701D" w:rsidRDefault="0033701D">
            <w:proofErr w:type="spellStart"/>
            <w:r>
              <w:t>Shekh</w:t>
            </w:r>
            <w:proofErr w:type="spellEnd"/>
            <w:r>
              <w:t xml:space="preserve"> </w:t>
            </w:r>
            <w:proofErr w:type="spellStart"/>
            <w:r>
              <w:t>Sheeraz</w:t>
            </w:r>
            <w:proofErr w:type="spellEnd"/>
            <w:r>
              <w:t xml:space="preserve"> Nazir</w:t>
            </w:r>
          </w:p>
        </w:tc>
        <w:tc>
          <w:tcPr>
            <w:tcW w:w="693" w:type="dxa"/>
          </w:tcPr>
          <w:p w14:paraId="26B96E63" w14:textId="77777777" w:rsidR="0033701D" w:rsidRDefault="0033701D">
            <w:r>
              <w:t>65.853333</w:t>
            </w:r>
          </w:p>
        </w:tc>
        <w:tc>
          <w:tcPr>
            <w:tcW w:w="695" w:type="dxa"/>
          </w:tcPr>
          <w:p w14:paraId="32CC90D3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6CDCC5B7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6C9A003A" w14:textId="77777777" w:rsidR="0033701D" w:rsidRDefault="0033701D">
            <w:r>
              <w:t>DHQ Hospital, Faisalabad</w:t>
            </w:r>
          </w:p>
        </w:tc>
        <w:tc>
          <w:tcPr>
            <w:tcW w:w="730" w:type="dxa"/>
          </w:tcPr>
          <w:p w14:paraId="6B07AFEC" w14:textId="77777777" w:rsidR="0033701D" w:rsidRDefault="0033701D">
            <w:r>
              <w:t>Punjab</w:t>
            </w:r>
          </w:p>
        </w:tc>
      </w:tr>
      <w:tr w:rsidR="0033701D" w14:paraId="276824AA" w14:textId="77777777" w:rsidTr="0033701D">
        <w:tc>
          <w:tcPr>
            <w:tcW w:w="387" w:type="dxa"/>
          </w:tcPr>
          <w:p w14:paraId="6D08D8BF" w14:textId="77777777" w:rsidR="0033701D" w:rsidRDefault="0033701D">
            <w:r>
              <w:t>216</w:t>
            </w:r>
          </w:p>
        </w:tc>
        <w:tc>
          <w:tcPr>
            <w:tcW w:w="639" w:type="dxa"/>
          </w:tcPr>
          <w:p w14:paraId="688BCFB9" w14:textId="77777777" w:rsidR="0033701D" w:rsidRDefault="0033701D">
            <w:r>
              <w:t>18468</w:t>
            </w:r>
          </w:p>
        </w:tc>
        <w:tc>
          <w:tcPr>
            <w:tcW w:w="892" w:type="dxa"/>
          </w:tcPr>
          <w:p w14:paraId="56ACEC55" w14:textId="77777777" w:rsidR="0033701D" w:rsidRDefault="0033701D">
            <w:r>
              <w:t>Imran Ahmad</w:t>
            </w:r>
          </w:p>
        </w:tc>
        <w:tc>
          <w:tcPr>
            <w:tcW w:w="653" w:type="dxa"/>
          </w:tcPr>
          <w:p w14:paraId="42F369F2" w14:textId="77777777" w:rsidR="0033701D" w:rsidRDefault="0033701D">
            <w:r>
              <w:t>93041-P</w:t>
            </w:r>
          </w:p>
        </w:tc>
        <w:tc>
          <w:tcPr>
            <w:tcW w:w="1015" w:type="dxa"/>
          </w:tcPr>
          <w:p w14:paraId="0F34466E" w14:textId="77777777" w:rsidR="0033701D" w:rsidRDefault="0033701D">
            <w:r>
              <w:t>Khadim Husain</w:t>
            </w:r>
          </w:p>
        </w:tc>
        <w:tc>
          <w:tcPr>
            <w:tcW w:w="693" w:type="dxa"/>
          </w:tcPr>
          <w:p w14:paraId="637E9172" w14:textId="77777777" w:rsidR="0033701D" w:rsidRDefault="0033701D">
            <w:r>
              <w:t>63.942222</w:t>
            </w:r>
          </w:p>
        </w:tc>
        <w:tc>
          <w:tcPr>
            <w:tcW w:w="695" w:type="dxa"/>
          </w:tcPr>
          <w:p w14:paraId="099EB80E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2907AB4F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2643AE59" w14:textId="77777777" w:rsidR="0033701D" w:rsidRDefault="0033701D">
            <w:r>
              <w:t>DHQ Hospital, Gujranwala</w:t>
            </w:r>
          </w:p>
        </w:tc>
        <w:tc>
          <w:tcPr>
            <w:tcW w:w="730" w:type="dxa"/>
          </w:tcPr>
          <w:p w14:paraId="0D844C19" w14:textId="77777777" w:rsidR="0033701D" w:rsidRDefault="0033701D">
            <w:r>
              <w:t>Punjab</w:t>
            </w:r>
          </w:p>
        </w:tc>
      </w:tr>
      <w:tr w:rsidR="0033701D" w14:paraId="38D0E3CA" w14:textId="77777777" w:rsidTr="0033701D">
        <w:tc>
          <w:tcPr>
            <w:tcW w:w="387" w:type="dxa"/>
          </w:tcPr>
          <w:p w14:paraId="61534F78" w14:textId="77777777" w:rsidR="0033701D" w:rsidRDefault="0033701D">
            <w:r>
              <w:t>21</w:t>
            </w:r>
            <w:r>
              <w:lastRenderedPageBreak/>
              <w:t>7</w:t>
            </w:r>
          </w:p>
        </w:tc>
        <w:tc>
          <w:tcPr>
            <w:tcW w:w="639" w:type="dxa"/>
          </w:tcPr>
          <w:p w14:paraId="656B8CCA" w14:textId="77777777" w:rsidR="0033701D" w:rsidRDefault="0033701D">
            <w:r>
              <w:lastRenderedPageBreak/>
              <w:t>17758</w:t>
            </w:r>
          </w:p>
        </w:tc>
        <w:tc>
          <w:tcPr>
            <w:tcW w:w="892" w:type="dxa"/>
          </w:tcPr>
          <w:p w14:paraId="6A0511C6" w14:textId="77777777" w:rsidR="0033701D" w:rsidRDefault="0033701D">
            <w:proofErr w:type="spellStart"/>
            <w:r>
              <w:t>Tooba</w:t>
            </w:r>
            <w:proofErr w:type="spellEnd"/>
            <w:r>
              <w:t xml:space="preserve"> </w:t>
            </w:r>
            <w:proofErr w:type="spellStart"/>
            <w:r>
              <w:t>Fiaz</w:t>
            </w:r>
            <w:proofErr w:type="spellEnd"/>
          </w:p>
        </w:tc>
        <w:tc>
          <w:tcPr>
            <w:tcW w:w="653" w:type="dxa"/>
          </w:tcPr>
          <w:p w14:paraId="5F87C473" w14:textId="77777777" w:rsidR="0033701D" w:rsidRDefault="0033701D">
            <w:r>
              <w:t xml:space="preserve">114332-P </w:t>
            </w:r>
          </w:p>
        </w:tc>
        <w:tc>
          <w:tcPr>
            <w:tcW w:w="1015" w:type="dxa"/>
          </w:tcPr>
          <w:p w14:paraId="768862B7" w14:textId="77777777" w:rsidR="0033701D" w:rsidRDefault="0033701D">
            <w:proofErr w:type="spellStart"/>
            <w:r>
              <w:t>Fiaz</w:t>
            </w:r>
            <w:proofErr w:type="spellEnd"/>
            <w:r>
              <w:t xml:space="preserve"> Ashraf </w:t>
            </w:r>
            <w:r>
              <w:lastRenderedPageBreak/>
              <w:t>Sheikh</w:t>
            </w:r>
          </w:p>
        </w:tc>
        <w:tc>
          <w:tcPr>
            <w:tcW w:w="693" w:type="dxa"/>
          </w:tcPr>
          <w:p w14:paraId="693FF8BE" w14:textId="77777777" w:rsidR="0033701D" w:rsidRDefault="0033701D">
            <w:r>
              <w:lastRenderedPageBreak/>
              <w:t>52.024167</w:t>
            </w:r>
          </w:p>
        </w:tc>
        <w:tc>
          <w:tcPr>
            <w:tcW w:w="695" w:type="dxa"/>
          </w:tcPr>
          <w:p w14:paraId="56369160" w14:textId="77777777" w:rsidR="0033701D" w:rsidRDefault="0033701D">
            <w:r>
              <w:t>7</w:t>
            </w:r>
          </w:p>
        </w:tc>
        <w:tc>
          <w:tcPr>
            <w:tcW w:w="981" w:type="dxa"/>
          </w:tcPr>
          <w:p w14:paraId="0673EF7D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28B73932" w14:textId="77777777" w:rsidR="0033701D" w:rsidRDefault="0033701D">
            <w:r>
              <w:t>DHQ Rawalpi</w:t>
            </w:r>
            <w:r>
              <w:lastRenderedPageBreak/>
              <w:t>ndi</w:t>
            </w:r>
          </w:p>
        </w:tc>
        <w:tc>
          <w:tcPr>
            <w:tcW w:w="730" w:type="dxa"/>
          </w:tcPr>
          <w:p w14:paraId="181A0224" w14:textId="77777777" w:rsidR="0033701D" w:rsidRDefault="0033701D">
            <w:r>
              <w:lastRenderedPageBreak/>
              <w:t>Punjab</w:t>
            </w:r>
          </w:p>
        </w:tc>
      </w:tr>
      <w:tr w:rsidR="0033701D" w14:paraId="1329CDF2" w14:textId="77777777" w:rsidTr="0033701D">
        <w:tc>
          <w:tcPr>
            <w:tcW w:w="387" w:type="dxa"/>
          </w:tcPr>
          <w:p w14:paraId="40BF8583" w14:textId="77777777" w:rsidR="0033701D" w:rsidRDefault="0033701D">
            <w:r>
              <w:t>218</w:t>
            </w:r>
          </w:p>
        </w:tc>
        <w:tc>
          <w:tcPr>
            <w:tcW w:w="639" w:type="dxa"/>
          </w:tcPr>
          <w:p w14:paraId="07B346F3" w14:textId="77777777" w:rsidR="0033701D" w:rsidRDefault="0033701D">
            <w:r>
              <w:t>18223</w:t>
            </w:r>
          </w:p>
        </w:tc>
        <w:tc>
          <w:tcPr>
            <w:tcW w:w="892" w:type="dxa"/>
          </w:tcPr>
          <w:p w14:paraId="03B59BA4" w14:textId="77777777" w:rsidR="0033701D" w:rsidRDefault="0033701D">
            <w:r>
              <w:t>Naeem Hussain</w:t>
            </w:r>
          </w:p>
        </w:tc>
        <w:tc>
          <w:tcPr>
            <w:tcW w:w="653" w:type="dxa"/>
          </w:tcPr>
          <w:p w14:paraId="6920A15E" w14:textId="77777777" w:rsidR="0033701D" w:rsidRDefault="0033701D">
            <w:r>
              <w:t>110152-P</w:t>
            </w:r>
          </w:p>
        </w:tc>
        <w:tc>
          <w:tcPr>
            <w:tcW w:w="1015" w:type="dxa"/>
          </w:tcPr>
          <w:p w14:paraId="23DB753B" w14:textId="77777777" w:rsidR="0033701D" w:rsidRDefault="0033701D">
            <w:r>
              <w:t>MUHAMMAD HUSSAIN</w:t>
            </w:r>
          </w:p>
        </w:tc>
        <w:tc>
          <w:tcPr>
            <w:tcW w:w="693" w:type="dxa"/>
          </w:tcPr>
          <w:p w14:paraId="352D295B" w14:textId="77777777" w:rsidR="0033701D" w:rsidRDefault="0033701D">
            <w:r>
              <w:t>52.286809</w:t>
            </w:r>
          </w:p>
        </w:tc>
        <w:tc>
          <w:tcPr>
            <w:tcW w:w="695" w:type="dxa"/>
          </w:tcPr>
          <w:p w14:paraId="2098687E" w14:textId="77777777" w:rsidR="0033701D" w:rsidRDefault="0033701D">
            <w:r>
              <w:t>58</w:t>
            </w:r>
          </w:p>
        </w:tc>
        <w:tc>
          <w:tcPr>
            <w:tcW w:w="981" w:type="dxa"/>
          </w:tcPr>
          <w:p w14:paraId="11ED7AD9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5E8E9ED6" w14:textId="77777777" w:rsidR="0033701D" w:rsidRDefault="0033701D">
            <w:r>
              <w:t>DHQ Teaching Hospital, Sargodha</w:t>
            </w:r>
          </w:p>
        </w:tc>
        <w:tc>
          <w:tcPr>
            <w:tcW w:w="730" w:type="dxa"/>
          </w:tcPr>
          <w:p w14:paraId="207066F0" w14:textId="77777777" w:rsidR="0033701D" w:rsidRDefault="0033701D">
            <w:r>
              <w:t>Punjab</w:t>
            </w:r>
          </w:p>
        </w:tc>
      </w:tr>
      <w:tr w:rsidR="0033701D" w14:paraId="60E212F3" w14:textId="77777777" w:rsidTr="0033701D">
        <w:tc>
          <w:tcPr>
            <w:tcW w:w="387" w:type="dxa"/>
          </w:tcPr>
          <w:p w14:paraId="45CE7EB3" w14:textId="77777777" w:rsidR="0033701D" w:rsidRDefault="0033701D">
            <w:r>
              <w:t>219</w:t>
            </w:r>
          </w:p>
        </w:tc>
        <w:tc>
          <w:tcPr>
            <w:tcW w:w="639" w:type="dxa"/>
          </w:tcPr>
          <w:p w14:paraId="3D96FBD1" w14:textId="77777777" w:rsidR="0033701D" w:rsidRDefault="0033701D">
            <w:r>
              <w:t>18445</w:t>
            </w:r>
          </w:p>
        </w:tc>
        <w:tc>
          <w:tcPr>
            <w:tcW w:w="892" w:type="dxa"/>
          </w:tcPr>
          <w:p w14:paraId="64475CB6" w14:textId="77777777" w:rsidR="0033701D" w:rsidRDefault="0033701D">
            <w:proofErr w:type="spellStart"/>
            <w:r>
              <w:t>Bhagbharizafar</w:t>
            </w:r>
            <w:proofErr w:type="spellEnd"/>
          </w:p>
        </w:tc>
        <w:tc>
          <w:tcPr>
            <w:tcW w:w="653" w:type="dxa"/>
          </w:tcPr>
          <w:p w14:paraId="20BC9F84" w14:textId="77777777" w:rsidR="0033701D" w:rsidRDefault="0033701D">
            <w:r>
              <w:t>103573-P</w:t>
            </w:r>
          </w:p>
        </w:tc>
        <w:tc>
          <w:tcPr>
            <w:tcW w:w="1015" w:type="dxa"/>
          </w:tcPr>
          <w:p w14:paraId="7F4045EB" w14:textId="77777777" w:rsidR="0033701D" w:rsidRDefault="0033701D">
            <w:r>
              <w:t>ZAFAR IQBAL</w:t>
            </w:r>
          </w:p>
        </w:tc>
        <w:tc>
          <w:tcPr>
            <w:tcW w:w="693" w:type="dxa"/>
          </w:tcPr>
          <w:p w14:paraId="5FC746B3" w14:textId="77777777" w:rsidR="0033701D" w:rsidRDefault="0033701D">
            <w:r>
              <w:t>52.06</w:t>
            </w:r>
          </w:p>
        </w:tc>
        <w:tc>
          <w:tcPr>
            <w:tcW w:w="695" w:type="dxa"/>
          </w:tcPr>
          <w:p w14:paraId="7AF02474" w14:textId="77777777" w:rsidR="0033701D" w:rsidRDefault="0033701D">
            <w:r>
              <w:t>26</w:t>
            </w:r>
          </w:p>
        </w:tc>
        <w:tc>
          <w:tcPr>
            <w:tcW w:w="981" w:type="dxa"/>
          </w:tcPr>
          <w:p w14:paraId="69B377C4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25067D56" w14:textId="77777777" w:rsidR="0033701D" w:rsidRDefault="0033701D">
            <w:r>
              <w:t>DHQ Teaching Hospital, Sargodha</w:t>
            </w:r>
          </w:p>
        </w:tc>
        <w:tc>
          <w:tcPr>
            <w:tcW w:w="730" w:type="dxa"/>
          </w:tcPr>
          <w:p w14:paraId="05030BA3" w14:textId="77777777" w:rsidR="0033701D" w:rsidRDefault="0033701D">
            <w:r>
              <w:t>Punjab</w:t>
            </w:r>
          </w:p>
        </w:tc>
      </w:tr>
      <w:tr w:rsidR="0033701D" w14:paraId="60D9A0ED" w14:textId="77777777" w:rsidTr="0033701D">
        <w:tc>
          <w:tcPr>
            <w:tcW w:w="387" w:type="dxa"/>
          </w:tcPr>
          <w:p w14:paraId="5BFDF0F5" w14:textId="77777777" w:rsidR="0033701D" w:rsidRDefault="0033701D">
            <w:r>
              <w:t>220</w:t>
            </w:r>
          </w:p>
        </w:tc>
        <w:tc>
          <w:tcPr>
            <w:tcW w:w="639" w:type="dxa"/>
          </w:tcPr>
          <w:p w14:paraId="055ED9C7" w14:textId="77777777" w:rsidR="0033701D" w:rsidRDefault="0033701D">
            <w:r>
              <w:t>18551</w:t>
            </w:r>
          </w:p>
        </w:tc>
        <w:tc>
          <w:tcPr>
            <w:tcW w:w="892" w:type="dxa"/>
          </w:tcPr>
          <w:p w14:paraId="22D55646" w14:textId="77777777" w:rsidR="0033701D" w:rsidRDefault="0033701D">
            <w:r>
              <w:t>Misbah Ashraf</w:t>
            </w:r>
          </w:p>
        </w:tc>
        <w:tc>
          <w:tcPr>
            <w:tcW w:w="653" w:type="dxa"/>
          </w:tcPr>
          <w:p w14:paraId="6D5B90FF" w14:textId="77777777" w:rsidR="0033701D" w:rsidRDefault="0033701D">
            <w:r>
              <w:t>110367-P</w:t>
            </w:r>
          </w:p>
        </w:tc>
        <w:tc>
          <w:tcPr>
            <w:tcW w:w="1015" w:type="dxa"/>
          </w:tcPr>
          <w:p w14:paraId="6CD6711B" w14:textId="77777777" w:rsidR="0033701D" w:rsidRDefault="0033701D">
            <w:r>
              <w:t>Muhammad Ashraf</w:t>
            </w:r>
          </w:p>
        </w:tc>
        <w:tc>
          <w:tcPr>
            <w:tcW w:w="693" w:type="dxa"/>
          </w:tcPr>
          <w:p w14:paraId="79BE1D5B" w14:textId="77777777" w:rsidR="0033701D" w:rsidRDefault="0033701D">
            <w:r>
              <w:t>58.903334</w:t>
            </w:r>
          </w:p>
        </w:tc>
        <w:tc>
          <w:tcPr>
            <w:tcW w:w="695" w:type="dxa"/>
          </w:tcPr>
          <w:p w14:paraId="0D791257" w14:textId="77777777" w:rsidR="0033701D" w:rsidRDefault="0033701D">
            <w:r>
              <w:t>4</w:t>
            </w:r>
          </w:p>
        </w:tc>
        <w:tc>
          <w:tcPr>
            <w:tcW w:w="981" w:type="dxa"/>
          </w:tcPr>
          <w:p w14:paraId="78C144D5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297A862F" w14:textId="77777777" w:rsidR="0033701D" w:rsidRDefault="0033701D">
            <w:r>
              <w:t>Govt. Teaching Hospital GM Abad, Faisalabad</w:t>
            </w:r>
          </w:p>
        </w:tc>
        <w:tc>
          <w:tcPr>
            <w:tcW w:w="730" w:type="dxa"/>
          </w:tcPr>
          <w:p w14:paraId="5C7A74A4" w14:textId="77777777" w:rsidR="0033701D" w:rsidRDefault="0033701D">
            <w:r>
              <w:t>Punjab</w:t>
            </w:r>
          </w:p>
        </w:tc>
      </w:tr>
      <w:tr w:rsidR="0033701D" w14:paraId="44DCCFBB" w14:textId="77777777" w:rsidTr="0033701D">
        <w:tc>
          <w:tcPr>
            <w:tcW w:w="387" w:type="dxa"/>
          </w:tcPr>
          <w:p w14:paraId="17FF8CC6" w14:textId="77777777" w:rsidR="0033701D" w:rsidRDefault="0033701D">
            <w:r>
              <w:t>221</w:t>
            </w:r>
          </w:p>
        </w:tc>
        <w:tc>
          <w:tcPr>
            <w:tcW w:w="639" w:type="dxa"/>
          </w:tcPr>
          <w:p w14:paraId="59FC42B2" w14:textId="77777777" w:rsidR="0033701D" w:rsidRDefault="0033701D">
            <w:r>
              <w:t>16899</w:t>
            </w:r>
          </w:p>
        </w:tc>
        <w:tc>
          <w:tcPr>
            <w:tcW w:w="892" w:type="dxa"/>
          </w:tcPr>
          <w:p w14:paraId="3D978BAC" w14:textId="77777777" w:rsidR="0033701D" w:rsidRDefault="0033701D">
            <w:proofErr w:type="spellStart"/>
            <w:r>
              <w:t>Hafiza</w:t>
            </w:r>
            <w:proofErr w:type="spellEnd"/>
            <w:r>
              <w:t xml:space="preserve"> Maria Arshad</w:t>
            </w:r>
          </w:p>
        </w:tc>
        <w:tc>
          <w:tcPr>
            <w:tcW w:w="653" w:type="dxa"/>
          </w:tcPr>
          <w:p w14:paraId="79D60A44" w14:textId="77777777" w:rsidR="0033701D" w:rsidRDefault="0033701D">
            <w:r>
              <w:t>94704-p</w:t>
            </w:r>
          </w:p>
        </w:tc>
        <w:tc>
          <w:tcPr>
            <w:tcW w:w="1015" w:type="dxa"/>
          </w:tcPr>
          <w:p w14:paraId="2354C92B" w14:textId="77777777" w:rsidR="0033701D" w:rsidRDefault="0033701D">
            <w:r>
              <w:t>Muhammad Arshad</w:t>
            </w:r>
          </w:p>
        </w:tc>
        <w:tc>
          <w:tcPr>
            <w:tcW w:w="693" w:type="dxa"/>
          </w:tcPr>
          <w:p w14:paraId="06B630D8" w14:textId="77777777" w:rsidR="0033701D" w:rsidRDefault="0033701D">
            <w:r>
              <w:t>59.059167</w:t>
            </w:r>
          </w:p>
        </w:tc>
        <w:tc>
          <w:tcPr>
            <w:tcW w:w="695" w:type="dxa"/>
          </w:tcPr>
          <w:p w14:paraId="167C871E" w14:textId="77777777" w:rsidR="0033701D" w:rsidRDefault="0033701D">
            <w:r>
              <w:t>14</w:t>
            </w:r>
          </w:p>
        </w:tc>
        <w:tc>
          <w:tcPr>
            <w:tcW w:w="981" w:type="dxa"/>
          </w:tcPr>
          <w:p w14:paraId="425849AA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500EC856" w14:textId="77777777" w:rsidR="0033701D" w:rsidRDefault="0033701D">
            <w:proofErr w:type="spellStart"/>
            <w:r>
              <w:t>Govt.Teaching</w:t>
            </w:r>
            <w:proofErr w:type="spellEnd"/>
            <w:r>
              <w:t xml:space="preserve"> </w:t>
            </w:r>
            <w:proofErr w:type="gramStart"/>
            <w:r>
              <w:t>Hospital ,</w:t>
            </w:r>
            <w:proofErr w:type="gramEnd"/>
            <w:r>
              <w:t xml:space="preserve"> </w:t>
            </w:r>
            <w:proofErr w:type="spellStart"/>
            <w:r>
              <w:t>Shahdra</w:t>
            </w:r>
            <w:proofErr w:type="spellEnd"/>
            <w:r>
              <w:t xml:space="preserve"> , Lahore</w:t>
            </w:r>
          </w:p>
        </w:tc>
        <w:tc>
          <w:tcPr>
            <w:tcW w:w="730" w:type="dxa"/>
          </w:tcPr>
          <w:p w14:paraId="62287351" w14:textId="77777777" w:rsidR="0033701D" w:rsidRDefault="0033701D">
            <w:r>
              <w:t>Punjab</w:t>
            </w:r>
          </w:p>
        </w:tc>
      </w:tr>
      <w:tr w:rsidR="0033701D" w14:paraId="12404C7F" w14:textId="77777777" w:rsidTr="0033701D">
        <w:tc>
          <w:tcPr>
            <w:tcW w:w="387" w:type="dxa"/>
          </w:tcPr>
          <w:p w14:paraId="661A0296" w14:textId="77777777" w:rsidR="0033701D" w:rsidRDefault="0033701D">
            <w:r>
              <w:t>222</w:t>
            </w:r>
          </w:p>
        </w:tc>
        <w:tc>
          <w:tcPr>
            <w:tcW w:w="639" w:type="dxa"/>
          </w:tcPr>
          <w:p w14:paraId="2D3594A5" w14:textId="77777777" w:rsidR="0033701D" w:rsidRDefault="0033701D">
            <w:r>
              <w:t>19101</w:t>
            </w:r>
          </w:p>
        </w:tc>
        <w:tc>
          <w:tcPr>
            <w:tcW w:w="892" w:type="dxa"/>
          </w:tcPr>
          <w:p w14:paraId="7B944A84" w14:textId="77777777" w:rsidR="0033701D" w:rsidRDefault="0033701D">
            <w:r>
              <w:t xml:space="preserve">Muhammad </w:t>
            </w:r>
            <w:proofErr w:type="spellStart"/>
            <w:r>
              <w:t>Sohail</w:t>
            </w:r>
            <w:proofErr w:type="spellEnd"/>
          </w:p>
        </w:tc>
        <w:tc>
          <w:tcPr>
            <w:tcW w:w="653" w:type="dxa"/>
          </w:tcPr>
          <w:p w14:paraId="02FB9C39" w14:textId="77777777" w:rsidR="0033701D" w:rsidRDefault="0033701D">
            <w:r>
              <w:t>86842-P</w:t>
            </w:r>
          </w:p>
        </w:tc>
        <w:tc>
          <w:tcPr>
            <w:tcW w:w="1015" w:type="dxa"/>
          </w:tcPr>
          <w:p w14:paraId="09A4EA56" w14:textId="77777777" w:rsidR="0033701D" w:rsidRDefault="0033701D">
            <w:r>
              <w:t>MUHAMMAD FIDA GONDAL</w:t>
            </w:r>
          </w:p>
        </w:tc>
        <w:tc>
          <w:tcPr>
            <w:tcW w:w="693" w:type="dxa"/>
          </w:tcPr>
          <w:p w14:paraId="16BE9E7E" w14:textId="77777777" w:rsidR="0033701D" w:rsidRDefault="0033701D">
            <w:r>
              <w:t>57.665532</w:t>
            </w:r>
          </w:p>
        </w:tc>
        <w:tc>
          <w:tcPr>
            <w:tcW w:w="695" w:type="dxa"/>
          </w:tcPr>
          <w:p w14:paraId="29D3098E" w14:textId="77777777" w:rsidR="0033701D" w:rsidRDefault="0033701D">
            <w:r>
              <w:t>17</w:t>
            </w:r>
          </w:p>
        </w:tc>
        <w:tc>
          <w:tcPr>
            <w:tcW w:w="981" w:type="dxa"/>
          </w:tcPr>
          <w:p w14:paraId="20224340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5D7AA1FD" w14:textId="77777777" w:rsidR="0033701D" w:rsidRDefault="0033701D">
            <w:r>
              <w:t>Holy Family Hospital, Rawalpindi</w:t>
            </w:r>
          </w:p>
        </w:tc>
        <w:tc>
          <w:tcPr>
            <w:tcW w:w="730" w:type="dxa"/>
          </w:tcPr>
          <w:p w14:paraId="44A53DCA" w14:textId="77777777" w:rsidR="0033701D" w:rsidRDefault="0033701D">
            <w:r>
              <w:t>Punjab</w:t>
            </w:r>
          </w:p>
        </w:tc>
      </w:tr>
      <w:tr w:rsidR="0033701D" w14:paraId="252E0041" w14:textId="77777777" w:rsidTr="0033701D">
        <w:tc>
          <w:tcPr>
            <w:tcW w:w="387" w:type="dxa"/>
          </w:tcPr>
          <w:p w14:paraId="47C35D02" w14:textId="77777777" w:rsidR="0033701D" w:rsidRDefault="0033701D">
            <w:r>
              <w:t>223</w:t>
            </w:r>
          </w:p>
        </w:tc>
        <w:tc>
          <w:tcPr>
            <w:tcW w:w="639" w:type="dxa"/>
          </w:tcPr>
          <w:p w14:paraId="266B9371" w14:textId="77777777" w:rsidR="0033701D" w:rsidRDefault="0033701D">
            <w:r>
              <w:t>16395</w:t>
            </w:r>
          </w:p>
        </w:tc>
        <w:tc>
          <w:tcPr>
            <w:tcW w:w="892" w:type="dxa"/>
          </w:tcPr>
          <w:p w14:paraId="08042E9F" w14:textId="77777777" w:rsidR="0033701D" w:rsidRDefault="0033701D">
            <w:r>
              <w:t>Hira Mustafa</w:t>
            </w:r>
          </w:p>
        </w:tc>
        <w:tc>
          <w:tcPr>
            <w:tcW w:w="653" w:type="dxa"/>
          </w:tcPr>
          <w:p w14:paraId="237D31B3" w14:textId="77777777" w:rsidR="0033701D" w:rsidRDefault="0033701D">
            <w:r>
              <w:t>102922-p</w:t>
            </w:r>
          </w:p>
        </w:tc>
        <w:tc>
          <w:tcPr>
            <w:tcW w:w="1015" w:type="dxa"/>
          </w:tcPr>
          <w:p w14:paraId="14E872C0" w14:textId="77777777" w:rsidR="0033701D" w:rsidRDefault="0033701D">
            <w:r>
              <w:t>Ghulam Mustafa</w:t>
            </w:r>
          </w:p>
        </w:tc>
        <w:tc>
          <w:tcPr>
            <w:tcW w:w="693" w:type="dxa"/>
          </w:tcPr>
          <w:p w14:paraId="3486F79B" w14:textId="77777777" w:rsidR="0033701D" w:rsidRDefault="0033701D">
            <w:r>
              <w:t>54.930833</w:t>
            </w:r>
          </w:p>
        </w:tc>
        <w:tc>
          <w:tcPr>
            <w:tcW w:w="695" w:type="dxa"/>
          </w:tcPr>
          <w:p w14:paraId="38D5D691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7E9549AB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403832E3" w14:textId="77777777" w:rsidR="0033701D" w:rsidRDefault="0033701D">
            <w:r>
              <w:t>Holy Family Hospital, Rawalpindi</w:t>
            </w:r>
          </w:p>
        </w:tc>
        <w:tc>
          <w:tcPr>
            <w:tcW w:w="730" w:type="dxa"/>
          </w:tcPr>
          <w:p w14:paraId="4704FB6B" w14:textId="77777777" w:rsidR="0033701D" w:rsidRDefault="0033701D">
            <w:r>
              <w:t>Punjab</w:t>
            </w:r>
          </w:p>
        </w:tc>
      </w:tr>
      <w:tr w:rsidR="0033701D" w14:paraId="2D4AC2B2" w14:textId="77777777" w:rsidTr="0033701D">
        <w:tc>
          <w:tcPr>
            <w:tcW w:w="387" w:type="dxa"/>
          </w:tcPr>
          <w:p w14:paraId="70CC82EB" w14:textId="77777777" w:rsidR="0033701D" w:rsidRDefault="0033701D">
            <w:r>
              <w:t>224</w:t>
            </w:r>
          </w:p>
        </w:tc>
        <w:tc>
          <w:tcPr>
            <w:tcW w:w="639" w:type="dxa"/>
          </w:tcPr>
          <w:p w14:paraId="78A7FD2A" w14:textId="77777777" w:rsidR="0033701D" w:rsidRDefault="0033701D">
            <w:r>
              <w:t>19126</w:t>
            </w:r>
          </w:p>
        </w:tc>
        <w:tc>
          <w:tcPr>
            <w:tcW w:w="892" w:type="dxa"/>
          </w:tcPr>
          <w:p w14:paraId="5FA828EB" w14:textId="77777777" w:rsidR="0033701D" w:rsidRDefault="0033701D">
            <w:proofErr w:type="spellStart"/>
            <w:r>
              <w:t>Aaila</w:t>
            </w:r>
            <w:proofErr w:type="spellEnd"/>
            <w:r>
              <w:t xml:space="preserve"> Batool</w:t>
            </w:r>
          </w:p>
        </w:tc>
        <w:tc>
          <w:tcPr>
            <w:tcW w:w="653" w:type="dxa"/>
          </w:tcPr>
          <w:p w14:paraId="5136B888" w14:textId="77777777" w:rsidR="0033701D" w:rsidRDefault="0033701D">
            <w:r>
              <w:t>111432-P</w:t>
            </w:r>
          </w:p>
        </w:tc>
        <w:tc>
          <w:tcPr>
            <w:tcW w:w="1015" w:type="dxa"/>
          </w:tcPr>
          <w:p w14:paraId="3B52083B" w14:textId="77777777" w:rsidR="0033701D" w:rsidRDefault="0033701D">
            <w:proofErr w:type="spellStart"/>
            <w:r>
              <w:t>Waheed</w:t>
            </w:r>
            <w:proofErr w:type="spellEnd"/>
            <w:r>
              <w:t xml:space="preserve"> Aslam Khan</w:t>
            </w:r>
          </w:p>
        </w:tc>
        <w:tc>
          <w:tcPr>
            <w:tcW w:w="693" w:type="dxa"/>
          </w:tcPr>
          <w:p w14:paraId="55129C92" w14:textId="77777777" w:rsidR="0033701D" w:rsidRDefault="0033701D">
            <w:r>
              <w:t>52.0825</w:t>
            </w:r>
          </w:p>
        </w:tc>
        <w:tc>
          <w:tcPr>
            <w:tcW w:w="695" w:type="dxa"/>
          </w:tcPr>
          <w:p w14:paraId="460D5E69" w14:textId="77777777" w:rsidR="0033701D" w:rsidRDefault="0033701D">
            <w:r>
              <w:t>16</w:t>
            </w:r>
          </w:p>
        </w:tc>
        <w:tc>
          <w:tcPr>
            <w:tcW w:w="981" w:type="dxa"/>
          </w:tcPr>
          <w:p w14:paraId="09EBC607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3518B2E4" w14:textId="77777777" w:rsidR="0033701D" w:rsidRDefault="0033701D">
            <w:r>
              <w:t>Holy Family Hospital, Rawalpindi</w:t>
            </w:r>
          </w:p>
        </w:tc>
        <w:tc>
          <w:tcPr>
            <w:tcW w:w="730" w:type="dxa"/>
          </w:tcPr>
          <w:p w14:paraId="0F939F16" w14:textId="77777777" w:rsidR="0033701D" w:rsidRDefault="0033701D">
            <w:r>
              <w:t>Punjab</w:t>
            </w:r>
          </w:p>
        </w:tc>
      </w:tr>
      <w:tr w:rsidR="0033701D" w14:paraId="65EA66D2" w14:textId="77777777" w:rsidTr="0033701D">
        <w:tc>
          <w:tcPr>
            <w:tcW w:w="387" w:type="dxa"/>
          </w:tcPr>
          <w:p w14:paraId="281BE6E1" w14:textId="77777777" w:rsidR="0033701D" w:rsidRDefault="0033701D">
            <w:r>
              <w:t>22</w:t>
            </w:r>
            <w:r>
              <w:lastRenderedPageBreak/>
              <w:t>5</w:t>
            </w:r>
          </w:p>
        </w:tc>
        <w:tc>
          <w:tcPr>
            <w:tcW w:w="639" w:type="dxa"/>
          </w:tcPr>
          <w:p w14:paraId="3124E6D2" w14:textId="77777777" w:rsidR="0033701D" w:rsidRDefault="0033701D">
            <w:r>
              <w:lastRenderedPageBreak/>
              <w:t>5122</w:t>
            </w:r>
          </w:p>
        </w:tc>
        <w:tc>
          <w:tcPr>
            <w:tcW w:w="892" w:type="dxa"/>
          </w:tcPr>
          <w:p w14:paraId="6FB7C66D" w14:textId="77777777" w:rsidR="0033701D" w:rsidRDefault="0033701D">
            <w:proofErr w:type="spellStart"/>
            <w:r>
              <w:t>Zobia</w:t>
            </w:r>
            <w:proofErr w:type="spellEnd"/>
            <w:r>
              <w:t xml:space="preserve"> Rehman</w:t>
            </w:r>
          </w:p>
        </w:tc>
        <w:tc>
          <w:tcPr>
            <w:tcW w:w="653" w:type="dxa"/>
          </w:tcPr>
          <w:p w14:paraId="78443004" w14:textId="77777777" w:rsidR="0033701D" w:rsidRDefault="0033701D">
            <w:r>
              <w:t>99129-P</w:t>
            </w:r>
          </w:p>
        </w:tc>
        <w:tc>
          <w:tcPr>
            <w:tcW w:w="1015" w:type="dxa"/>
          </w:tcPr>
          <w:p w14:paraId="6AF3035C" w14:textId="77777777" w:rsidR="0033701D" w:rsidRDefault="0033701D">
            <w:proofErr w:type="spellStart"/>
            <w:r>
              <w:t>Saddi</w:t>
            </w:r>
            <w:proofErr w:type="spellEnd"/>
            <w:r>
              <w:t xml:space="preserve"> Muhamm</w:t>
            </w:r>
            <w:r>
              <w:lastRenderedPageBreak/>
              <w:t>ad</w:t>
            </w:r>
          </w:p>
        </w:tc>
        <w:tc>
          <w:tcPr>
            <w:tcW w:w="693" w:type="dxa"/>
          </w:tcPr>
          <w:p w14:paraId="07D4CEA5" w14:textId="77777777" w:rsidR="0033701D" w:rsidRDefault="0033701D">
            <w:r>
              <w:lastRenderedPageBreak/>
              <w:t>63.38</w:t>
            </w:r>
          </w:p>
        </w:tc>
        <w:tc>
          <w:tcPr>
            <w:tcW w:w="695" w:type="dxa"/>
          </w:tcPr>
          <w:p w14:paraId="0A084AEA" w14:textId="77777777" w:rsidR="0033701D" w:rsidRDefault="0033701D">
            <w:r>
              <w:t>6</w:t>
            </w:r>
          </w:p>
        </w:tc>
        <w:tc>
          <w:tcPr>
            <w:tcW w:w="981" w:type="dxa"/>
          </w:tcPr>
          <w:p w14:paraId="7B2EA49B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476DD7F4" w14:textId="77777777" w:rsidR="0033701D" w:rsidRDefault="0033701D">
            <w:r>
              <w:t xml:space="preserve">Institute of Child </w:t>
            </w:r>
            <w:r>
              <w:lastRenderedPageBreak/>
              <w:t>Health, Faisalabad</w:t>
            </w:r>
          </w:p>
        </w:tc>
        <w:tc>
          <w:tcPr>
            <w:tcW w:w="730" w:type="dxa"/>
          </w:tcPr>
          <w:p w14:paraId="5C02790A" w14:textId="77777777" w:rsidR="0033701D" w:rsidRDefault="0033701D">
            <w:r>
              <w:lastRenderedPageBreak/>
              <w:t>Punjab</w:t>
            </w:r>
          </w:p>
        </w:tc>
      </w:tr>
      <w:tr w:rsidR="0033701D" w14:paraId="170F60EB" w14:textId="77777777" w:rsidTr="0033701D">
        <w:tc>
          <w:tcPr>
            <w:tcW w:w="387" w:type="dxa"/>
          </w:tcPr>
          <w:p w14:paraId="6C777F98" w14:textId="77777777" w:rsidR="0033701D" w:rsidRDefault="0033701D">
            <w:r>
              <w:t>226</w:t>
            </w:r>
          </w:p>
        </w:tc>
        <w:tc>
          <w:tcPr>
            <w:tcW w:w="639" w:type="dxa"/>
          </w:tcPr>
          <w:p w14:paraId="1E853B67" w14:textId="77777777" w:rsidR="0033701D" w:rsidRDefault="0033701D">
            <w:r>
              <w:t>17716</w:t>
            </w:r>
          </w:p>
        </w:tc>
        <w:tc>
          <w:tcPr>
            <w:tcW w:w="892" w:type="dxa"/>
          </w:tcPr>
          <w:p w14:paraId="784494AA" w14:textId="77777777" w:rsidR="0033701D" w:rsidRDefault="0033701D">
            <w:r>
              <w:t>Muhammad Naveed Amjad</w:t>
            </w:r>
          </w:p>
        </w:tc>
        <w:tc>
          <w:tcPr>
            <w:tcW w:w="653" w:type="dxa"/>
          </w:tcPr>
          <w:p w14:paraId="7A082B13" w14:textId="77777777" w:rsidR="0033701D" w:rsidRDefault="0033701D">
            <w:r>
              <w:t>99483-P</w:t>
            </w:r>
          </w:p>
        </w:tc>
        <w:tc>
          <w:tcPr>
            <w:tcW w:w="1015" w:type="dxa"/>
          </w:tcPr>
          <w:p w14:paraId="266978B5" w14:textId="77777777" w:rsidR="0033701D" w:rsidRDefault="0033701D">
            <w:r>
              <w:t>Muhammad Hanif</w:t>
            </w:r>
          </w:p>
        </w:tc>
        <w:tc>
          <w:tcPr>
            <w:tcW w:w="693" w:type="dxa"/>
          </w:tcPr>
          <w:p w14:paraId="37487486" w14:textId="77777777" w:rsidR="0033701D" w:rsidRDefault="0033701D">
            <w:r>
              <w:t>60.06</w:t>
            </w:r>
          </w:p>
        </w:tc>
        <w:tc>
          <w:tcPr>
            <w:tcW w:w="695" w:type="dxa"/>
          </w:tcPr>
          <w:p w14:paraId="71AAF811" w14:textId="77777777" w:rsidR="0033701D" w:rsidRDefault="0033701D">
            <w:r>
              <w:t>6</w:t>
            </w:r>
          </w:p>
        </w:tc>
        <w:tc>
          <w:tcPr>
            <w:tcW w:w="981" w:type="dxa"/>
          </w:tcPr>
          <w:p w14:paraId="46FB97A4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3CF544F9" w14:textId="77777777" w:rsidR="0033701D" w:rsidRDefault="0033701D">
            <w:r>
              <w:t>Institute of Child Health, Faisalabad</w:t>
            </w:r>
          </w:p>
        </w:tc>
        <w:tc>
          <w:tcPr>
            <w:tcW w:w="730" w:type="dxa"/>
          </w:tcPr>
          <w:p w14:paraId="2863C87E" w14:textId="77777777" w:rsidR="0033701D" w:rsidRDefault="0033701D">
            <w:r>
              <w:t>Punjab</w:t>
            </w:r>
          </w:p>
        </w:tc>
      </w:tr>
      <w:tr w:rsidR="0033701D" w14:paraId="122C96B1" w14:textId="77777777" w:rsidTr="0033701D">
        <w:tc>
          <w:tcPr>
            <w:tcW w:w="387" w:type="dxa"/>
          </w:tcPr>
          <w:p w14:paraId="4405D45D" w14:textId="77777777" w:rsidR="0033701D" w:rsidRDefault="0033701D">
            <w:r>
              <w:t>227</w:t>
            </w:r>
          </w:p>
        </w:tc>
        <w:tc>
          <w:tcPr>
            <w:tcW w:w="639" w:type="dxa"/>
          </w:tcPr>
          <w:p w14:paraId="671710B8" w14:textId="77777777" w:rsidR="0033701D" w:rsidRDefault="0033701D">
            <w:r>
              <w:t>7656</w:t>
            </w:r>
          </w:p>
        </w:tc>
        <w:tc>
          <w:tcPr>
            <w:tcW w:w="892" w:type="dxa"/>
          </w:tcPr>
          <w:p w14:paraId="7AE94D04" w14:textId="77777777" w:rsidR="0033701D" w:rsidRDefault="0033701D">
            <w:r>
              <w:t>Aleena Fayyaz</w:t>
            </w:r>
          </w:p>
        </w:tc>
        <w:tc>
          <w:tcPr>
            <w:tcW w:w="653" w:type="dxa"/>
          </w:tcPr>
          <w:p w14:paraId="633C7B0D" w14:textId="77777777" w:rsidR="0033701D" w:rsidRDefault="0033701D">
            <w:r>
              <w:t>85130-P</w:t>
            </w:r>
          </w:p>
        </w:tc>
        <w:tc>
          <w:tcPr>
            <w:tcW w:w="1015" w:type="dxa"/>
          </w:tcPr>
          <w:p w14:paraId="22499171" w14:textId="77777777" w:rsidR="0033701D" w:rsidRDefault="0033701D">
            <w:r>
              <w:t xml:space="preserve">Fayyaz Ali </w:t>
            </w:r>
            <w:proofErr w:type="spellStart"/>
            <w:r>
              <w:t>Ghuman</w:t>
            </w:r>
            <w:proofErr w:type="spellEnd"/>
          </w:p>
        </w:tc>
        <w:tc>
          <w:tcPr>
            <w:tcW w:w="693" w:type="dxa"/>
          </w:tcPr>
          <w:p w14:paraId="7B5D6F38" w14:textId="77777777" w:rsidR="0033701D" w:rsidRDefault="0033701D">
            <w:r>
              <w:t>59.086667</w:t>
            </w:r>
          </w:p>
        </w:tc>
        <w:tc>
          <w:tcPr>
            <w:tcW w:w="695" w:type="dxa"/>
          </w:tcPr>
          <w:p w14:paraId="4A80A902" w14:textId="77777777" w:rsidR="0033701D" w:rsidRDefault="0033701D">
            <w:r>
              <w:t>5</w:t>
            </w:r>
          </w:p>
        </w:tc>
        <w:tc>
          <w:tcPr>
            <w:tcW w:w="981" w:type="dxa"/>
          </w:tcPr>
          <w:p w14:paraId="44E0A0B2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7881A6E0" w14:textId="77777777" w:rsidR="0033701D" w:rsidRDefault="0033701D">
            <w:r>
              <w:t>Institute of Child Health, Faisalabad</w:t>
            </w:r>
          </w:p>
        </w:tc>
        <w:tc>
          <w:tcPr>
            <w:tcW w:w="730" w:type="dxa"/>
          </w:tcPr>
          <w:p w14:paraId="20EBD3E4" w14:textId="77777777" w:rsidR="0033701D" w:rsidRDefault="0033701D">
            <w:r>
              <w:t>Punjab</w:t>
            </w:r>
          </w:p>
        </w:tc>
      </w:tr>
      <w:tr w:rsidR="0033701D" w14:paraId="74B32A83" w14:textId="77777777" w:rsidTr="0033701D">
        <w:tc>
          <w:tcPr>
            <w:tcW w:w="387" w:type="dxa"/>
          </w:tcPr>
          <w:p w14:paraId="539DB501" w14:textId="77777777" w:rsidR="0033701D" w:rsidRDefault="0033701D">
            <w:r>
              <w:t>228</w:t>
            </w:r>
          </w:p>
        </w:tc>
        <w:tc>
          <w:tcPr>
            <w:tcW w:w="639" w:type="dxa"/>
          </w:tcPr>
          <w:p w14:paraId="68294895" w14:textId="77777777" w:rsidR="0033701D" w:rsidRDefault="0033701D">
            <w:r>
              <w:t>15174</w:t>
            </w:r>
          </w:p>
        </w:tc>
        <w:tc>
          <w:tcPr>
            <w:tcW w:w="892" w:type="dxa"/>
          </w:tcPr>
          <w:p w14:paraId="12D27093" w14:textId="77777777" w:rsidR="0033701D" w:rsidRDefault="0033701D">
            <w:r>
              <w:t>Fazal Abbas Haider</w:t>
            </w:r>
          </w:p>
        </w:tc>
        <w:tc>
          <w:tcPr>
            <w:tcW w:w="653" w:type="dxa"/>
          </w:tcPr>
          <w:p w14:paraId="2E3565DC" w14:textId="77777777" w:rsidR="0033701D" w:rsidRDefault="0033701D">
            <w:r>
              <w:t>105822-P</w:t>
            </w:r>
          </w:p>
        </w:tc>
        <w:tc>
          <w:tcPr>
            <w:tcW w:w="1015" w:type="dxa"/>
          </w:tcPr>
          <w:p w14:paraId="51917413" w14:textId="77777777" w:rsidR="0033701D" w:rsidRDefault="0033701D">
            <w:r>
              <w:t>Ishrat Abbas</w:t>
            </w:r>
          </w:p>
        </w:tc>
        <w:tc>
          <w:tcPr>
            <w:tcW w:w="693" w:type="dxa"/>
          </w:tcPr>
          <w:p w14:paraId="541EDDDC" w14:textId="77777777" w:rsidR="0033701D" w:rsidRDefault="0033701D">
            <w:r>
              <w:t>59.6175</w:t>
            </w:r>
          </w:p>
        </w:tc>
        <w:tc>
          <w:tcPr>
            <w:tcW w:w="695" w:type="dxa"/>
          </w:tcPr>
          <w:p w14:paraId="3F321C69" w14:textId="77777777" w:rsidR="0033701D" w:rsidRDefault="0033701D">
            <w:r>
              <w:t>6</w:t>
            </w:r>
          </w:p>
        </w:tc>
        <w:tc>
          <w:tcPr>
            <w:tcW w:w="981" w:type="dxa"/>
          </w:tcPr>
          <w:p w14:paraId="0078B9AC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3277A093" w14:textId="77777777" w:rsidR="0033701D" w:rsidRDefault="0033701D">
            <w:r>
              <w:t>Jinnah Hospital, Lahore</w:t>
            </w:r>
          </w:p>
        </w:tc>
        <w:tc>
          <w:tcPr>
            <w:tcW w:w="730" w:type="dxa"/>
          </w:tcPr>
          <w:p w14:paraId="3257FDDF" w14:textId="77777777" w:rsidR="0033701D" w:rsidRDefault="0033701D">
            <w:r>
              <w:t>Punjab</w:t>
            </w:r>
          </w:p>
        </w:tc>
      </w:tr>
      <w:tr w:rsidR="0033701D" w14:paraId="1F6EE403" w14:textId="77777777" w:rsidTr="0033701D">
        <w:tc>
          <w:tcPr>
            <w:tcW w:w="387" w:type="dxa"/>
          </w:tcPr>
          <w:p w14:paraId="1872EBA0" w14:textId="77777777" w:rsidR="0033701D" w:rsidRDefault="0033701D">
            <w:r>
              <w:t>229</w:t>
            </w:r>
          </w:p>
        </w:tc>
        <w:tc>
          <w:tcPr>
            <w:tcW w:w="639" w:type="dxa"/>
          </w:tcPr>
          <w:p w14:paraId="2CF50697" w14:textId="77777777" w:rsidR="0033701D" w:rsidRDefault="0033701D">
            <w:r>
              <w:t>6178</w:t>
            </w:r>
          </w:p>
        </w:tc>
        <w:tc>
          <w:tcPr>
            <w:tcW w:w="892" w:type="dxa"/>
          </w:tcPr>
          <w:p w14:paraId="4F0AA758" w14:textId="77777777" w:rsidR="0033701D" w:rsidRDefault="0033701D">
            <w:r>
              <w:t>Muhammad Faisal Ejaz</w:t>
            </w:r>
          </w:p>
        </w:tc>
        <w:tc>
          <w:tcPr>
            <w:tcW w:w="653" w:type="dxa"/>
          </w:tcPr>
          <w:p w14:paraId="66C2C8A9" w14:textId="77777777" w:rsidR="0033701D" w:rsidRDefault="0033701D">
            <w:r>
              <w:t>105061-P</w:t>
            </w:r>
          </w:p>
        </w:tc>
        <w:tc>
          <w:tcPr>
            <w:tcW w:w="1015" w:type="dxa"/>
          </w:tcPr>
          <w:p w14:paraId="5998F899" w14:textId="77777777" w:rsidR="0033701D" w:rsidRDefault="0033701D">
            <w:r>
              <w:t>Ejaz Ahmad</w:t>
            </w:r>
          </w:p>
        </w:tc>
        <w:tc>
          <w:tcPr>
            <w:tcW w:w="693" w:type="dxa"/>
          </w:tcPr>
          <w:p w14:paraId="5C85F36D" w14:textId="77777777" w:rsidR="0033701D" w:rsidRDefault="0033701D">
            <w:r>
              <w:t>58.235834</w:t>
            </w:r>
          </w:p>
        </w:tc>
        <w:tc>
          <w:tcPr>
            <w:tcW w:w="695" w:type="dxa"/>
          </w:tcPr>
          <w:p w14:paraId="19D88161" w14:textId="77777777" w:rsidR="0033701D" w:rsidRDefault="0033701D">
            <w:r>
              <w:t>17</w:t>
            </w:r>
          </w:p>
        </w:tc>
        <w:tc>
          <w:tcPr>
            <w:tcW w:w="981" w:type="dxa"/>
          </w:tcPr>
          <w:p w14:paraId="21E8257B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61F29ED9" w14:textId="77777777" w:rsidR="0033701D" w:rsidRDefault="0033701D">
            <w:r>
              <w:t>Lahore General Hospital, Lahore</w:t>
            </w:r>
          </w:p>
        </w:tc>
        <w:tc>
          <w:tcPr>
            <w:tcW w:w="730" w:type="dxa"/>
          </w:tcPr>
          <w:p w14:paraId="33C4C965" w14:textId="77777777" w:rsidR="0033701D" w:rsidRDefault="0033701D">
            <w:r>
              <w:t>Punjab</w:t>
            </w:r>
          </w:p>
        </w:tc>
      </w:tr>
      <w:tr w:rsidR="0033701D" w14:paraId="3280A019" w14:textId="77777777" w:rsidTr="0033701D">
        <w:tc>
          <w:tcPr>
            <w:tcW w:w="387" w:type="dxa"/>
          </w:tcPr>
          <w:p w14:paraId="7C2E0307" w14:textId="77777777" w:rsidR="0033701D" w:rsidRDefault="0033701D">
            <w:r>
              <w:t>230</w:t>
            </w:r>
          </w:p>
        </w:tc>
        <w:tc>
          <w:tcPr>
            <w:tcW w:w="639" w:type="dxa"/>
          </w:tcPr>
          <w:p w14:paraId="0F93B0AB" w14:textId="77777777" w:rsidR="0033701D" w:rsidRDefault="0033701D">
            <w:r>
              <w:t>18878</w:t>
            </w:r>
          </w:p>
        </w:tc>
        <w:tc>
          <w:tcPr>
            <w:tcW w:w="892" w:type="dxa"/>
          </w:tcPr>
          <w:p w14:paraId="2FED41F3" w14:textId="77777777" w:rsidR="0033701D" w:rsidRDefault="0033701D">
            <w:r>
              <w:t>Hira Sherawat</w:t>
            </w:r>
          </w:p>
        </w:tc>
        <w:tc>
          <w:tcPr>
            <w:tcW w:w="653" w:type="dxa"/>
          </w:tcPr>
          <w:p w14:paraId="3C07D919" w14:textId="77777777" w:rsidR="0033701D" w:rsidRDefault="0033701D">
            <w:r>
              <w:t>93779-p</w:t>
            </w:r>
          </w:p>
        </w:tc>
        <w:tc>
          <w:tcPr>
            <w:tcW w:w="1015" w:type="dxa"/>
          </w:tcPr>
          <w:p w14:paraId="14207B69" w14:textId="77777777" w:rsidR="0033701D" w:rsidRDefault="0033701D">
            <w:r>
              <w:t>Sher Muhammad Sherawat</w:t>
            </w:r>
          </w:p>
        </w:tc>
        <w:tc>
          <w:tcPr>
            <w:tcW w:w="693" w:type="dxa"/>
          </w:tcPr>
          <w:p w14:paraId="3D2B3121" w14:textId="77777777" w:rsidR="0033701D" w:rsidRDefault="0033701D">
            <w:r>
              <w:t>56.10058</w:t>
            </w:r>
          </w:p>
        </w:tc>
        <w:tc>
          <w:tcPr>
            <w:tcW w:w="695" w:type="dxa"/>
          </w:tcPr>
          <w:p w14:paraId="3D088B7E" w14:textId="77777777" w:rsidR="0033701D" w:rsidRDefault="0033701D">
            <w:r>
              <w:t>4</w:t>
            </w:r>
          </w:p>
        </w:tc>
        <w:tc>
          <w:tcPr>
            <w:tcW w:w="981" w:type="dxa"/>
          </w:tcPr>
          <w:p w14:paraId="0BDC25B6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179F6ECB" w14:textId="77777777" w:rsidR="0033701D" w:rsidRDefault="0033701D">
            <w:r>
              <w:t>Lahore General Hospital, Lahore</w:t>
            </w:r>
          </w:p>
        </w:tc>
        <w:tc>
          <w:tcPr>
            <w:tcW w:w="730" w:type="dxa"/>
          </w:tcPr>
          <w:p w14:paraId="5A6A13A6" w14:textId="77777777" w:rsidR="0033701D" w:rsidRDefault="0033701D">
            <w:r>
              <w:t>Punjab</w:t>
            </w:r>
          </w:p>
        </w:tc>
      </w:tr>
      <w:tr w:rsidR="0033701D" w14:paraId="105AE2B0" w14:textId="77777777" w:rsidTr="0033701D">
        <w:tc>
          <w:tcPr>
            <w:tcW w:w="387" w:type="dxa"/>
          </w:tcPr>
          <w:p w14:paraId="0B8A9BED" w14:textId="77777777" w:rsidR="0033701D" w:rsidRDefault="0033701D">
            <w:r>
              <w:t>231</w:t>
            </w:r>
          </w:p>
        </w:tc>
        <w:tc>
          <w:tcPr>
            <w:tcW w:w="639" w:type="dxa"/>
          </w:tcPr>
          <w:p w14:paraId="0B56A792" w14:textId="77777777" w:rsidR="0033701D" w:rsidRDefault="0033701D">
            <w:r>
              <w:t>1772</w:t>
            </w:r>
          </w:p>
        </w:tc>
        <w:tc>
          <w:tcPr>
            <w:tcW w:w="892" w:type="dxa"/>
          </w:tcPr>
          <w:p w14:paraId="166752B3" w14:textId="77777777" w:rsidR="0033701D" w:rsidRDefault="0033701D">
            <w:proofErr w:type="spellStart"/>
            <w:r>
              <w:t>Momina</w:t>
            </w:r>
            <w:proofErr w:type="spellEnd"/>
            <w:r>
              <w:t xml:space="preserve"> </w:t>
            </w:r>
            <w:proofErr w:type="spellStart"/>
            <w:r>
              <w:t>Shahzadi</w:t>
            </w:r>
            <w:proofErr w:type="spellEnd"/>
          </w:p>
        </w:tc>
        <w:tc>
          <w:tcPr>
            <w:tcW w:w="653" w:type="dxa"/>
          </w:tcPr>
          <w:p w14:paraId="14DC5B85" w14:textId="77777777" w:rsidR="0033701D" w:rsidRDefault="0033701D">
            <w:r>
              <w:t>95553-P</w:t>
            </w:r>
          </w:p>
        </w:tc>
        <w:tc>
          <w:tcPr>
            <w:tcW w:w="1015" w:type="dxa"/>
          </w:tcPr>
          <w:p w14:paraId="64AFC386" w14:textId="77777777" w:rsidR="0033701D" w:rsidRDefault="0033701D">
            <w:proofErr w:type="spellStart"/>
            <w:r>
              <w:t>Faiz</w:t>
            </w:r>
            <w:proofErr w:type="spellEnd"/>
            <w:r>
              <w:t xml:space="preserve"> Ahmed</w:t>
            </w:r>
          </w:p>
        </w:tc>
        <w:tc>
          <w:tcPr>
            <w:tcW w:w="693" w:type="dxa"/>
          </w:tcPr>
          <w:p w14:paraId="45ECCD16" w14:textId="77777777" w:rsidR="0033701D" w:rsidRDefault="0033701D">
            <w:r>
              <w:t>69.133878</w:t>
            </w:r>
          </w:p>
        </w:tc>
        <w:tc>
          <w:tcPr>
            <w:tcW w:w="695" w:type="dxa"/>
          </w:tcPr>
          <w:p w14:paraId="2884A3EE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03919A43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03D7A3AE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02AF0B8D" w14:textId="77777777" w:rsidR="0033701D" w:rsidRDefault="0033701D">
            <w:r>
              <w:t>Punjab</w:t>
            </w:r>
          </w:p>
        </w:tc>
      </w:tr>
      <w:tr w:rsidR="0033701D" w14:paraId="0AD15FAB" w14:textId="77777777" w:rsidTr="0033701D">
        <w:tc>
          <w:tcPr>
            <w:tcW w:w="387" w:type="dxa"/>
          </w:tcPr>
          <w:p w14:paraId="09B731D7" w14:textId="77777777" w:rsidR="0033701D" w:rsidRDefault="0033701D">
            <w:r>
              <w:t>232</w:t>
            </w:r>
          </w:p>
        </w:tc>
        <w:tc>
          <w:tcPr>
            <w:tcW w:w="639" w:type="dxa"/>
          </w:tcPr>
          <w:p w14:paraId="0FFBD943" w14:textId="77777777" w:rsidR="0033701D" w:rsidRDefault="0033701D">
            <w:r>
              <w:t>18099</w:t>
            </w:r>
          </w:p>
        </w:tc>
        <w:tc>
          <w:tcPr>
            <w:tcW w:w="892" w:type="dxa"/>
          </w:tcPr>
          <w:p w14:paraId="4BCA89E6" w14:textId="77777777" w:rsidR="0033701D" w:rsidRDefault="0033701D">
            <w:r>
              <w:t>Ali Hassan</w:t>
            </w:r>
          </w:p>
        </w:tc>
        <w:tc>
          <w:tcPr>
            <w:tcW w:w="653" w:type="dxa"/>
          </w:tcPr>
          <w:p w14:paraId="34191CFD" w14:textId="77777777" w:rsidR="0033701D" w:rsidRDefault="0033701D">
            <w:r>
              <w:t xml:space="preserve">78431-p </w:t>
            </w:r>
          </w:p>
        </w:tc>
        <w:tc>
          <w:tcPr>
            <w:tcW w:w="1015" w:type="dxa"/>
          </w:tcPr>
          <w:p w14:paraId="4279E6FC" w14:textId="77777777" w:rsidR="0033701D" w:rsidRDefault="0033701D">
            <w:r>
              <w:t>Adalat khan</w:t>
            </w:r>
          </w:p>
        </w:tc>
        <w:tc>
          <w:tcPr>
            <w:tcW w:w="693" w:type="dxa"/>
          </w:tcPr>
          <w:p w14:paraId="599F198D" w14:textId="77777777" w:rsidR="0033701D" w:rsidRDefault="0033701D">
            <w:r>
              <w:t>65.757143</w:t>
            </w:r>
          </w:p>
        </w:tc>
        <w:tc>
          <w:tcPr>
            <w:tcW w:w="695" w:type="dxa"/>
          </w:tcPr>
          <w:p w14:paraId="47A4256B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7F3C429F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45D4DC46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121355DB" w14:textId="77777777" w:rsidR="0033701D" w:rsidRDefault="0033701D">
            <w:r>
              <w:t>Punjab</w:t>
            </w:r>
          </w:p>
        </w:tc>
      </w:tr>
      <w:tr w:rsidR="0033701D" w14:paraId="182A1356" w14:textId="77777777" w:rsidTr="0033701D">
        <w:tc>
          <w:tcPr>
            <w:tcW w:w="387" w:type="dxa"/>
          </w:tcPr>
          <w:p w14:paraId="1D4FE3F0" w14:textId="77777777" w:rsidR="0033701D" w:rsidRDefault="0033701D">
            <w:r>
              <w:t>233</w:t>
            </w:r>
          </w:p>
        </w:tc>
        <w:tc>
          <w:tcPr>
            <w:tcW w:w="639" w:type="dxa"/>
          </w:tcPr>
          <w:p w14:paraId="414FD04A" w14:textId="77777777" w:rsidR="0033701D" w:rsidRDefault="0033701D">
            <w:r>
              <w:t>18667</w:t>
            </w:r>
          </w:p>
        </w:tc>
        <w:tc>
          <w:tcPr>
            <w:tcW w:w="892" w:type="dxa"/>
          </w:tcPr>
          <w:p w14:paraId="2DF681FF" w14:textId="77777777" w:rsidR="0033701D" w:rsidRDefault="0033701D">
            <w:r>
              <w:t>Faisal Mehmood</w:t>
            </w:r>
          </w:p>
        </w:tc>
        <w:tc>
          <w:tcPr>
            <w:tcW w:w="653" w:type="dxa"/>
          </w:tcPr>
          <w:p w14:paraId="64E5E8AE" w14:textId="77777777" w:rsidR="0033701D" w:rsidRDefault="0033701D">
            <w:r>
              <w:t>87344-P</w:t>
            </w:r>
          </w:p>
        </w:tc>
        <w:tc>
          <w:tcPr>
            <w:tcW w:w="1015" w:type="dxa"/>
          </w:tcPr>
          <w:p w14:paraId="631C3B44" w14:textId="77777777" w:rsidR="0033701D" w:rsidRDefault="0033701D">
            <w:r>
              <w:t xml:space="preserve">Muhammad </w:t>
            </w:r>
            <w:proofErr w:type="spellStart"/>
            <w:r>
              <w:t>Anar</w:t>
            </w:r>
            <w:proofErr w:type="spellEnd"/>
          </w:p>
        </w:tc>
        <w:tc>
          <w:tcPr>
            <w:tcW w:w="693" w:type="dxa"/>
          </w:tcPr>
          <w:p w14:paraId="4D1A9AA9" w14:textId="77777777" w:rsidR="0033701D" w:rsidRDefault="0033701D">
            <w:r>
              <w:t>62.975</w:t>
            </w:r>
          </w:p>
        </w:tc>
        <w:tc>
          <w:tcPr>
            <w:tcW w:w="695" w:type="dxa"/>
          </w:tcPr>
          <w:p w14:paraId="10AC2202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36A16DAF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69F9ACEF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2A6C4F47" w14:textId="77777777" w:rsidR="0033701D" w:rsidRDefault="0033701D">
            <w:r>
              <w:t>Punjab</w:t>
            </w:r>
          </w:p>
        </w:tc>
      </w:tr>
      <w:tr w:rsidR="0033701D" w14:paraId="04C17971" w14:textId="77777777" w:rsidTr="0033701D">
        <w:tc>
          <w:tcPr>
            <w:tcW w:w="387" w:type="dxa"/>
          </w:tcPr>
          <w:p w14:paraId="21349B18" w14:textId="77777777" w:rsidR="0033701D" w:rsidRDefault="0033701D">
            <w:r>
              <w:t>234</w:t>
            </w:r>
          </w:p>
        </w:tc>
        <w:tc>
          <w:tcPr>
            <w:tcW w:w="639" w:type="dxa"/>
          </w:tcPr>
          <w:p w14:paraId="5410A26F" w14:textId="77777777" w:rsidR="0033701D" w:rsidRDefault="0033701D">
            <w:r>
              <w:t>16035</w:t>
            </w:r>
          </w:p>
        </w:tc>
        <w:tc>
          <w:tcPr>
            <w:tcW w:w="892" w:type="dxa"/>
          </w:tcPr>
          <w:p w14:paraId="1D345591" w14:textId="77777777" w:rsidR="0033701D" w:rsidRDefault="0033701D">
            <w:proofErr w:type="spellStart"/>
            <w:r>
              <w:t>Aniqua</w:t>
            </w:r>
            <w:proofErr w:type="spellEnd"/>
            <w:r>
              <w:t xml:space="preserve"> Tahir</w:t>
            </w:r>
          </w:p>
        </w:tc>
        <w:tc>
          <w:tcPr>
            <w:tcW w:w="653" w:type="dxa"/>
          </w:tcPr>
          <w:p w14:paraId="7BC35BF6" w14:textId="77777777" w:rsidR="0033701D" w:rsidRDefault="0033701D">
            <w:r>
              <w:t>109968-P</w:t>
            </w:r>
          </w:p>
        </w:tc>
        <w:tc>
          <w:tcPr>
            <w:tcW w:w="1015" w:type="dxa"/>
          </w:tcPr>
          <w:p w14:paraId="10ABE6BA" w14:textId="77777777" w:rsidR="0033701D" w:rsidRDefault="0033701D">
            <w:r>
              <w:t>Muhammad Tahir</w:t>
            </w:r>
          </w:p>
        </w:tc>
        <w:tc>
          <w:tcPr>
            <w:tcW w:w="693" w:type="dxa"/>
          </w:tcPr>
          <w:p w14:paraId="2DBF38E0" w14:textId="77777777" w:rsidR="0033701D" w:rsidRDefault="0033701D">
            <w:r>
              <w:t>62.665816</w:t>
            </w:r>
          </w:p>
        </w:tc>
        <w:tc>
          <w:tcPr>
            <w:tcW w:w="695" w:type="dxa"/>
          </w:tcPr>
          <w:p w14:paraId="1BF5B1E8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3BB6E487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7269E150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62F5A4D5" w14:textId="77777777" w:rsidR="0033701D" w:rsidRDefault="0033701D">
            <w:r>
              <w:t>Punjab</w:t>
            </w:r>
          </w:p>
        </w:tc>
      </w:tr>
      <w:tr w:rsidR="0033701D" w14:paraId="0430B280" w14:textId="77777777" w:rsidTr="0033701D">
        <w:tc>
          <w:tcPr>
            <w:tcW w:w="387" w:type="dxa"/>
          </w:tcPr>
          <w:p w14:paraId="0D5C9369" w14:textId="77777777" w:rsidR="0033701D" w:rsidRDefault="0033701D">
            <w:r>
              <w:t>235</w:t>
            </w:r>
          </w:p>
        </w:tc>
        <w:tc>
          <w:tcPr>
            <w:tcW w:w="639" w:type="dxa"/>
          </w:tcPr>
          <w:p w14:paraId="39B50F9E" w14:textId="77777777" w:rsidR="0033701D" w:rsidRDefault="0033701D">
            <w:r>
              <w:t>18128</w:t>
            </w:r>
          </w:p>
        </w:tc>
        <w:tc>
          <w:tcPr>
            <w:tcW w:w="892" w:type="dxa"/>
          </w:tcPr>
          <w:p w14:paraId="72250121" w14:textId="77777777" w:rsidR="0033701D" w:rsidRDefault="0033701D">
            <w:r>
              <w:t>Abdul Rehman</w:t>
            </w:r>
          </w:p>
        </w:tc>
        <w:tc>
          <w:tcPr>
            <w:tcW w:w="653" w:type="dxa"/>
          </w:tcPr>
          <w:p w14:paraId="10A93BF0" w14:textId="77777777" w:rsidR="0033701D" w:rsidRDefault="0033701D">
            <w:r>
              <w:t xml:space="preserve">101184-P </w:t>
            </w:r>
          </w:p>
        </w:tc>
        <w:tc>
          <w:tcPr>
            <w:tcW w:w="1015" w:type="dxa"/>
          </w:tcPr>
          <w:p w14:paraId="476D1DDC" w14:textId="77777777" w:rsidR="0033701D" w:rsidRDefault="0033701D">
            <w:r>
              <w:t xml:space="preserve">Ghulam Hassan </w:t>
            </w:r>
          </w:p>
        </w:tc>
        <w:tc>
          <w:tcPr>
            <w:tcW w:w="693" w:type="dxa"/>
          </w:tcPr>
          <w:p w14:paraId="401F5930" w14:textId="77777777" w:rsidR="0033701D" w:rsidRDefault="0033701D">
            <w:r>
              <w:t>61.6525</w:t>
            </w:r>
          </w:p>
        </w:tc>
        <w:tc>
          <w:tcPr>
            <w:tcW w:w="695" w:type="dxa"/>
          </w:tcPr>
          <w:p w14:paraId="0DAD5F3B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4F2B1746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4328C527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0E203227" w14:textId="77777777" w:rsidR="0033701D" w:rsidRDefault="0033701D">
            <w:r>
              <w:t>Punjab</w:t>
            </w:r>
          </w:p>
        </w:tc>
      </w:tr>
      <w:tr w:rsidR="0033701D" w14:paraId="0E60D55F" w14:textId="77777777" w:rsidTr="0033701D">
        <w:tc>
          <w:tcPr>
            <w:tcW w:w="387" w:type="dxa"/>
          </w:tcPr>
          <w:p w14:paraId="5B3C920B" w14:textId="77777777" w:rsidR="0033701D" w:rsidRDefault="0033701D">
            <w:r>
              <w:t>236</w:t>
            </w:r>
          </w:p>
        </w:tc>
        <w:tc>
          <w:tcPr>
            <w:tcW w:w="639" w:type="dxa"/>
          </w:tcPr>
          <w:p w14:paraId="7E3850AF" w14:textId="77777777" w:rsidR="0033701D" w:rsidRDefault="0033701D">
            <w:r>
              <w:t>17895</w:t>
            </w:r>
          </w:p>
        </w:tc>
        <w:tc>
          <w:tcPr>
            <w:tcW w:w="892" w:type="dxa"/>
          </w:tcPr>
          <w:p w14:paraId="517C4EDF" w14:textId="77777777" w:rsidR="0033701D" w:rsidRDefault="0033701D">
            <w:r>
              <w:t>Kiran Qamar</w:t>
            </w:r>
          </w:p>
        </w:tc>
        <w:tc>
          <w:tcPr>
            <w:tcW w:w="653" w:type="dxa"/>
          </w:tcPr>
          <w:p w14:paraId="28EAA03F" w14:textId="77777777" w:rsidR="0033701D" w:rsidRDefault="0033701D">
            <w:r>
              <w:t>81830-P</w:t>
            </w:r>
          </w:p>
        </w:tc>
        <w:tc>
          <w:tcPr>
            <w:tcW w:w="1015" w:type="dxa"/>
          </w:tcPr>
          <w:p w14:paraId="4C12658E" w14:textId="77777777" w:rsidR="0033701D" w:rsidRDefault="0033701D">
            <w:r>
              <w:t>Qamar-</w:t>
            </w:r>
            <w:proofErr w:type="spellStart"/>
            <w:r>
              <w:t>uz</w:t>
            </w:r>
            <w:proofErr w:type="spellEnd"/>
            <w:r>
              <w:t xml:space="preserve">-zaman </w:t>
            </w:r>
          </w:p>
        </w:tc>
        <w:tc>
          <w:tcPr>
            <w:tcW w:w="693" w:type="dxa"/>
          </w:tcPr>
          <w:p w14:paraId="78CEDC2A" w14:textId="77777777" w:rsidR="0033701D" w:rsidRDefault="0033701D">
            <w:r>
              <w:t>61.060833</w:t>
            </w:r>
          </w:p>
        </w:tc>
        <w:tc>
          <w:tcPr>
            <w:tcW w:w="695" w:type="dxa"/>
          </w:tcPr>
          <w:p w14:paraId="32E12075" w14:textId="77777777" w:rsidR="0033701D" w:rsidRDefault="0033701D">
            <w:r>
              <w:t>3</w:t>
            </w:r>
          </w:p>
        </w:tc>
        <w:tc>
          <w:tcPr>
            <w:tcW w:w="981" w:type="dxa"/>
          </w:tcPr>
          <w:p w14:paraId="01A7033F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7F343A16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11A552A9" w14:textId="77777777" w:rsidR="0033701D" w:rsidRDefault="0033701D">
            <w:r>
              <w:t>Punjab</w:t>
            </w:r>
          </w:p>
        </w:tc>
      </w:tr>
      <w:tr w:rsidR="0033701D" w14:paraId="3C912DA2" w14:textId="77777777" w:rsidTr="0033701D">
        <w:tc>
          <w:tcPr>
            <w:tcW w:w="387" w:type="dxa"/>
          </w:tcPr>
          <w:p w14:paraId="33E644ED" w14:textId="77777777" w:rsidR="0033701D" w:rsidRDefault="0033701D">
            <w:r>
              <w:t>237</w:t>
            </w:r>
          </w:p>
        </w:tc>
        <w:tc>
          <w:tcPr>
            <w:tcW w:w="639" w:type="dxa"/>
          </w:tcPr>
          <w:p w14:paraId="54EAC5D7" w14:textId="77777777" w:rsidR="0033701D" w:rsidRDefault="0033701D">
            <w:r>
              <w:t>2018</w:t>
            </w:r>
          </w:p>
        </w:tc>
        <w:tc>
          <w:tcPr>
            <w:tcW w:w="892" w:type="dxa"/>
          </w:tcPr>
          <w:p w14:paraId="4DB4A74A" w14:textId="77777777" w:rsidR="0033701D" w:rsidRDefault="0033701D">
            <w:r>
              <w:t>Hafiz Abdul Jabbar</w:t>
            </w:r>
          </w:p>
        </w:tc>
        <w:tc>
          <w:tcPr>
            <w:tcW w:w="653" w:type="dxa"/>
          </w:tcPr>
          <w:p w14:paraId="2682A816" w14:textId="77777777" w:rsidR="0033701D" w:rsidRDefault="0033701D">
            <w:r>
              <w:t>92118-P</w:t>
            </w:r>
          </w:p>
        </w:tc>
        <w:tc>
          <w:tcPr>
            <w:tcW w:w="1015" w:type="dxa"/>
          </w:tcPr>
          <w:p w14:paraId="7D772489" w14:textId="77777777" w:rsidR="0033701D" w:rsidRDefault="0033701D">
            <w:r>
              <w:t xml:space="preserve">Muhammad </w:t>
            </w:r>
            <w:proofErr w:type="spellStart"/>
            <w:r>
              <w:t>Boota</w:t>
            </w:r>
            <w:proofErr w:type="spellEnd"/>
          </w:p>
        </w:tc>
        <w:tc>
          <w:tcPr>
            <w:tcW w:w="693" w:type="dxa"/>
          </w:tcPr>
          <w:p w14:paraId="5EC1A616" w14:textId="77777777" w:rsidR="0033701D" w:rsidRDefault="0033701D">
            <w:r>
              <w:t>60.740408</w:t>
            </w:r>
          </w:p>
        </w:tc>
        <w:tc>
          <w:tcPr>
            <w:tcW w:w="695" w:type="dxa"/>
          </w:tcPr>
          <w:p w14:paraId="460D7FD2" w14:textId="77777777" w:rsidR="0033701D" w:rsidRDefault="0033701D">
            <w:r>
              <w:t>5</w:t>
            </w:r>
          </w:p>
        </w:tc>
        <w:tc>
          <w:tcPr>
            <w:tcW w:w="981" w:type="dxa"/>
          </w:tcPr>
          <w:p w14:paraId="0EED6F5D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45D5EE9E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3B300734" w14:textId="77777777" w:rsidR="0033701D" w:rsidRDefault="0033701D">
            <w:r>
              <w:t>Punjab</w:t>
            </w:r>
          </w:p>
        </w:tc>
      </w:tr>
      <w:tr w:rsidR="0033701D" w14:paraId="25FD7BC7" w14:textId="77777777" w:rsidTr="0033701D">
        <w:tc>
          <w:tcPr>
            <w:tcW w:w="387" w:type="dxa"/>
          </w:tcPr>
          <w:p w14:paraId="28906E3A" w14:textId="77777777" w:rsidR="0033701D" w:rsidRDefault="0033701D">
            <w:r>
              <w:t>238</w:t>
            </w:r>
          </w:p>
        </w:tc>
        <w:tc>
          <w:tcPr>
            <w:tcW w:w="639" w:type="dxa"/>
          </w:tcPr>
          <w:p w14:paraId="0FBD27C0" w14:textId="77777777" w:rsidR="0033701D" w:rsidRDefault="0033701D">
            <w:r>
              <w:t>5546</w:t>
            </w:r>
          </w:p>
        </w:tc>
        <w:tc>
          <w:tcPr>
            <w:tcW w:w="892" w:type="dxa"/>
          </w:tcPr>
          <w:p w14:paraId="66AA9D2E" w14:textId="77777777" w:rsidR="0033701D" w:rsidRDefault="0033701D">
            <w:r>
              <w:t>Romana Ghafoor</w:t>
            </w:r>
          </w:p>
        </w:tc>
        <w:tc>
          <w:tcPr>
            <w:tcW w:w="653" w:type="dxa"/>
          </w:tcPr>
          <w:p w14:paraId="3A5CE2E6" w14:textId="77777777" w:rsidR="0033701D" w:rsidRDefault="0033701D">
            <w:r>
              <w:t>107328-P</w:t>
            </w:r>
          </w:p>
        </w:tc>
        <w:tc>
          <w:tcPr>
            <w:tcW w:w="1015" w:type="dxa"/>
          </w:tcPr>
          <w:p w14:paraId="18796EB1" w14:textId="77777777" w:rsidR="0033701D" w:rsidRDefault="0033701D">
            <w:r>
              <w:t>Abdul Ghafoor</w:t>
            </w:r>
          </w:p>
        </w:tc>
        <w:tc>
          <w:tcPr>
            <w:tcW w:w="693" w:type="dxa"/>
          </w:tcPr>
          <w:p w14:paraId="05984DAD" w14:textId="77777777" w:rsidR="0033701D" w:rsidRDefault="0033701D">
            <w:r>
              <w:t>63.415833</w:t>
            </w:r>
          </w:p>
        </w:tc>
        <w:tc>
          <w:tcPr>
            <w:tcW w:w="695" w:type="dxa"/>
          </w:tcPr>
          <w:p w14:paraId="3EE8A35D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7DD0057E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306FA364" w14:textId="77777777" w:rsidR="0033701D" w:rsidRDefault="0033701D">
            <w:r>
              <w:t>Nishtar Hospital, Multan</w:t>
            </w:r>
          </w:p>
        </w:tc>
        <w:tc>
          <w:tcPr>
            <w:tcW w:w="730" w:type="dxa"/>
          </w:tcPr>
          <w:p w14:paraId="45DC0D78" w14:textId="77777777" w:rsidR="0033701D" w:rsidRDefault="0033701D">
            <w:r>
              <w:t>Punjab</w:t>
            </w:r>
          </w:p>
        </w:tc>
      </w:tr>
      <w:tr w:rsidR="0033701D" w14:paraId="00E699D4" w14:textId="77777777" w:rsidTr="0033701D">
        <w:tc>
          <w:tcPr>
            <w:tcW w:w="387" w:type="dxa"/>
          </w:tcPr>
          <w:p w14:paraId="08824A34" w14:textId="77777777" w:rsidR="0033701D" w:rsidRDefault="0033701D">
            <w:r>
              <w:t>2</w:t>
            </w:r>
            <w:r>
              <w:lastRenderedPageBreak/>
              <w:t>39</w:t>
            </w:r>
          </w:p>
        </w:tc>
        <w:tc>
          <w:tcPr>
            <w:tcW w:w="639" w:type="dxa"/>
          </w:tcPr>
          <w:p w14:paraId="50AD4210" w14:textId="77777777" w:rsidR="0033701D" w:rsidRDefault="0033701D">
            <w:r>
              <w:lastRenderedPageBreak/>
              <w:t>1815</w:t>
            </w:r>
            <w:r>
              <w:lastRenderedPageBreak/>
              <w:t>9</w:t>
            </w:r>
          </w:p>
        </w:tc>
        <w:tc>
          <w:tcPr>
            <w:tcW w:w="892" w:type="dxa"/>
          </w:tcPr>
          <w:p w14:paraId="21CC3AA1" w14:textId="77777777" w:rsidR="0033701D" w:rsidRDefault="0033701D">
            <w:r>
              <w:lastRenderedPageBreak/>
              <w:t>Muham</w:t>
            </w:r>
            <w:r>
              <w:lastRenderedPageBreak/>
              <w:t xml:space="preserve">mad </w:t>
            </w:r>
            <w:proofErr w:type="spellStart"/>
            <w:r>
              <w:t>Shahzzad</w:t>
            </w:r>
            <w:proofErr w:type="spellEnd"/>
            <w:r>
              <w:t xml:space="preserve"> Iqbal</w:t>
            </w:r>
          </w:p>
        </w:tc>
        <w:tc>
          <w:tcPr>
            <w:tcW w:w="653" w:type="dxa"/>
          </w:tcPr>
          <w:p w14:paraId="32F1EBA9" w14:textId="77777777" w:rsidR="0033701D" w:rsidRDefault="0033701D">
            <w:r>
              <w:lastRenderedPageBreak/>
              <w:t>9071</w:t>
            </w:r>
            <w:r>
              <w:lastRenderedPageBreak/>
              <w:t>2-P</w:t>
            </w:r>
          </w:p>
        </w:tc>
        <w:tc>
          <w:tcPr>
            <w:tcW w:w="1015" w:type="dxa"/>
          </w:tcPr>
          <w:p w14:paraId="05EA7C94" w14:textId="77777777" w:rsidR="0033701D" w:rsidRDefault="0033701D">
            <w:r>
              <w:lastRenderedPageBreak/>
              <w:t>Muhamm</w:t>
            </w:r>
            <w:r>
              <w:lastRenderedPageBreak/>
              <w:t>ad Iqbal Khan</w:t>
            </w:r>
          </w:p>
        </w:tc>
        <w:tc>
          <w:tcPr>
            <w:tcW w:w="693" w:type="dxa"/>
          </w:tcPr>
          <w:p w14:paraId="0FB9E680" w14:textId="77777777" w:rsidR="0033701D" w:rsidRDefault="0033701D">
            <w:r>
              <w:lastRenderedPageBreak/>
              <w:t>63.37</w:t>
            </w:r>
          </w:p>
        </w:tc>
        <w:tc>
          <w:tcPr>
            <w:tcW w:w="695" w:type="dxa"/>
          </w:tcPr>
          <w:p w14:paraId="69CC80D5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65775E64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2F6D1B90" w14:textId="77777777" w:rsidR="0033701D" w:rsidRDefault="0033701D">
            <w:r>
              <w:t xml:space="preserve">Nishtar </w:t>
            </w:r>
            <w:r>
              <w:lastRenderedPageBreak/>
              <w:t>Hospital, Multan</w:t>
            </w:r>
          </w:p>
        </w:tc>
        <w:tc>
          <w:tcPr>
            <w:tcW w:w="730" w:type="dxa"/>
          </w:tcPr>
          <w:p w14:paraId="07C7391C" w14:textId="77777777" w:rsidR="0033701D" w:rsidRDefault="0033701D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33701D" w14:paraId="1EACDC1D" w14:textId="77777777" w:rsidTr="0033701D">
        <w:tc>
          <w:tcPr>
            <w:tcW w:w="387" w:type="dxa"/>
          </w:tcPr>
          <w:p w14:paraId="29A80567" w14:textId="77777777" w:rsidR="0033701D" w:rsidRDefault="0033701D">
            <w:r>
              <w:lastRenderedPageBreak/>
              <w:t>240</w:t>
            </w:r>
          </w:p>
        </w:tc>
        <w:tc>
          <w:tcPr>
            <w:tcW w:w="639" w:type="dxa"/>
          </w:tcPr>
          <w:p w14:paraId="5212A6EE" w14:textId="77777777" w:rsidR="0033701D" w:rsidRDefault="0033701D">
            <w:r>
              <w:t>17638</w:t>
            </w:r>
          </w:p>
        </w:tc>
        <w:tc>
          <w:tcPr>
            <w:tcW w:w="892" w:type="dxa"/>
          </w:tcPr>
          <w:p w14:paraId="309AD7E2" w14:textId="77777777" w:rsidR="0033701D" w:rsidRDefault="0033701D">
            <w:r>
              <w:t>Muhammad Shoaib Ahmad</w:t>
            </w:r>
          </w:p>
        </w:tc>
        <w:tc>
          <w:tcPr>
            <w:tcW w:w="653" w:type="dxa"/>
          </w:tcPr>
          <w:p w14:paraId="3F58CBF9" w14:textId="77777777" w:rsidR="0033701D" w:rsidRDefault="0033701D">
            <w:r>
              <w:t>89825-P</w:t>
            </w:r>
          </w:p>
        </w:tc>
        <w:tc>
          <w:tcPr>
            <w:tcW w:w="1015" w:type="dxa"/>
          </w:tcPr>
          <w:p w14:paraId="4C95E540" w14:textId="77777777" w:rsidR="0033701D" w:rsidRDefault="0033701D">
            <w:r>
              <w:t>Ahmad Ali</w:t>
            </w:r>
          </w:p>
        </w:tc>
        <w:tc>
          <w:tcPr>
            <w:tcW w:w="693" w:type="dxa"/>
          </w:tcPr>
          <w:p w14:paraId="2D88A144" w14:textId="77777777" w:rsidR="0033701D" w:rsidRDefault="0033701D">
            <w:r>
              <w:t>63.591667</w:t>
            </w:r>
          </w:p>
        </w:tc>
        <w:tc>
          <w:tcPr>
            <w:tcW w:w="695" w:type="dxa"/>
          </w:tcPr>
          <w:p w14:paraId="6D9F7F73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1AE93F23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0127EBF9" w14:textId="77777777" w:rsidR="0033701D" w:rsidRDefault="0033701D">
            <w:r>
              <w:t>Sahiwal Teaching Hospital, Sahiwal</w:t>
            </w:r>
          </w:p>
        </w:tc>
        <w:tc>
          <w:tcPr>
            <w:tcW w:w="730" w:type="dxa"/>
          </w:tcPr>
          <w:p w14:paraId="73946328" w14:textId="77777777" w:rsidR="0033701D" w:rsidRDefault="0033701D">
            <w:r>
              <w:t>Punjab</w:t>
            </w:r>
          </w:p>
        </w:tc>
      </w:tr>
      <w:tr w:rsidR="0033701D" w14:paraId="214AF556" w14:textId="77777777" w:rsidTr="0033701D">
        <w:tc>
          <w:tcPr>
            <w:tcW w:w="387" w:type="dxa"/>
          </w:tcPr>
          <w:p w14:paraId="6884F6CF" w14:textId="77777777" w:rsidR="0033701D" w:rsidRDefault="0033701D">
            <w:r>
              <w:t>241</w:t>
            </w:r>
          </w:p>
        </w:tc>
        <w:tc>
          <w:tcPr>
            <w:tcW w:w="639" w:type="dxa"/>
          </w:tcPr>
          <w:p w14:paraId="547E883E" w14:textId="77777777" w:rsidR="0033701D" w:rsidRDefault="0033701D">
            <w:r>
              <w:t>18579</w:t>
            </w:r>
          </w:p>
        </w:tc>
        <w:tc>
          <w:tcPr>
            <w:tcW w:w="892" w:type="dxa"/>
          </w:tcPr>
          <w:p w14:paraId="153D9548" w14:textId="77777777" w:rsidR="0033701D" w:rsidRDefault="0033701D">
            <w:r>
              <w:t>Sana Hafeez</w:t>
            </w:r>
          </w:p>
        </w:tc>
        <w:tc>
          <w:tcPr>
            <w:tcW w:w="653" w:type="dxa"/>
          </w:tcPr>
          <w:p w14:paraId="7694AE10" w14:textId="77777777" w:rsidR="0033701D" w:rsidRDefault="0033701D">
            <w:r>
              <w:t xml:space="preserve"> B-111541-P</w:t>
            </w:r>
          </w:p>
        </w:tc>
        <w:tc>
          <w:tcPr>
            <w:tcW w:w="1015" w:type="dxa"/>
          </w:tcPr>
          <w:p w14:paraId="40E6A3E2" w14:textId="77777777" w:rsidR="0033701D" w:rsidRDefault="0033701D">
            <w:r>
              <w:t>Abdul Hafeez</w:t>
            </w:r>
          </w:p>
        </w:tc>
        <w:tc>
          <w:tcPr>
            <w:tcW w:w="693" w:type="dxa"/>
          </w:tcPr>
          <w:p w14:paraId="6B29E98B" w14:textId="77777777" w:rsidR="0033701D" w:rsidRDefault="0033701D">
            <w:r>
              <w:t>57.9375</w:t>
            </w:r>
          </w:p>
        </w:tc>
        <w:tc>
          <w:tcPr>
            <w:tcW w:w="695" w:type="dxa"/>
          </w:tcPr>
          <w:p w14:paraId="41F16E89" w14:textId="77777777" w:rsidR="0033701D" w:rsidRDefault="0033701D">
            <w:r>
              <w:t>11</w:t>
            </w:r>
          </w:p>
        </w:tc>
        <w:tc>
          <w:tcPr>
            <w:tcW w:w="981" w:type="dxa"/>
          </w:tcPr>
          <w:p w14:paraId="662A4D1E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7FDD5F72" w14:textId="77777777" w:rsidR="0033701D" w:rsidRDefault="0033701D">
            <w:r>
              <w:t>Sahiwal Teaching Hospital, Sahiwal</w:t>
            </w:r>
          </w:p>
        </w:tc>
        <w:tc>
          <w:tcPr>
            <w:tcW w:w="730" w:type="dxa"/>
          </w:tcPr>
          <w:p w14:paraId="6AA399AA" w14:textId="77777777" w:rsidR="0033701D" w:rsidRDefault="0033701D">
            <w:r>
              <w:t>Punjab</w:t>
            </w:r>
          </w:p>
        </w:tc>
      </w:tr>
      <w:tr w:rsidR="0033701D" w14:paraId="246BBB47" w14:textId="77777777" w:rsidTr="0033701D">
        <w:tc>
          <w:tcPr>
            <w:tcW w:w="387" w:type="dxa"/>
          </w:tcPr>
          <w:p w14:paraId="53B2B145" w14:textId="77777777" w:rsidR="0033701D" w:rsidRDefault="0033701D">
            <w:r>
              <w:t>242</w:t>
            </w:r>
          </w:p>
        </w:tc>
        <w:tc>
          <w:tcPr>
            <w:tcW w:w="639" w:type="dxa"/>
          </w:tcPr>
          <w:p w14:paraId="376C14BF" w14:textId="77777777" w:rsidR="0033701D" w:rsidRDefault="0033701D">
            <w:r>
              <w:t>20268</w:t>
            </w:r>
          </w:p>
        </w:tc>
        <w:tc>
          <w:tcPr>
            <w:tcW w:w="892" w:type="dxa"/>
          </w:tcPr>
          <w:p w14:paraId="4864A972" w14:textId="77777777" w:rsidR="0033701D" w:rsidRDefault="0033701D">
            <w:r>
              <w:t>Usama Saeed</w:t>
            </w:r>
          </w:p>
        </w:tc>
        <w:tc>
          <w:tcPr>
            <w:tcW w:w="653" w:type="dxa"/>
          </w:tcPr>
          <w:p w14:paraId="58C54DE2" w14:textId="77777777" w:rsidR="0033701D" w:rsidRDefault="0033701D">
            <w:r>
              <w:t>85878-P</w:t>
            </w:r>
          </w:p>
        </w:tc>
        <w:tc>
          <w:tcPr>
            <w:tcW w:w="1015" w:type="dxa"/>
          </w:tcPr>
          <w:p w14:paraId="2449BE48" w14:textId="77777777" w:rsidR="0033701D" w:rsidRDefault="0033701D">
            <w:r>
              <w:t>Chaudhry Ahmed Saeed</w:t>
            </w:r>
          </w:p>
        </w:tc>
        <w:tc>
          <w:tcPr>
            <w:tcW w:w="693" w:type="dxa"/>
          </w:tcPr>
          <w:p w14:paraId="3C158834" w14:textId="77777777" w:rsidR="0033701D" w:rsidRDefault="0033701D">
            <w:r>
              <w:t>63.2075</w:t>
            </w:r>
          </w:p>
        </w:tc>
        <w:tc>
          <w:tcPr>
            <w:tcW w:w="695" w:type="dxa"/>
          </w:tcPr>
          <w:p w14:paraId="211707A3" w14:textId="77777777" w:rsidR="0033701D" w:rsidRDefault="0033701D">
            <w:r>
              <w:t>45</w:t>
            </w:r>
          </w:p>
        </w:tc>
        <w:tc>
          <w:tcPr>
            <w:tcW w:w="981" w:type="dxa"/>
          </w:tcPr>
          <w:p w14:paraId="0B8CBC67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31247A22" w14:textId="77777777" w:rsidR="0033701D" w:rsidRDefault="0033701D">
            <w:r>
              <w:t>Services Hospital, Lahore</w:t>
            </w:r>
          </w:p>
        </w:tc>
        <w:tc>
          <w:tcPr>
            <w:tcW w:w="730" w:type="dxa"/>
          </w:tcPr>
          <w:p w14:paraId="5F6E4576" w14:textId="77777777" w:rsidR="0033701D" w:rsidRDefault="0033701D">
            <w:r>
              <w:t>Punjab</w:t>
            </w:r>
          </w:p>
        </w:tc>
      </w:tr>
      <w:tr w:rsidR="0033701D" w14:paraId="5114E39B" w14:textId="77777777" w:rsidTr="0033701D">
        <w:tc>
          <w:tcPr>
            <w:tcW w:w="387" w:type="dxa"/>
          </w:tcPr>
          <w:p w14:paraId="53FC4C7D" w14:textId="77777777" w:rsidR="0033701D" w:rsidRDefault="0033701D">
            <w:r>
              <w:t>243</w:t>
            </w:r>
          </w:p>
        </w:tc>
        <w:tc>
          <w:tcPr>
            <w:tcW w:w="639" w:type="dxa"/>
          </w:tcPr>
          <w:p w14:paraId="3AD543A8" w14:textId="77777777" w:rsidR="0033701D" w:rsidRDefault="0033701D">
            <w:r>
              <w:t>18821</w:t>
            </w:r>
          </w:p>
        </w:tc>
        <w:tc>
          <w:tcPr>
            <w:tcW w:w="892" w:type="dxa"/>
          </w:tcPr>
          <w:p w14:paraId="2291601F" w14:textId="77777777" w:rsidR="0033701D" w:rsidRDefault="0033701D">
            <w:r>
              <w:t>Dr Muhammad Nauman</w:t>
            </w:r>
          </w:p>
        </w:tc>
        <w:tc>
          <w:tcPr>
            <w:tcW w:w="653" w:type="dxa"/>
          </w:tcPr>
          <w:p w14:paraId="3E2141CE" w14:textId="77777777" w:rsidR="0033701D" w:rsidRDefault="0033701D">
            <w:r>
              <w:t>88551-P</w:t>
            </w:r>
          </w:p>
        </w:tc>
        <w:tc>
          <w:tcPr>
            <w:tcW w:w="1015" w:type="dxa"/>
          </w:tcPr>
          <w:p w14:paraId="1CE64CB0" w14:textId="77777777" w:rsidR="0033701D" w:rsidRDefault="0033701D">
            <w:r>
              <w:t>Muhammad Ahsan</w:t>
            </w:r>
          </w:p>
        </w:tc>
        <w:tc>
          <w:tcPr>
            <w:tcW w:w="693" w:type="dxa"/>
          </w:tcPr>
          <w:p w14:paraId="4A18AF0A" w14:textId="77777777" w:rsidR="0033701D" w:rsidRDefault="0033701D">
            <w:r>
              <w:t>62.221667</w:t>
            </w:r>
          </w:p>
        </w:tc>
        <w:tc>
          <w:tcPr>
            <w:tcW w:w="695" w:type="dxa"/>
          </w:tcPr>
          <w:p w14:paraId="2FFFE7D4" w14:textId="77777777" w:rsidR="0033701D" w:rsidRDefault="0033701D">
            <w:r>
              <w:t>17</w:t>
            </w:r>
          </w:p>
        </w:tc>
        <w:tc>
          <w:tcPr>
            <w:tcW w:w="981" w:type="dxa"/>
          </w:tcPr>
          <w:p w14:paraId="076D77A7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0D93E7A9" w14:textId="77777777" w:rsidR="0033701D" w:rsidRDefault="0033701D">
            <w:r>
              <w:t>Services Hospital, Lahore</w:t>
            </w:r>
          </w:p>
        </w:tc>
        <w:tc>
          <w:tcPr>
            <w:tcW w:w="730" w:type="dxa"/>
          </w:tcPr>
          <w:p w14:paraId="7E2AF563" w14:textId="77777777" w:rsidR="0033701D" w:rsidRDefault="0033701D">
            <w:r>
              <w:t>Punjab</w:t>
            </w:r>
          </w:p>
        </w:tc>
      </w:tr>
      <w:tr w:rsidR="0033701D" w14:paraId="2020B0C0" w14:textId="77777777" w:rsidTr="0033701D">
        <w:tc>
          <w:tcPr>
            <w:tcW w:w="387" w:type="dxa"/>
          </w:tcPr>
          <w:p w14:paraId="296C88E7" w14:textId="77777777" w:rsidR="0033701D" w:rsidRDefault="0033701D">
            <w:r>
              <w:t>244</w:t>
            </w:r>
          </w:p>
        </w:tc>
        <w:tc>
          <w:tcPr>
            <w:tcW w:w="639" w:type="dxa"/>
          </w:tcPr>
          <w:p w14:paraId="5ED4F5A6" w14:textId="77777777" w:rsidR="0033701D" w:rsidRDefault="0033701D">
            <w:r>
              <w:t>18829</w:t>
            </w:r>
          </w:p>
        </w:tc>
        <w:tc>
          <w:tcPr>
            <w:tcW w:w="892" w:type="dxa"/>
          </w:tcPr>
          <w:p w14:paraId="2AE0D7FE" w14:textId="77777777" w:rsidR="0033701D" w:rsidRDefault="0033701D">
            <w:r>
              <w:t>Maria Siddique</w:t>
            </w:r>
          </w:p>
        </w:tc>
        <w:tc>
          <w:tcPr>
            <w:tcW w:w="653" w:type="dxa"/>
          </w:tcPr>
          <w:p w14:paraId="0ECAFA53" w14:textId="77777777" w:rsidR="0033701D" w:rsidRDefault="0033701D">
            <w:r>
              <w:t>114914-p</w:t>
            </w:r>
          </w:p>
        </w:tc>
        <w:tc>
          <w:tcPr>
            <w:tcW w:w="1015" w:type="dxa"/>
          </w:tcPr>
          <w:p w14:paraId="1BF20DD5" w14:textId="77777777" w:rsidR="0033701D" w:rsidRDefault="0033701D">
            <w:proofErr w:type="spellStart"/>
            <w:r>
              <w:t>muhammad</w:t>
            </w:r>
            <w:proofErr w:type="spellEnd"/>
            <w:r>
              <w:t xml:space="preserve"> </w:t>
            </w:r>
            <w:proofErr w:type="spellStart"/>
            <w:r>
              <w:t>siddique</w:t>
            </w:r>
            <w:proofErr w:type="spellEnd"/>
          </w:p>
        </w:tc>
        <w:tc>
          <w:tcPr>
            <w:tcW w:w="693" w:type="dxa"/>
          </w:tcPr>
          <w:p w14:paraId="30096964" w14:textId="77777777" w:rsidR="0033701D" w:rsidRDefault="0033701D">
            <w:r>
              <w:t>59.0975</w:t>
            </w:r>
          </w:p>
        </w:tc>
        <w:tc>
          <w:tcPr>
            <w:tcW w:w="695" w:type="dxa"/>
          </w:tcPr>
          <w:p w14:paraId="741CDFF7" w14:textId="77777777" w:rsidR="0033701D" w:rsidRDefault="0033701D">
            <w:r>
              <w:t>3</w:t>
            </w:r>
          </w:p>
        </w:tc>
        <w:tc>
          <w:tcPr>
            <w:tcW w:w="981" w:type="dxa"/>
          </w:tcPr>
          <w:p w14:paraId="12C9013E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44415A66" w14:textId="77777777" w:rsidR="0033701D" w:rsidRDefault="0033701D">
            <w:r>
              <w:t>Services Hospital, Lahore</w:t>
            </w:r>
          </w:p>
        </w:tc>
        <w:tc>
          <w:tcPr>
            <w:tcW w:w="730" w:type="dxa"/>
          </w:tcPr>
          <w:p w14:paraId="1A35E1B6" w14:textId="77777777" w:rsidR="0033701D" w:rsidRDefault="0033701D">
            <w:r>
              <w:t>Punjab</w:t>
            </w:r>
          </w:p>
        </w:tc>
      </w:tr>
      <w:tr w:rsidR="0033701D" w14:paraId="5E0B915D" w14:textId="77777777" w:rsidTr="0033701D">
        <w:tc>
          <w:tcPr>
            <w:tcW w:w="387" w:type="dxa"/>
          </w:tcPr>
          <w:p w14:paraId="212980FB" w14:textId="77777777" w:rsidR="0033701D" w:rsidRDefault="0033701D">
            <w:r>
              <w:t>245</w:t>
            </w:r>
          </w:p>
        </w:tc>
        <w:tc>
          <w:tcPr>
            <w:tcW w:w="639" w:type="dxa"/>
          </w:tcPr>
          <w:p w14:paraId="45E43D05" w14:textId="77777777" w:rsidR="0033701D" w:rsidRDefault="0033701D">
            <w:r>
              <w:t>18098</w:t>
            </w:r>
          </w:p>
        </w:tc>
        <w:tc>
          <w:tcPr>
            <w:tcW w:w="892" w:type="dxa"/>
          </w:tcPr>
          <w:p w14:paraId="6005D10A" w14:textId="77777777" w:rsidR="0033701D" w:rsidRDefault="0033701D">
            <w:proofErr w:type="spellStart"/>
            <w:r>
              <w:t>Aeman</w:t>
            </w:r>
            <w:proofErr w:type="spellEnd"/>
            <w:r>
              <w:t xml:space="preserve"> Shafique</w:t>
            </w:r>
          </w:p>
        </w:tc>
        <w:tc>
          <w:tcPr>
            <w:tcW w:w="653" w:type="dxa"/>
          </w:tcPr>
          <w:p w14:paraId="5A315FDF" w14:textId="77777777" w:rsidR="0033701D" w:rsidRDefault="0033701D">
            <w:r>
              <w:t>99014-P</w:t>
            </w:r>
          </w:p>
        </w:tc>
        <w:tc>
          <w:tcPr>
            <w:tcW w:w="1015" w:type="dxa"/>
          </w:tcPr>
          <w:p w14:paraId="3337D5CA" w14:textId="77777777" w:rsidR="0033701D" w:rsidRDefault="0033701D">
            <w:r>
              <w:t>Mian Shafiq Ullah</w:t>
            </w:r>
          </w:p>
        </w:tc>
        <w:tc>
          <w:tcPr>
            <w:tcW w:w="693" w:type="dxa"/>
          </w:tcPr>
          <w:p w14:paraId="00116FD1" w14:textId="77777777" w:rsidR="0033701D" w:rsidRDefault="0033701D">
            <w:r>
              <w:t>59.029167</w:t>
            </w:r>
          </w:p>
        </w:tc>
        <w:tc>
          <w:tcPr>
            <w:tcW w:w="695" w:type="dxa"/>
          </w:tcPr>
          <w:p w14:paraId="37FB58B4" w14:textId="77777777" w:rsidR="0033701D" w:rsidRDefault="0033701D">
            <w:r>
              <w:t>17</w:t>
            </w:r>
          </w:p>
        </w:tc>
        <w:tc>
          <w:tcPr>
            <w:tcW w:w="981" w:type="dxa"/>
          </w:tcPr>
          <w:p w14:paraId="4086B893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0B63B5F3" w14:textId="77777777" w:rsidR="0033701D" w:rsidRDefault="0033701D">
            <w:r>
              <w:t>Services Hospital, Lahore</w:t>
            </w:r>
          </w:p>
        </w:tc>
        <w:tc>
          <w:tcPr>
            <w:tcW w:w="730" w:type="dxa"/>
          </w:tcPr>
          <w:p w14:paraId="0B47D6E4" w14:textId="77777777" w:rsidR="0033701D" w:rsidRDefault="0033701D">
            <w:r>
              <w:t>Punjab</w:t>
            </w:r>
          </w:p>
        </w:tc>
      </w:tr>
      <w:tr w:rsidR="0033701D" w14:paraId="176B4EAE" w14:textId="77777777" w:rsidTr="0033701D">
        <w:tc>
          <w:tcPr>
            <w:tcW w:w="387" w:type="dxa"/>
          </w:tcPr>
          <w:p w14:paraId="7CD480E3" w14:textId="77777777" w:rsidR="0033701D" w:rsidRDefault="0033701D">
            <w:r>
              <w:t>246</w:t>
            </w:r>
          </w:p>
        </w:tc>
        <w:tc>
          <w:tcPr>
            <w:tcW w:w="639" w:type="dxa"/>
          </w:tcPr>
          <w:p w14:paraId="23E012A3" w14:textId="77777777" w:rsidR="0033701D" w:rsidRDefault="0033701D">
            <w:r>
              <w:t>18382</w:t>
            </w:r>
          </w:p>
        </w:tc>
        <w:tc>
          <w:tcPr>
            <w:tcW w:w="892" w:type="dxa"/>
          </w:tcPr>
          <w:p w14:paraId="6637CF67" w14:textId="77777777" w:rsidR="0033701D" w:rsidRDefault="0033701D">
            <w:proofErr w:type="spellStart"/>
            <w:r>
              <w:t>Javaria</w:t>
            </w:r>
            <w:proofErr w:type="spellEnd"/>
            <w:r>
              <w:t xml:space="preserve"> Sadia</w:t>
            </w:r>
          </w:p>
        </w:tc>
        <w:tc>
          <w:tcPr>
            <w:tcW w:w="653" w:type="dxa"/>
          </w:tcPr>
          <w:p w14:paraId="061C9A9B" w14:textId="77777777" w:rsidR="0033701D" w:rsidRDefault="0033701D">
            <w:r>
              <w:t>111113-P</w:t>
            </w:r>
          </w:p>
        </w:tc>
        <w:tc>
          <w:tcPr>
            <w:tcW w:w="1015" w:type="dxa"/>
          </w:tcPr>
          <w:p w14:paraId="1263ED46" w14:textId="77777777" w:rsidR="0033701D" w:rsidRDefault="0033701D">
            <w:r>
              <w:t xml:space="preserve">Muhammad Riaz </w:t>
            </w:r>
            <w:proofErr w:type="spellStart"/>
            <w:r>
              <w:t>Ud</w:t>
            </w:r>
            <w:proofErr w:type="spellEnd"/>
            <w:r>
              <w:t xml:space="preserve"> Din</w:t>
            </w:r>
          </w:p>
        </w:tc>
        <w:tc>
          <w:tcPr>
            <w:tcW w:w="693" w:type="dxa"/>
          </w:tcPr>
          <w:p w14:paraId="1E925C6A" w14:textId="77777777" w:rsidR="0033701D" w:rsidRDefault="0033701D">
            <w:r>
              <w:t>58.707327</w:t>
            </w:r>
          </w:p>
        </w:tc>
        <w:tc>
          <w:tcPr>
            <w:tcW w:w="695" w:type="dxa"/>
          </w:tcPr>
          <w:p w14:paraId="6FF01B02" w14:textId="77777777" w:rsidR="0033701D" w:rsidRDefault="0033701D">
            <w:r>
              <w:t>22</w:t>
            </w:r>
          </w:p>
        </w:tc>
        <w:tc>
          <w:tcPr>
            <w:tcW w:w="981" w:type="dxa"/>
          </w:tcPr>
          <w:p w14:paraId="69490706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319F4F37" w14:textId="77777777" w:rsidR="0033701D" w:rsidRDefault="0033701D">
            <w:r>
              <w:t>Sir Ganga Ram Hospital, Lahore</w:t>
            </w:r>
          </w:p>
        </w:tc>
        <w:tc>
          <w:tcPr>
            <w:tcW w:w="730" w:type="dxa"/>
          </w:tcPr>
          <w:p w14:paraId="47AEC93F" w14:textId="77777777" w:rsidR="0033701D" w:rsidRDefault="0033701D">
            <w:r>
              <w:t>Punjab</w:t>
            </w:r>
          </w:p>
        </w:tc>
      </w:tr>
      <w:tr w:rsidR="0033701D" w14:paraId="41DE2F52" w14:textId="77777777" w:rsidTr="0033701D">
        <w:tc>
          <w:tcPr>
            <w:tcW w:w="387" w:type="dxa"/>
          </w:tcPr>
          <w:p w14:paraId="0AB6260E" w14:textId="77777777" w:rsidR="0033701D" w:rsidRDefault="0033701D">
            <w:r>
              <w:t>247</w:t>
            </w:r>
          </w:p>
        </w:tc>
        <w:tc>
          <w:tcPr>
            <w:tcW w:w="639" w:type="dxa"/>
          </w:tcPr>
          <w:p w14:paraId="4F15B382" w14:textId="77777777" w:rsidR="0033701D" w:rsidRDefault="0033701D">
            <w:r>
              <w:t>18034</w:t>
            </w:r>
          </w:p>
        </w:tc>
        <w:tc>
          <w:tcPr>
            <w:tcW w:w="892" w:type="dxa"/>
          </w:tcPr>
          <w:p w14:paraId="0E946F40" w14:textId="77777777" w:rsidR="0033701D" w:rsidRDefault="0033701D">
            <w:r>
              <w:t>Ali Jawad Amjad</w:t>
            </w:r>
          </w:p>
        </w:tc>
        <w:tc>
          <w:tcPr>
            <w:tcW w:w="653" w:type="dxa"/>
          </w:tcPr>
          <w:p w14:paraId="6F7CA8BD" w14:textId="77777777" w:rsidR="0033701D" w:rsidRDefault="0033701D">
            <w:r>
              <w:t>99046-P</w:t>
            </w:r>
          </w:p>
        </w:tc>
        <w:tc>
          <w:tcPr>
            <w:tcW w:w="1015" w:type="dxa"/>
          </w:tcPr>
          <w:p w14:paraId="1C62473C" w14:textId="77777777" w:rsidR="0033701D" w:rsidRDefault="0033701D">
            <w:r>
              <w:t xml:space="preserve">Amjad Iqbal </w:t>
            </w:r>
          </w:p>
        </w:tc>
        <w:tc>
          <w:tcPr>
            <w:tcW w:w="693" w:type="dxa"/>
          </w:tcPr>
          <w:p w14:paraId="015383EB" w14:textId="77777777" w:rsidR="0033701D" w:rsidRDefault="0033701D">
            <w:r>
              <w:t>58.394167</w:t>
            </w:r>
          </w:p>
        </w:tc>
        <w:tc>
          <w:tcPr>
            <w:tcW w:w="695" w:type="dxa"/>
          </w:tcPr>
          <w:p w14:paraId="7BF88DE8" w14:textId="77777777" w:rsidR="0033701D" w:rsidRDefault="0033701D">
            <w:r>
              <w:t>56</w:t>
            </w:r>
          </w:p>
        </w:tc>
        <w:tc>
          <w:tcPr>
            <w:tcW w:w="981" w:type="dxa"/>
          </w:tcPr>
          <w:p w14:paraId="0968FEB0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1BFF5944" w14:textId="77777777" w:rsidR="0033701D" w:rsidRDefault="0033701D">
            <w:r>
              <w:t>Sir Ganga Ram Hospital, Lahore</w:t>
            </w:r>
          </w:p>
        </w:tc>
        <w:tc>
          <w:tcPr>
            <w:tcW w:w="730" w:type="dxa"/>
          </w:tcPr>
          <w:p w14:paraId="2E104971" w14:textId="77777777" w:rsidR="0033701D" w:rsidRDefault="0033701D">
            <w:r>
              <w:t>Punjab</w:t>
            </w:r>
          </w:p>
        </w:tc>
      </w:tr>
      <w:tr w:rsidR="0033701D" w14:paraId="61E746A7" w14:textId="77777777" w:rsidTr="0033701D">
        <w:tc>
          <w:tcPr>
            <w:tcW w:w="387" w:type="dxa"/>
          </w:tcPr>
          <w:p w14:paraId="03CA2A45" w14:textId="77777777" w:rsidR="0033701D" w:rsidRDefault="0033701D">
            <w:r>
              <w:t>248</w:t>
            </w:r>
          </w:p>
        </w:tc>
        <w:tc>
          <w:tcPr>
            <w:tcW w:w="639" w:type="dxa"/>
          </w:tcPr>
          <w:p w14:paraId="0B5ADF55" w14:textId="77777777" w:rsidR="0033701D" w:rsidRDefault="0033701D">
            <w:r>
              <w:t>4952</w:t>
            </w:r>
          </w:p>
        </w:tc>
        <w:tc>
          <w:tcPr>
            <w:tcW w:w="892" w:type="dxa"/>
          </w:tcPr>
          <w:p w14:paraId="3836845D" w14:textId="77777777" w:rsidR="0033701D" w:rsidRDefault="0033701D">
            <w:proofErr w:type="spellStart"/>
            <w:r>
              <w:t>Qurrat</w:t>
            </w:r>
            <w:proofErr w:type="spellEnd"/>
            <w:r>
              <w:t>-</w:t>
            </w:r>
            <w:proofErr w:type="spellStart"/>
            <w:r>
              <w:t>Ul</w:t>
            </w:r>
            <w:proofErr w:type="spellEnd"/>
            <w:r>
              <w:t>-Ain Aini</w:t>
            </w:r>
          </w:p>
        </w:tc>
        <w:tc>
          <w:tcPr>
            <w:tcW w:w="653" w:type="dxa"/>
          </w:tcPr>
          <w:p w14:paraId="1E80BE60" w14:textId="77777777" w:rsidR="0033701D" w:rsidRDefault="0033701D">
            <w:r>
              <w:t>80058-p</w:t>
            </w:r>
          </w:p>
        </w:tc>
        <w:tc>
          <w:tcPr>
            <w:tcW w:w="1015" w:type="dxa"/>
          </w:tcPr>
          <w:p w14:paraId="4C143381" w14:textId="77777777" w:rsidR="0033701D" w:rsidRDefault="0033701D">
            <w:r>
              <w:t>Muhammad Sami Ullah</w:t>
            </w:r>
          </w:p>
        </w:tc>
        <w:tc>
          <w:tcPr>
            <w:tcW w:w="693" w:type="dxa"/>
          </w:tcPr>
          <w:p w14:paraId="3E08B268" w14:textId="77777777" w:rsidR="0033701D" w:rsidRDefault="0033701D">
            <w:r>
              <w:t>58.061053</w:t>
            </w:r>
          </w:p>
        </w:tc>
        <w:tc>
          <w:tcPr>
            <w:tcW w:w="695" w:type="dxa"/>
          </w:tcPr>
          <w:p w14:paraId="6EB111C0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1A02E804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7C8B9F44" w14:textId="77777777" w:rsidR="0033701D" w:rsidRDefault="0033701D">
            <w:r>
              <w:t>SZ Hospital, Rahim Yar Khan</w:t>
            </w:r>
          </w:p>
        </w:tc>
        <w:tc>
          <w:tcPr>
            <w:tcW w:w="730" w:type="dxa"/>
          </w:tcPr>
          <w:p w14:paraId="1369EE4A" w14:textId="77777777" w:rsidR="0033701D" w:rsidRDefault="0033701D">
            <w:r>
              <w:t>Punjab</w:t>
            </w:r>
          </w:p>
        </w:tc>
      </w:tr>
      <w:tr w:rsidR="0033701D" w14:paraId="69E8DB9E" w14:textId="77777777" w:rsidTr="0033701D">
        <w:tc>
          <w:tcPr>
            <w:tcW w:w="387" w:type="dxa"/>
          </w:tcPr>
          <w:p w14:paraId="008E503C" w14:textId="77777777" w:rsidR="0033701D" w:rsidRDefault="0033701D">
            <w:r>
              <w:t>249</w:t>
            </w:r>
          </w:p>
        </w:tc>
        <w:tc>
          <w:tcPr>
            <w:tcW w:w="639" w:type="dxa"/>
          </w:tcPr>
          <w:p w14:paraId="3186BA67" w14:textId="77777777" w:rsidR="0033701D" w:rsidRDefault="0033701D">
            <w:r>
              <w:t>17796</w:t>
            </w:r>
          </w:p>
        </w:tc>
        <w:tc>
          <w:tcPr>
            <w:tcW w:w="892" w:type="dxa"/>
          </w:tcPr>
          <w:p w14:paraId="18A9D15F" w14:textId="77777777" w:rsidR="0033701D" w:rsidRDefault="0033701D">
            <w:proofErr w:type="spellStart"/>
            <w:r>
              <w:t>Maliakah</w:t>
            </w:r>
            <w:proofErr w:type="spellEnd"/>
            <w:r>
              <w:t xml:space="preserve"> </w:t>
            </w:r>
            <w:proofErr w:type="spellStart"/>
            <w:r>
              <w:t>Firdos</w:t>
            </w:r>
            <w:proofErr w:type="spellEnd"/>
          </w:p>
        </w:tc>
        <w:tc>
          <w:tcPr>
            <w:tcW w:w="653" w:type="dxa"/>
          </w:tcPr>
          <w:p w14:paraId="45D1D5B8" w14:textId="77777777" w:rsidR="0033701D" w:rsidRDefault="0033701D">
            <w:r>
              <w:t>111046-P</w:t>
            </w:r>
          </w:p>
        </w:tc>
        <w:tc>
          <w:tcPr>
            <w:tcW w:w="1015" w:type="dxa"/>
          </w:tcPr>
          <w:p w14:paraId="1E00D421" w14:textId="77777777" w:rsidR="0033701D" w:rsidRDefault="0033701D">
            <w:r>
              <w:t>Muhammad Ashraf</w:t>
            </w:r>
          </w:p>
        </w:tc>
        <w:tc>
          <w:tcPr>
            <w:tcW w:w="693" w:type="dxa"/>
          </w:tcPr>
          <w:p w14:paraId="20D6B920" w14:textId="77777777" w:rsidR="0033701D" w:rsidRDefault="0033701D">
            <w:r>
              <w:t>53.940833</w:t>
            </w:r>
          </w:p>
        </w:tc>
        <w:tc>
          <w:tcPr>
            <w:tcW w:w="695" w:type="dxa"/>
          </w:tcPr>
          <w:p w14:paraId="6888D0DF" w14:textId="77777777" w:rsidR="0033701D" w:rsidRDefault="0033701D">
            <w:r>
              <w:t>58</w:t>
            </w:r>
          </w:p>
        </w:tc>
        <w:tc>
          <w:tcPr>
            <w:tcW w:w="981" w:type="dxa"/>
          </w:tcPr>
          <w:p w14:paraId="63C1E974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2125FD4E" w14:textId="77777777" w:rsidR="0033701D" w:rsidRDefault="0033701D">
            <w:r>
              <w:t>SZ Hospital, Rahim Yar Khan</w:t>
            </w:r>
          </w:p>
        </w:tc>
        <w:tc>
          <w:tcPr>
            <w:tcW w:w="730" w:type="dxa"/>
          </w:tcPr>
          <w:p w14:paraId="49735DF8" w14:textId="77777777" w:rsidR="0033701D" w:rsidRDefault="0033701D">
            <w:r>
              <w:t>Punjab</w:t>
            </w:r>
          </w:p>
        </w:tc>
      </w:tr>
      <w:tr w:rsidR="0033701D" w14:paraId="0E78E1CD" w14:textId="77777777" w:rsidTr="0033701D">
        <w:tc>
          <w:tcPr>
            <w:tcW w:w="387" w:type="dxa"/>
          </w:tcPr>
          <w:p w14:paraId="253E2526" w14:textId="77777777" w:rsidR="0033701D" w:rsidRDefault="0033701D">
            <w:r>
              <w:t>2</w:t>
            </w:r>
            <w:r>
              <w:lastRenderedPageBreak/>
              <w:t>50</w:t>
            </w:r>
          </w:p>
        </w:tc>
        <w:tc>
          <w:tcPr>
            <w:tcW w:w="639" w:type="dxa"/>
          </w:tcPr>
          <w:p w14:paraId="481E6C01" w14:textId="77777777" w:rsidR="0033701D" w:rsidRDefault="0033701D">
            <w:r>
              <w:lastRenderedPageBreak/>
              <w:t>3320</w:t>
            </w:r>
          </w:p>
        </w:tc>
        <w:tc>
          <w:tcPr>
            <w:tcW w:w="892" w:type="dxa"/>
          </w:tcPr>
          <w:p w14:paraId="522239BB" w14:textId="77777777" w:rsidR="0033701D" w:rsidRDefault="0033701D">
            <w:proofErr w:type="spellStart"/>
            <w:r>
              <w:t>Sameeta</w:t>
            </w:r>
            <w:proofErr w:type="spellEnd"/>
            <w:r>
              <w:t xml:space="preserve"> </w:t>
            </w:r>
            <w:r>
              <w:lastRenderedPageBreak/>
              <w:t>Rasheed</w:t>
            </w:r>
          </w:p>
        </w:tc>
        <w:tc>
          <w:tcPr>
            <w:tcW w:w="653" w:type="dxa"/>
          </w:tcPr>
          <w:p w14:paraId="060D8CD6" w14:textId="77777777" w:rsidR="0033701D" w:rsidRDefault="0033701D">
            <w:r>
              <w:lastRenderedPageBreak/>
              <w:t>9806</w:t>
            </w:r>
            <w:r>
              <w:lastRenderedPageBreak/>
              <w:t>4-p</w:t>
            </w:r>
          </w:p>
        </w:tc>
        <w:tc>
          <w:tcPr>
            <w:tcW w:w="1015" w:type="dxa"/>
          </w:tcPr>
          <w:p w14:paraId="50E08F4F" w14:textId="77777777" w:rsidR="0033701D" w:rsidRDefault="0033701D">
            <w:r>
              <w:lastRenderedPageBreak/>
              <w:t xml:space="preserve">Abdul </w:t>
            </w:r>
            <w:r>
              <w:lastRenderedPageBreak/>
              <w:t>Rasheed</w:t>
            </w:r>
          </w:p>
        </w:tc>
        <w:tc>
          <w:tcPr>
            <w:tcW w:w="693" w:type="dxa"/>
          </w:tcPr>
          <w:p w14:paraId="51E6B1EC" w14:textId="77777777" w:rsidR="0033701D" w:rsidRDefault="0033701D">
            <w:r>
              <w:lastRenderedPageBreak/>
              <w:t>52.97</w:t>
            </w:r>
            <w:r>
              <w:lastRenderedPageBreak/>
              <w:t>6667</w:t>
            </w:r>
          </w:p>
        </w:tc>
        <w:tc>
          <w:tcPr>
            <w:tcW w:w="695" w:type="dxa"/>
          </w:tcPr>
          <w:p w14:paraId="1A449DFA" w14:textId="77777777" w:rsidR="0033701D" w:rsidRDefault="0033701D">
            <w:r>
              <w:lastRenderedPageBreak/>
              <w:t>3</w:t>
            </w:r>
          </w:p>
        </w:tc>
        <w:tc>
          <w:tcPr>
            <w:tcW w:w="981" w:type="dxa"/>
          </w:tcPr>
          <w:p w14:paraId="556D413B" w14:textId="77777777" w:rsidR="0033701D" w:rsidRDefault="0033701D">
            <w:r>
              <w:t>Pediatrics</w:t>
            </w:r>
          </w:p>
        </w:tc>
        <w:tc>
          <w:tcPr>
            <w:tcW w:w="877" w:type="dxa"/>
          </w:tcPr>
          <w:p w14:paraId="5B6C643A" w14:textId="77777777" w:rsidR="0033701D" w:rsidRDefault="0033701D">
            <w:r>
              <w:t xml:space="preserve">SZ </w:t>
            </w:r>
            <w:r>
              <w:lastRenderedPageBreak/>
              <w:t>Hospital, Rahim Yar Khan</w:t>
            </w:r>
          </w:p>
        </w:tc>
        <w:tc>
          <w:tcPr>
            <w:tcW w:w="730" w:type="dxa"/>
          </w:tcPr>
          <w:p w14:paraId="684DDF35" w14:textId="77777777" w:rsidR="0033701D" w:rsidRDefault="0033701D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33701D" w14:paraId="6C111E28" w14:textId="77777777" w:rsidTr="0033701D">
        <w:tc>
          <w:tcPr>
            <w:tcW w:w="387" w:type="dxa"/>
          </w:tcPr>
          <w:p w14:paraId="4E7B3E61" w14:textId="77777777" w:rsidR="0033701D" w:rsidRDefault="0033701D">
            <w:r>
              <w:lastRenderedPageBreak/>
              <w:t>251</w:t>
            </w:r>
          </w:p>
        </w:tc>
        <w:tc>
          <w:tcPr>
            <w:tcW w:w="639" w:type="dxa"/>
          </w:tcPr>
          <w:p w14:paraId="07EB1D9F" w14:textId="77777777" w:rsidR="0033701D" w:rsidRDefault="0033701D">
            <w:r>
              <w:t>7085</w:t>
            </w:r>
          </w:p>
        </w:tc>
        <w:tc>
          <w:tcPr>
            <w:tcW w:w="892" w:type="dxa"/>
          </w:tcPr>
          <w:p w14:paraId="61DC1136" w14:textId="77777777" w:rsidR="0033701D" w:rsidRDefault="0033701D">
            <w:r>
              <w:t>Muhammad Ahmad</w:t>
            </w:r>
          </w:p>
        </w:tc>
        <w:tc>
          <w:tcPr>
            <w:tcW w:w="653" w:type="dxa"/>
          </w:tcPr>
          <w:p w14:paraId="528D2426" w14:textId="77777777" w:rsidR="0033701D" w:rsidRDefault="0033701D">
            <w:r>
              <w:t>111404-P</w:t>
            </w:r>
          </w:p>
        </w:tc>
        <w:tc>
          <w:tcPr>
            <w:tcW w:w="1015" w:type="dxa"/>
          </w:tcPr>
          <w:p w14:paraId="0BB0B65A" w14:textId="77777777" w:rsidR="0033701D" w:rsidRDefault="0033701D">
            <w:r>
              <w:t>Mushtaq Ahmed</w:t>
            </w:r>
          </w:p>
        </w:tc>
        <w:tc>
          <w:tcPr>
            <w:tcW w:w="693" w:type="dxa"/>
          </w:tcPr>
          <w:p w14:paraId="1550476E" w14:textId="77777777" w:rsidR="0033701D" w:rsidRDefault="0033701D">
            <w:r>
              <w:t>52.135833</w:t>
            </w:r>
          </w:p>
        </w:tc>
        <w:tc>
          <w:tcPr>
            <w:tcW w:w="695" w:type="dxa"/>
          </w:tcPr>
          <w:p w14:paraId="43D10B4C" w14:textId="77777777" w:rsidR="0033701D" w:rsidRDefault="0033701D">
            <w:r>
              <w:t>32</w:t>
            </w:r>
          </w:p>
        </w:tc>
        <w:tc>
          <w:tcPr>
            <w:tcW w:w="981" w:type="dxa"/>
          </w:tcPr>
          <w:p w14:paraId="45AB2F43" w14:textId="77777777" w:rsidR="0033701D" w:rsidRDefault="0033701D">
            <w:r>
              <w:t>Psychiatry</w:t>
            </w:r>
          </w:p>
        </w:tc>
        <w:tc>
          <w:tcPr>
            <w:tcW w:w="877" w:type="dxa"/>
          </w:tcPr>
          <w:p w14:paraId="5340F036" w14:textId="77777777" w:rsidR="0033701D" w:rsidRDefault="0033701D">
            <w:r>
              <w:t>Benazir Bhutto Hospital, Rawalpindi</w:t>
            </w:r>
          </w:p>
        </w:tc>
        <w:tc>
          <w:tcPr>
            <w:tcW w:w="730" w:type="dxa"/>
          </w:tcPr>
          <w:p w14:paraId="7D4C1D68" w14:textId="77777777" w:rsidR="0033701D" w:rsidRDefault="0033701D">
            <w:r>
              <w:t>Punjab</w:t>
            </w:r>
          </w:p>
        </w:tc>
      </w:tr>
      <w:tr w:rsidR="0033701D" w14:paraId="0DF91E5F" w14:textId="77777777" w:rsidTr="0033701D">
        <w:tc>
          <w:tcPr>
            <w:tcW w:w="387" w:type="dxa"/>
          </w:tcPr>
          <w:p w14:paraId="67BEDCA4" w14:textId="77777777" w:rsidR="0033701D" w:rsidRDefault="0033701D">
            <w:r>
              <w:t>252</w:t>
            </w:r>
          </w:p>
        </w:tc>
        <w:tc>
          <w:tcPr>
            <w:tcW w:w="639" w:type="dxa"/>
          </w:tcPr>
          <w:p w14:paraId="6E262488" w14:textId="77777777" w:rsidR="0033701D" w:rsidRDefault="0033701D">
            <w:r>
              <w:t>17664</w:t>
            </w:r>
          </w:p>
        </w:tc>
        <w:tc>
          <w:tcPr>
            <w:tcW w:w="892" w:type="dxa"/>
          </w:tcPr>
          <w:p w14:paraId="48546486" w14:textId="77777777" w:rsidR="0033701D" w:rsidRDefault="0033701D">
            <w:r>
              <w:t>Nida Bashir</w:t>
            </w:r>
          </w:p>
        </w:tc>
        <w:tc>
          <w:tcPr>
            <w:tcW w:w="653" w:type="dxa"/>
          </w:tcPr>
          <w:p w14:paraId="68A150E7" w14:textId="77777777" w:rsidR="0033701D" w:rsidRDefault="0033701D">
            <w:r>
              <w:t>95261-P</w:t>
            </w:r>
          </w:p>
        </w:tc>
        <w:tc>
          <w:tcPr>
            <w:tcW w:w="1015" w:type="dxa"/>
          </w:tcPr>
          <w:p w14:paraId="0FA9A129" w14:textId="77777777" w:rsidR="0033701D" w:rsidRDefault="0033701D">
            <w:r>
              <w:t>Bashir Ahmad</w:t>
            </w:r>
          </w:p>
        </w:tc>
        <w:tc>
          <w:tcPr>
            <w:tcW w:w="693" w:type="dxa"/>
          </w:tcPr>
          <w:p w14:paraId="7998634E" w14:textId="77777777" w:rsidR="0033701D" w:rsidRDefault="0033701D">
            <w:r>
              <w:t>61.107826</w:t>
            </w:r>
          </w:p>
        </w:tc>
        <w:tc>
          <w:tcPr>
            <w:tcW w:w="695" w:type="dxa"/>
          </w:tcPr>
          <w:p w14:paraId="66269720" w14:textId="77777777" w:rsidR="0033701D" w:rsidRDefault="0033701D">
            <w:r>
              <w:t>4</w:t>
            </w:r>
          </w:p>
        </w:tc>
        <w:tc>
          <w:tcPr>
            <w:tcW w:w="981" w:type="dxa"/>
          </w:tcPr>
          <w:p w14:paraId="7180A720" w14:textId="77777777" w:rsidR="0033701D" w:rsidRDefault="0033701D">
            <w:r>
              <w:t>Psychiatry</w:t>
            </w:r>
          </w:p>
        </w:tc>
        <w:tc>
          <w:tcPr>
            <w:tcW w:w="877" w:type="dxa"/>
          </w:tcPr>
          <w:p w14:paraId="6F98642B" w14:textId="77777777" w:rsidR="0033701D" w:rsidRDefault="0033701D">
            <w:r>
              <w:t>DHQ Hospital, Faisalabad</w:t>
            </w:r>
          </w:p>
        </w:tc>
        <w:tc>
          <w:tcPr>
            <w:tcW w:w="730" w:type="dxa"/>
          </w:tcPr>
          <w:p w14:paraId="4447B50A" w14:textId="77777777" w:rsidR="0033701D" w:rsidRDefault="0033701D">
            <w:r>
              <w:t>Punjab</w:t>
            </w:r>
          </w:p>
        </w:tc>
      </w:tr>
      <w:tr w:rsidR="0033701D" w14:paraId="0B180ED6" w14:textId="77777777" w:rsidTr="0033701D">
        <w:tc>
          <w:tcPr>
            <w:tcW w:w="387" w:type="dxa"/>
          </w:tcPr>
          <w:p w14:paraId="290EDEE8" w14:textId="77777777" w:rsidR="0033701D" w:rsidRDefault="0033701D">
            <w:r>
              <w:t>253</w:t>
            </w:r>
          </w:p>
        </w:tc>
        <w:tc>
          <w:tcPr>
            <w:tcW w:w="639" w:type="dxa"/>
          </w:tcPr>
          <w:p w14:paraId="286DEA29" w14:textId="77777777" w:rsidR="0033701D" w:rsidRDefault="0033701D">
            <w:r>
              <w:t>18103</w:t>
            </w:r>
          </w:p>
        </w:tc>
        <w:tc>
          <w:tcPr>
            <w:tcW w:w="892" w:type="dxa"/>
          </w:tcPr>
          <w:p w14:paraId="1BBCF63F" w14:textId="77777777" w:rsidR="0033701D" w:rsidRDefault="0033701D">
            <w:r>
              <w:t>Ahsan Muzaffar</w:t>
            </w:r>
          </w:p>
        </w:tc>
        <w:tc>
          <w:tcPr>
            <w:tcW w:w="653" w:type="dxa"/>
          </w:tcPr>
          <w:p w14:paraId="3B3F9013" w14:textId="77777777" w:rsidR="0033701D" w:rsidRDefault="0033701D">
            <w:r>
              <w:t>6297-AJK</w:t>
            </w:r>
          </w:p>
        </w:tc>
        <w:tc>
          <w:tcPr>
            <w:tcW w:w="1015" w:type="dxa"/>
          </w:tcPr>
          <w:p w14:paraId="108703CB" w14:textId="77777777" w:rsidR="0033701D" w:rsidRDefault="0033701D">
            <w:r>
              <w:t>Muzaffar Iqbal</w:t>
            </w:r>
          </w:p>
        </w:tc>
        <w:tc>
          <w:tcPr>
            <w:tcW w:w="693" w:type="dxa"/>
          </w:tcPr>
          <w:p w14:paraId="26A942E3" w14:textId="77777777" w:rsidR="0033701D" w:rsidRDefault="0033701D">
            <w:r>
              <w:t>51.278333</w:t>
            </w:r>
          </w:p>
        </w:tc>
        <w:tc>
          <w:tcPr>
            <w:tcW w:w="695" w:type="dxa"/>
          </w:tcPr>
          <w:p w14:paraId="4677C486" w14:textId="77777777" w:rsidR="0033701D" w:rsidRDefault="0033701D">
            <w:r>
              <w:t>6</w:t>
            </w:r>
          </w:p>
        </w:tc>
        <w:tc>
          <w:tcPr>
            <w:tcW w:w="981" w:type="dxa"/>
          </w:tcPr>
          <w:p w14:paraId="7BBB1C26" w14:textId="77777777" w:rsidR="0033701D" w:rsidRDefault="0033701D">
            <w:r>
              <w:t>Psychiatry</w:t>
            </w:r>
          </w:p>
        </w:tc>
        <w:tc>
          <w:tcPr>
            <w:tcW w:w="877" w:type="dxa"/>
          </w:tcPr>
          <w:p w14:paraId="5433C4FB" w14:textId="77777777" w:rsidR="0033701D" w:rsidRDefault="0033701D">
            <w:r>
              <w:t>DHQ Hospital, Faisalabad</w:t>
            </w:r>
          </w:p>
        </w:tc>
        <w:tc>
          <w:tcPr>
            <w:tcW w:w="730" w:type="dxa"/>
          </w:tcPr>
          <w:p w14:paraId="6118AFAB" w14:textId="77777777" w:rsidR="0033701D" w:rsidRDefault="0033701D">
            <w:r>
              <w:t>AJK, G&amp;B, FATA, ICT</w:t>
            </w:r>
          </w:p>
        </w:tc>
      </w:tr>
      <w:tr w:rsidR="0033701D" w14:paraId="67A960B7" w14:textId="77777777" w:rsidTr="0033701D">
        <w:tc>
          <w:tcPr>
            <w:tcW w:w="387" w:type="dxa"/>
          </w:tcPr>
          <w:p w14:paraId="34FDE7CF" w14:textId="77777777" w:rsidR="0033701D" w:rsidRDefault="0033701D">
            <w:r>
              <w:t>254</w:t>
            </w:r>
          </w:p>
        </w:tc>
        <w:tc>
          <w:tcPr>
            <w:tcW w:w="639" w:type="dxa"/>
          </w:tcPr>
          <w:p w14:paraId="23552569" w14:textId="77777777" w:rsidR="0033701D" w:rsidRDefault="0033701D">
            <w:r>
              <w:t>17478</w:t>
            </w:r>
          </w:p>
        </w:tc>
        <w:tc>
          <w:tcPr>
            <w:tcW w:w="892" w:type="dxa"/>
          </w:tcPr>
          <w:p w14:paraId="1488F022" w14:textId="77777777" w:rsidR="0033701D" w:rsidRDefault="0033701D">
            <w:r>
              <w:t xml:space="preserve">Mohamed Hussein Mohammed </w:t>
            </w:r>
            <w:proofErr w:type="spellStart"/>
            <w:r>
              <w:t>Alahmadi</w:t>
            </w:r>
            <w:proofErr w:type="spellEnd"/>
          </w:p>
        </w:tc>
        <w:tc>
          <w:tcPr>
            <w:tcW w:w="653" w:type="dxa"/>
          </w:tcPr>
          <w:p w14:paraId="64710AA9" w14:textId="77777777" w:rsidR="0033701D" w:rsidRDefault="0033701D">
            <w:r>
              <w:t>3254-F</w:t>
            </w:r>
          </w:p>
        </w:tc>
        <w:tc>
          <w:tcPr>
            <w:tcW w:w="1015" w:type="dxa"/>
          </w:tcPr>
          <w:p w14:paraId="5FB2EC14" w14:textId="77777777" w:rsidR="0033701D" w:rsidRDefault="0033701D">
            <w:r>
              <w:t xml:space="preserve">Hussein Mohammed </w:t>
            </w:r>
            <w:proofErr w:type="spellStart"/>
            <w:r>
              <w:t>Alahmadi</w:t>
            </w:r>
            <w:proofErr w:type="spellEnd"/>
          </w:p>
        </w:tc>
        <w:tc>
          <w:tcPr>
            <w:tcW w:w="693" w:type="dxa"/>
          </w:tcPr>
          <w:p w14:paraId="6E17B0AD" w14:textId="77777777" w:rsidR="0033701D" w:rsidRDefault="0033701D">
            <w:r>
              <w:t>46.52</w:t>
            </w:r>
          </w:p>
        </w:tc>
        <w:tc>
          <w:tcPr>
            <w:tcW w:w="695" w:type="dxa"/>
          </w:tcPr>
          <w:p w14:paraId="1DE1CEE4" w14:textId="77777777" w:rsidR="0033701D" w:rsidRDefault="0033701D">
            <w:r>
              <w:t>6</w:t>
            </w:r>
          </w:p>
        </w:tc>
        <w:tc>
          <w:tcPr>
            <w:tcW w:w="981" w:type="dxa"/>
          </w:tcPr>
          <w:p w14:paraId="7ACAC5FC" w14:textId="77777777" w:rsidR="0033701D" w:rsidRDefault="0033701D">
            <w:r>
              <w:t>Psychiatry</w:t>
            </w:r>
          </w:p>
        </w:tc>
        <w:tc>
          <w:tcPr>
            <w:tcW w:w="877" w:type="dxa"/>
          </w:tcPr>
          <w:p w14:paraId="501A477C" w14:textId="77777777" w:rsidR="0033701D" w:rsidRDefault="0033701D">
            <w:r>
              <w:t>DHQ Hospital, Gujranwala</w:t>
            </w:r>
          </w:p>
        </w:tc>
        <w:tc>
          <w:tcPr>
            <w:tcW w:w="730" w:type="dxa"/>
          </w:tcPr>
          <w:p w14:paraId="1B355277" w14:textId="77777777" w:rsidR="0033701D" w:rsidRDefault="0033701D">
            <w:proofErr w:type="spellStart"/>
            <w:r>
              <w:t>Foriegn</w:t>
            </w:r>
            <w:proofErr w:type="spellEnd"/>
          </w:p>
        </w:tc>
      </w:tr>
      <w:tr w:rsidR="0033701D" w14:paraId="452D5C21" w14:textId="77777777" w:rsidTr="0033701D">
        <w:tc>
          <w:tcPr>
            <w:tcW w:w="387" w:type="dxa"/>
          </w:tcPr>
          <w:p w14:paraId="67F0433D" w14:textId="77777777" w:rsidR="0033701D" w:rsidRDefault="0033701D">
            <w:r>
              <w:t>255</w:t>
            </w:r>
          </w:p>
        </w:tc>
        <w:tc>
          <w:tcPr>
            <w:tcW w:w="639" w:type="dxa"/>
          </w:tcPr>
          <w:p w14:paraId="3C935213" w14:textId="77777777" w:rsidR="0033701D" w:rsidRDefault="0033701D">
            <w:r>
              <w:t>1712</w:t>
            </w:r>
          </w:p>
        </w:tc>
        <w:tc>
          <w:tcPr>
            <w:tcW w:w="892" w:type="dxa"/>
          </w:tcPr>
          <w:p w14:paraId="7AC088CD" w14:textId="77777777" w:rsidR="0033701D" w:rsidRDefault="0033701D">
            <w:r>
              <w:t>Anum Munir</w:t>
            </w:r>
          </w:p>
        </w:tc>
        <w:tc>
          <w:tcPr>
            <w:tcW w:w="653" w:type="dxa"/>
          </w:tcPr>
          <w:p w14:paraId="474D21E0" w14:textId="77777777" w:rsidR="0033701D" w:rsidRDefault="0033701D">
            <w:r>
              <w:t>79403-P</w:t>
            </w:r>
          </w:p>
        </w:tc>
        <w:tc>
          <w:tcPr>
            <w:tcW w:w="1015" w:type="dxa"/>
          </w:tcPr>
          <w:p w14:paraId="75195C86" w14:textId="77777777" w:rsidR="0033701D" w:rsidRDefault="0033701D">
            <w:r>
              <w:t>Muhammad Munir Rana</w:t>
            </w:r>
          </w:p>
        </w:tc>
        <w:tc>
          <w:tcPr>
            <w:tcW w:w="693" w:type="dxa"/>
          </w:tcPr>
          <w:p w14:paraId="68FF6BD3" w14:textId="77777777" w:rsidR="0033701D" w:rsidRDefault="0033701D">
            <w:r>
              <w:t>59.796842</w:t>
            </w:r>
          </w:p>
        </w:tc>
        <w:tc>
          <w:tcPr>
            <w:tcW w:w="695" w:type="dxa"/>
          </w:tcPr>
          <w:p w14:paraId="29D87444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6FF11CC8" w14:textId="77777777" w:rsidR="0033701D" w:rsidRDefault="0033701D">
            <w:r>
              <w:t>Psychiatry</w:t>
            </w:r>
          </w:p>
        </w:tc>
        <w:tc>
          <w:tcPr>
            <w:tcW w:w="877" w:type="dxa"/>
          </w:tcPr>
          <w:p w14:paraId="0FEA1AD2" w14:textId="77777777" w:rsidR="0033701D" w:rsidRDefault="0033701D">
            <w:r>
              <w:t>Jinnah Hospital, Lahore</w:t>
            </w:r>
          </w:p>
        </w:tc>
        <w:tc>
          <w:tcPr>
            <w:tcW w:w="730" w:type="dxa"/>
          </w:tcPr>
          <w:p w14:paraId="2313AF00" w14:textId="77777777" w:rsidR="0033701D" w:rsidRDefault="0033701D">
            <w:r>
              <w:t>Punjab</w:t>
            </w:r>
          </w:p>
        </w:tc>
      </w:tr>
      <w:tr w:rsidR="0033701D" w14:paraId="26E302E3" w14:textId="77777777" w:rsidTr="0033701D">
        <w:tc>
          <w:tcPr>
            <w:tcW w:w="387" w:type="dxa"/>
          </w:tcPr>
          <w:p w14:paraId="7834429D" w14:textId="77777777" w:rsidR="0033701D" w:rsidRDefault="0033701D">
            <w:r>
              <w:t>256</w:t>
            </w:r>
          </w:p>
        </w:tc>
        <w:tc>
          <w:tcPr>
            <w:tcW w:w="639" w:type="dxa"/>
          </w:tcPr>
          <w:p w14:paraId="20F227B2" w14:textId="77777777" w:rsidR="0033701D" w:rsidRDefault="0033701D">
            <w:r>
              <w:t>18500</w:t>
            </w:r>
          </w:p>
        </w:tc>
        <w:tc>
          <w:tcPr>
            <w:tcW w:w="892" w:type="dxa"/>
          </w:tcPr>
          <w:p w14:paraId="04E99735" w14:textId="77777777" w:rsidR="0033701D" w:rsidRDefault="0033701D">
            <w:proofErr w:type="spellStart"/>
            <w:r>
              <w:t>Mehaksaif</w:t>
            </w:r>
            <w:proofErr w:type="spellEnd"/>
          </w:p>
        </w:tc>
        <w:tc>
          <w:tcPr>
            <w:tcW w:w="653" w:type="dxa"/>
          </w:tcPr>
          <w:p w14:paraId="105A80EF" w14:textId="77777777" w:rsidR="0033701D" w:rsidRDefault="0033701D">
            <w:r>
              <w:t>83711-p</w:t>
            </w:r>
          </w:p>
        </w:tc>
        <w:tc>
          <w:tcPr>
            <w:tcW w:w="1015" w:type="dxa"/>
          </w:tcPr>
          <w:p w14:paraId="7B10F888" w14:textId="77777777" w:rsidR="0033701D" w:rsidRDefault="0033701D">
            <w:proofErr w:type="spellStart"/>
            <w:r>
              <w:t>Saif</w:t>
            </w:r>
            <w:proofErr w:type="spellEnd"/>
            <w:r>
              <w:t xml:space="preserve"> </w:t>
            </w:r>
            <w:proofErr w:type="spellStart"/>
            <w:r>
              <w:t>ullah</w:t>
            </w:r>
            <w:proofErr w:type="spellEnd"/>
            <w:r>
              <w:t xml:space="preserve"> Khan</w:t>
            </w:r>
          </w:p>
        </w:tc>
        <w:tc>
          <w:tcPr>
            <w:tcW w:w="693" w:type="dxa"/>
          </w:tcPr>
          <w:p w14:paraId="551B83F3" w14:textId="77777777" w:rsidR="0033701D" w:rsidRDefault="0033701D">
            <w:r>
              <w:t>59.338333</w:t>
            </w:r>
          </w:p>
        </w:tc>
        <w:tc>
          <w:tcPr>
            <w:tcW w:w="695" w:type="dxa"/>
          </w:tcPr>
          <w:p w14:paraId="1BA1D593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2A8B2924" w14:textId="77777777" w:rsidR="0033701D" w:rsidRDefault="0033701D">
            <w:r>
              <w:t>Psychiatry</w:t>
            </w:r>
          </w:p>
        </w:tc>
        <w:tc>
          <w:tcPr>
            <w:tcW w:w="877" w:type="dxa"/>
          </w:tcPr>
          <w:p w14:paraId="37B62185" w14:textId="77777777" w:rsidR="0033701D" w:rsidRDefault="0033701D">
            <w:r>
              <w:t>Lahore General Hospital, Lahore</w:t>
            </w:r>
          </w:p>
        </w:tc>
        <w:tc>
          <w:tcPr>
            <w:tcW w:w="730" w:type="dxa"/>
          </w:tcPr>
          <w:p w14:paraId="6130C42E" w14:textId="77777777" w:rsidR="0033701D" w:rsidRDefault="0033701D">
            <w:r>
              <w:t>Punjab</w:t>
            </w:r>
          </w:p>
        </w:tc>
      </w:tr>
      <w:tr w:rsidR="0033701D" w14:paraId="483034D0" w14:textId="77777777" w:rsidTr="0033701D">
        <w:tc>
          <w:tcPr>
            <w:tcW w:w="387" w:type="dxa"/>
          </w:tcPr>
          <w:p w14:paraId="6DF280B3" w14:textId="77777777" w:rsidR="0033701D" w:rsidRDefault="0033701D">
            <w:r>
              <w:t>257</w:t>
            </w:r>
          </w:p>
        </w:tc>
        <w:tc>
          <w:tcPr>
            <w:tcW w:w="639" w:type="dxa"/>
          </w:tcPr>
          <w:p w14:paraId="45C77109" w14:textId="77777777" w:rsidR="0033701D" w:rsidRDefault="0033701D">
            <w:r>
              <w:t>17931</w:t>
            </w:r>
          </w:p>
        </w:tc>
        <w:tc>
          <w:tcPr>
            <w:tcW w:w="892" w:type="dxa"/>
          </w:tcPr>
          <w:p w14:paraId="0F4839E5" w14:textId="77777777" w:rsidR="0033701D" w:rsidRDefault="0033701D">
            <w:proofErr w:type="spellStart"/>
            <w:r>
              <w:t>Unaiza</w:t>
            </w:r>
            <w:proofErr w:type="spellEnd"/>
            <w:r>
              <w:t xml:space="preserve"> Khalid Chaudhary</w:t>
            </w:r>
          </w:p>
        </w:tc>
        <w:tc>
          <w:tcPr>
            <w:tcW w:w="653" w:type="dxa"/>
          </w:tcPr>
          <w:p w14:paraId="60E1AE93" w14:textId="77777777" w:rsidR="0033701D" w:rsidRDefault="0033701D">
            <w:r>
              <w:t>109254-P</w:t>
            </w:r>
          </w:p>
        </w:tc>
        <w:tc>
          <w:tcPr>
            <w:tcW w:w="1015" w:type="dxa"/>
          </w:tcPr>
          <w:p w14:paraId="4CF339EF" w14:textId="77777777" w:rsidR="0033701D" w:rsidRDefault="0033701D">
            <w:r>
              <w:t xml:space="preserve">Khalid </w:t>
            </w:r>
            <w:proofErr w:type="spellStart"/>
            <w:r>
              <w:t>Javed</w:t>
            </w:r>
            <w:proofErr w:type="spellEnd"/>
          </w:p>
        </w:tc>
        <w:tc>
          <w:tcPr>
            <w:tcW w:w="693" w:type="dxa"/>
          </w:tcPr>
          <w:p w14:paraId="2A025B52" w14:textId="77777777" w:rsidR="0033701D" w:rsidRDefault="0033701D">
            <w:r>
              <w:t>54.826939</w:t>
            </w:r>
          </w:p>
        </w:tc>
        <w:tc>
          <w:tcPr>
            <w:tcW w:w="695" w:type="dxa"/>
          </w:tcPr>
          <w:p w14:paraId="377615EE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48342DB1" w14:textId="77777777" w:rsidR="0033701D" w:rsidRDefault="0033701D">
            <w:r>
              <w:t>Psychiatry</w:t>
            </w:r>
          </w:p>
        </w:tc>
        <w:tc>
          <w:tcPr>
            <w:tcW w:w="877" w:type="dxa"/>
          </w:tcPr>
          <w:p w14:paraId="14C9BE2A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1A910316" w14:textId="77777777" w:rsidR="0033701D" w:rsidRDefault="0033701D">
            <w:r>
              <w:t>Punjab</w:t>
            </w:r>
          </w:p>
        </w:tc>
      </w:tr>
      <w:tr w:rsidR="0033701D" w14:paraId="362A5666" w14:textId="77777777" w:rsidTr="0033701D">
        <w:tc>
          <w:tcPr>
            <w:tcW w:w="387" w:type="dxa"/>
          </w:tcPr>
          <w:p w14:paraId="7C66F6E3" w14:textId="77777777" w:rsidR="0033701D" w:rsidRDefault="0033701D">
            <w:r>
              <w:t>258</w:t>
            </w:r>
          </w:p>
        </w:tc>
        <w:tc>
          <w:tcPr>
            <w:tcW w:w="639" w:type="dxa"/>
          </w:tcPr>
          <w:p w14:paraId="26458EFD" w14:textId="77777777" w:rsidR="0033701D" w:rsidRDefault="0033701D">
            <w:r>
              <w:t>18130</w:t>
            </w:r>
          </w:p>
        </w:tc>
        <w:tc>
          <w:tcPr>
            <w:tcW w:w="892" w:type="dxa"/>
          </w:tcPr>
          <w:p w14:paraId="558B58ED" w14:textId="77777777" w:rsidR="0033701D" w:rsidRDefault="0033701D">
            <w:proofErr w:type="spellStart"/>
            <w:r>
              <w:t>Mamoona</w:t>
            </w:r>
            <w:proofErr w:type="spellEnd"/>
            <w:r>
              <w:t xml:space="preserve"> Tariq</w:t>
            </w:r>
          </w:p>
        </w:tc>
        <w:tc>
          <w:tcPr>
            <w:tcW w:w="653" w:type="dxa"/>
          </w:tcPr>
          <w:p w14:paraId="5DDF4DD8" w14:textId="77777777" w:rsidR="0033701D" w:rsidRDefault="0033701D">
            <w:r>
              <w:t>74618-P</w:t>
            </w:r>
          </w:p>
        </w:tc>
        <w:tc>
          <w:tcPr>
            <w:tcW w:w="1015" w:type="dxa"/>
          </w:tcPr>
          <w:p w14:paraId="5ABA37D3" w14:textId="77777777" w:rsidR="0033701D" w:rsidRDefault="0033701D">
            <w:r>
              <w:t xml:space="preserve">Muhammad Tariq Majeed </w:t>
            </w:r>
          </w:p>
        </w:tc>
        <w:tc>
          <w:tcPr>
            <w:tcW w:w="693" w:type="dxa"/>
          </w:tcPr>
          <w:p w14:paraId="34FC8A1F" w14:textId="77777777" w:rsidR="0033701D" w:rsidRDefault="0033701D">
            <w:r>
              <w:t>54.649503</w:t>
            </w:r>
          </w:p>
        </w:tc>
        <w:tc>
          <w:tcPr>
            <w:tcW w:w="695" w:type="dxa"/>
          </w:tcPr>
          <w:p w14:paraId="574B9363" w14:textId="77777777" w:rsidR="0033701D" w:rsidRDefault="0033701D">
            <w:r>
              <w:t>37</w:t>
            </w:r>
          </w:p>
        </w:tc>
        <w:tc>
          <w:tcPr>
            <w:tcW w:w="981" w:type="dxa"/>
          </w:tcPr>
          <w:p w14:paraId="09622BCA" w14:textId="77777777" w:rsidR="0033701D" w:rsidRDefault="0033701D">
            <w:r>
              <w:t>Psychiatry</w:t>
            </w:r>
          </w:p>
        </w:tc>
        <w:tc>
          <w:tcPr>
            <w:tcW w:w="877" w:type="dxa"/>
          </w:tcPr>
          <w:p w14:paraId="16368A4D" w14:textId="77777777" w:rsidR="0033701D" w:rsidRDefault="0033701D">
            <w:r>
              <w:t>Mayo Hospital, Lahore</w:t>
            </w:r>
          </w:p>
        </w:tc>
        <w:tc>
          <w:tcPr>
            <w:tcW w:w="730" w:type="dxa"/>
          </w:tcPr>
          <w:p w14:paraId="45645C00" w14:textId="77777777" w:rsidR="0033701D" w:rsidRDefault="0033701D">
            <w:r>
              <w:t>Punjab</w:t>
            </w:r>
          </w:p>
        </w:tc>
      </w:tr>
      <w:tr w:rsidR="0033701D" w14:paraId="75A54D1A" w14:textId="77777777" w:rsidTr="0033701D">
        <w:tc>
          <w:tcPr>
            <w:tcW w:w="387" w:type="dxa"/>
          </w:tcPr>
          <w:p w14:paraId="11415E33" w14:textId="77777777" w:rsidR="0033701D" w:rsidRDefault="0033701D">
            <w:r>
              <w:t>259</w:t>
            </w:r>
          </w:p>
        </w:tc>
        <w:tc>
          <w:tcPr>
            <w:tcW w:w="639" w:type="dxa"/>
          </w:tcPr>
          <w:p w14:paraId="1D324360" w14:textId="77777777" w:rsidR="0033701D" w:rsidRDefault="0033701D">
            <w:r>
              <w:t>17597</w:t>
            </w:r>
          </w:p>
        </w:tc>
        <w:tc>
          <w:tcPr>
            <w:tcW w:w="892" w:type="dxa"/>
          </w:tcPr>
          <w:p w14:paraId="2C4F6C61" w14:textId="77777777" w:rsidR="0033701D" w:rsidRDefault="0033701D">
            <w:r>
              <w:t xml:space="preserve">Hafsa </w:t>
            </w:r>
            <w:proofErr w:type="spellStart"/>
            <w:r>
              <w:t>Tasleem</w:t>
            </w:r>
            <w:proofErr w:type="spellEnd"/>
          </w:p>
        </w:tc>
        <w:tc>
          <w:tcPr>
            <w:tcW w:w="653" w:type="dxa"/>
          </w:tcPr>
          <w:p w14:paraId="7DFD890C" w14:textId="77777777" w:rsidR="0033701D" w:rsidRDefault="0033701D">
            <w:r>
              <w:t>98059-P</w:t>
            </w:r>
          </w:p>
        </w:tc>
        <w:tc>
          <w:tcPr>
            <w:tcW w:w="1015" w:type="dxa"/>
          </w:tcPr>
          <w:p w14:paraId="027F79F7" w14:textId="77777777" w:rsidR="0033701D" w:rsidRDefault="0033701D">
            <w:r>
              <w:t xml:space="preserve">Muhammad </w:t>
            </w:r>
            <w:proofErr w:type="spellStart"/>
            <w:r>
              <w:t>Tasleem</w:t>
            </w:r>
            <w:proofErr w:type="spellEnd"/>
          </w:p>
        </w:tc>
        <w:tc>
          <w:tcPr>
            <w:tcW w:w="693" w:type="dxa"/>
          </w:tcPr>
          <w:p w14:paraId="6F769BB8" w14:textId="77777777" w:rsidR="0033701D" w:rsidRDefault="0033701D">
            <w:r>
              <w:t>66.005</w:t>
            </w:r>
          </w:p>
        </w:tc>
        <w:tc>
          <w:tcPr>
            <w:tcW w:w="695" w:type="dxa"/>
          </w:tcPr>
          <w:p w14:paraId="3440DB61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372CFA9F" w14:textId="77777777" w:rsidR="0033701D" w:rsidRDefault="0033701D">
            <w:r>
              <w:t>Psychiatry</w:t>
            </w:r>
          </w:p>
        </w:tc>
        <w:tc>
          <w:tcPr>
            <w:tcW w:w="877" w:type="dxa"/>
          </w:tcPr>
          <w:p w14:paraId="53976C32" w14:textId="77777777" w:rsidR="0033701D" w:rsidRDefault="0033701D">
            <w:r>
              <w:t>Nishtar Hospital, Multan</w:t>
            </w:r>
          </w:p>
        </w:tc>
        <w:tc>
          <w:tcPr>
            <w:tcW w:w="730" w:type="dxa"/>
          </w:tcPr>
          <w:p w14:paraId="731E8A1C" w14:textId="77777777" w:rsidR="0033701D" w:rsidRDefault="0033701D">
            <w:r>
              <w:t>Punjab</w:t>
            </w:r>
          </w:p>
        </w:tc>
      </w:tr>
      <w:tr w:rsidR="0033701D" w14:paraId="1DC301D2" w14:textId="77777777" w:rsidTr="0033701D">
        <w:tc>
          <w:tcPr>
            <w:tcW w:w="387" w:type="dxa"/>
          </w:tcPr>
          <w:p w14:paraId="618BE53D" w14:textId="77777777" w:rsidR="0033701D" w:rsidRDefault="0033701D">
            <w:r>
              <w:t>260</w:t>
            </w:r>
          </w:p>
        </w:tc>
        <w:tc>
          <w:tcPr>
            <w:tcW w:w="639" w:type="dxa"/>
          </w:tcPr>
          <w:p w14:paraId="0C7036F9" w14:textId="77777777" w:rsidR="0033701D" w:rsidRDefault="0033701D">
            <w:r>
              <w:t>16196</w:t>
            </w:r>
          </w:p>
        </w:tc>
        <w:tc>
          <w:tcPr>
            <w:tcW w:w="892" w:type="dxa"/>
          </w:tcPr>
          <w:p w14:paraId="47F9B3B1" w14:textId="77777777" w:rsidR="0033701D" w:rsidRDefault="0033701D">
            <w:proofErr w:type="spellStart"/>
            <w:r>
              <w:t>Laraib</w:t>
            </w:r>
            <w:proofErr w:type="spellEnd"/>
            <w:r>
              <w:t xml:space="preserve"> Hameed</w:t>
            </w:r>
          </w:p>
        </w:tc>
        <w:tc>
          <w:tcPr>
            <w:tcW w:w="653" w:type="dxa"/>
          </w:tcPr>
          <w:p w14:paraId="516F60D8" w14:textId="77777777" w:rsidR="0033701D" w:rsidRDefault="0033701D">
            <w:r>
              <w:t>105477-P</w:t>
            </w:r>
          </w:p>
        </w:tc>
        <w:tc>
          <w:tcPr>
            <w:tcW w:w="1015" w:type="dxa"/>
          </w:tcPr>
          <w:p w14:paraId="38E32C9D" w14:textId="77777777" w:rsidR="0033701D" w:rsidRDefault="0033701D">
            <w:r>
              <w:t>Ali Raza</w:t>
            </w:r>
          </w:p>
        </w:tc>
        <w:tc>
          <w:tcPr>
            <w:tcW w:w="693" w:type="dxa"/>
          </w:tcPr>
          <w:p w14:paraId="7E335D52" w14:textId="77777777" w:rsidR="0033701D" w:rsidRDefault="0033701D">
            <w:r>
              <w:t>64.2175</w:t>
            </w:r>
          </w:p>
        </w:tc>
        <w:tc>
          <w:tcPr>
            <w:tcW w:w="695" w:type="dxa"/>
          </w:tcPr>
          <w:p w14:paraId="13900E46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18805418" w14:textId="77777777" w:rsidR="0033701D" w:rsidRDefault="0033701D">
            <w:r>
              <w:t>Psychiatry</w:t>
            </w:r>
          </w:p>
        </w:tc>
        <w:tc>
          <w:tcPr>
            <w:tcW w:w="877" w:type="dxa"/>
          </w:tcPr>
          <w:p w14:paraId="0E26ED32" w14:textId="77777777" w:rsidR="0033701D" w:rsidRDefault="0033701D">
            <w:r>
              <w:t xml:space="preserve">Sahiwal Teaching Hospital, </w:t>
            </w:r>
            <w:r>
              <w:lastRenderedPageBreak/>
              <w:t>Sahiwal</w:t>
            </w:r>
          </w:p>
        </w:tc>
        <w:tc>
          <w:tcPr>
            <w:tcW w:w="730" w:type="dxa"/>
          </w:tcPr>
          <w:p w14:paraId="06664DCA" w14:textId="77777777" w:rsidR="0033701D" w:rsidRDefault="0033701D">
            <w:r>
              <w:lastRenderedPageBreak/>
              <w:t>Punjab</w:t>
            </w:r>
          </w:p>
        </w:tc>
      </w:tr>
      <w:tr w:rsidR="0033701D" w14:paraId="24AC0F74" w14:textId="77777777" w:rsidTr="0033701D">
        <w:tc>
          <w:tcPr>
            <w:tcW w:w="387" w:type="dxa"/>
          </w:tcPr>
          <w:p w14:paraId="5D299B0C" w14:textId="77777777" w:rsidR="0033701D" w:rsidRDefault="0033701D">
            <w:r>
              <w:t>261</w:t>
            </w:r>
          </w:p>
        </w:tc>
        <w:tc>
          <w:tcPr>
            <w:tcW w:w="639" w:type="dxa"/>
          </w:tcPr>
          <w:p w14:paraId="111118C0" w14:textId="77777777" w:rsidR="0033701D" w:rsidRDefault="0033701D">
            <w:r>
              <w:t>16911</w:t>
            </w:r>
          </w:p>
        </w:tc>
        <w:tc>
          <w:tcPr>
            <w:tcW w:w="892" w:type="dxa"/>
          </w:tcPr>
          <w:p w14:paraId="57EF47A1" w14:textId="77777777" w:rsidR="0033701D" w:rsidRDefault="0033701D">
            <w:proofErr w:type="spellStart"/>
            <w:r>
              <w:t>Atofah</w:t>
            </w:r>
            <w:proofErr w:type="spellEnd"/>
            <w:r>
              <w:t xml:space="preserve"> Ghazanfar</w:t>
            </w:r>
          </w:p>
        </w:tc>
        <w:tc>
          <w:tcPr>
            <w:tcW w:w="653" w:type="dxa"/>
          </w:tcPr>
          <w:p w14:paraId="119BC914" w14:textId="77777777" w:rsidR="0033701D" w:rsidRDefault="0033701D">
            <w:r>
              <w:t xml:space="preserve">116361-P </w:t>
            </w:r>
          </w:p>
        </w:tc>
        <w:tc>
          <w:tcPr>
            <w:tcW w:w="1015" w:type="dxa"/>
          </w:tcPr>
          <w:p w14:paraId="207DB2B9" w14:textId="77777777" w:rsidR="0033701D" w:rsidRDefault="0033701D">
            <w:r>
              <w:t>Muhammad Ghazanfar Rafiq</w:t>
            </w:r>
          </w:p>
        </w:tc>
        <w:tc>
          <w:tcPr>
            <w:tcW w:w="693" w:type="dxa"/>
          </w:tcPr>
          <w:p w14:paraId="113E2E5D" w14:textId="77777777" w:rsidR="0033701D" w:rsidRDefault="0033701D">
            <w:r>
              <w:t>57.2975</w:t>
            </w:r>
          </w:p>
        </w:tc>
        <w:tc>
          <w:tcPr>
            <w:tcW w:w="695" w:type="dxa"/>
          </w:tcPr>
          <w:p w14:paraId="19856062" w14:textId="77777777" w:rsidR="0033701D" w:rsidRDefault="0033701D">
            <w:r>
              <w:t>30</w:t>
            </w:r>
          </w:p>
        </w:tc>
        <w:tc>
          <w:tcPr>
            <w:tcW w:w="981" w:type="dxa"/>
          </w:tcPr>
          <w:p w14:paraId="2CCF44BA" w14:textId="77777777" w:rsidR="0033701D" w:rsidRDefault="0033701D">
            <w:r>
              <w:t>Psychiatry</w:t>
            </w:r>
          </w:p>
        </w:tc>
        <w:tc>
          <w:tcPr>
            <w:tcW w:w="877" w:type="dxa"/>
          </w:tcPr>
          <w:p w14:paraId="268C6518" w14:textId="77777777" w:rsidR="0033701D" w:rsidRDefault="0033701D">
            <w:r>
              <w:t>Services Hospital, Lahore</w:t>
            </w:r>
          </w:p>
        </w:tc>
        <w:tc>
          <w:tcPr>
            <w:tcW w:w="730" w:type="dxa"/>
          </w:tcPr>
          <w:p w14:paraId="730F152B" w14:textId="77777777" w:rsidR="0033701D" w:rsidRDefault="0033701D">
            <w:r>
              <w:t>Punjab</w:t>
            </w:r>
          </w:p>
        </w:tc>
      </w:tr>
      <w:tr w:rsidR="0033701D" w14:paraId="21186CE8" w14:textId="77777777" w:rsidTr="0033701D">
        <w:tc>
          <w:tcPr>
            <w:tcW w:w="387" w:type="dxa"/>
          </w:tcPr>
          <w:p w14:paraId="77D9A04A" w14:textId="77777777" w:rsidR="0033701D" w:rsidRDefault="0033701D">
            <w:r>
              <w:t>262</w:t>
            </w:r>
          </w:p>
        </w:tc>
        <w:tc>
          <w:tcPr>
            <w:tcW w:w="639" w:type="dxa"/>
          </w:tcPr>
          <w:p w14:paraId="3CBDF5F2" w14:textId="77777777" w:rsidR="0033701D" w:rsidRDefault="0033701D">
            <w:r>
              <w:t>17540</w:t>
            </w:r>
          </w:p>
        </w:tc>
        <w:tc>
          <w:tcPr>
            <w:tcW w:w="892" w:type="dxa"/>
          </w:tcPr>
          <w:p w14:paraId="5E911802" w14:textId="77777777" w:rsidR="0033701D" w:rsidRDefault="0033701D">
            <w:proofErr w:type="spellStart"/>
            <w:r>
              <w:t>Ishtiaq</w:t>
            </w:r>
            <w:proofErr w:type="spellEnd"/>
            <w:r>
              <w:t xml:space="preserve"> Ahmad</w:t>
            </w:r>
          </w:p>
        </w:tc>
        <w:tc>
          <w:tcPr>
            <w:tcW w:w="653" w:type="dxa"/>
          </w:tcPr>
          <w:p w14:paraId="7F52EF6C" w14:textId="77777777" w:rsidR="0033701D" w:rsidRDefault="0033701D">
            <w:r>
              <w:t>74683-P</w:t>
            </w:r>
          </w:p>
        </w:tc>
        <w:tc>
          <w:tcPr>
            <w:tcW w:w="1015" w:type="dxa"/>
          </w:tcPr>
          <w:p w14:paraId="2BB7F540" w14:textId="77777777" w:rsidR="0033701D" w:rsidRDefault="0033701D">
            <w:r>
              <w:t>Shahbaz Ahmad</w:t>
            </w:r>
          </w:p>
        </w:tc>
        <w:tc>
          <w:tcPr>
            <w:tcW w:w="693" w:type="dxa"/>
          </w:tcPr>
          <w:p w14:paraId="4B486B32" w14:textId="77777777" w:rsidR="0033701D" w:rsidRDefault="0033701D">
            <w:r>
              <w:t>61.800426</w:t>
            </w:r>
          </w:p>
        </w:tc>
        <w:tc>
          <w:tcPr>
            <w:tcW w:w="695" w:type="dxa"/>
          </w:tcPr>
          <w:p w14:paraId="344539ED" w14:textId="77777777" w:rsidR="0033701D" w:rsidRDefault="0033701D">
            <w:r>
              <w:t>10</w:t>
            </w:r>
          </w:p>
        </w:tc>
        <w:tc>
          <w:tcPr>
            <w:tcW w:w="981" w:type="dxa"/>
          </w:tcPr>
          <w:p w14:paraId="5ECC0DFD" w14:textId="77777777" w:rsidR="0033701D" w:rsidRDefault="0033701D">
            <w:r>
              <w:t>Psychiatry</w:t>
            </w:r>
          </w:p>
        </w:tc>
        <w:tc>
          <w:tcPr>
            <w:tcW w:w="877" w:type="dxa"/>
          </w:tcPr>
          <w:p w14:paraId="55419B65" w14:textId="77777777" w:rsidR="0033701D" w:rsidRDefault="0033701D">
            <w:r>
              <w:t>Sir Ganga Ram Hospital, Lahore</w:t>
            </w:r>
          </w:p>
        </w:tc>
        <w:tc>
          <w:tcPr>
            <w:tcW w:w="730" w:type="dxa"/>
          </w:tcPr>
          <w:p w14:paraId="50F34E87" w14:textId="77777777" w:rsidR="0033701D" w:rsidRDefault="0033701D">
            <w:r>
              <w:t>Punjab</w:t>
            </w:r>
          </w:p>
        </w:tc>
      </w:tr>
      <w:tr w:rsidR="0033701D" w14:paraId="6B7023F0" w14:textId="77777777" w:rsidTr="0033701D">
        <w:tc>
          <w:tcPr>
            <w:tcW w:w="387" w:type="dxa"/>
          </w:tcPr>
          <w:p w14:paraId="4116CE48" w14:textId="77777777" w:rsidR="0033701D" w:rsidRDefault="0033701D">
            <w:r>
              <w:t>263</w:t>
            </w:r>
          </w:p>
        </w:tc>
        <w:tc>
          <w:tcPr>
            <w:tcW w:w="639" w:type="dxa"/>
          </w:tcPr>
          <w:p w14:paraId="19D9EEB5" w14:textId="77777777" w:rsidR="0033701D" w:rsidRDefault="0033701D">
            <w:r>
              <w:t>18270</w:t>
            </w:r>
          </w:p>
        </w:tc>
        <w:tc>
          <w:tcPr>
            <w:tcW w:w="892" w:type="dxa"/>
          </w:tcPr>
          <w:p w14:paraId="58A75C7C" w14:textId="77777777" w:rsidR="0033701D" w:rsidRDefault="0033701D">
            <w:proofErr w:type="spellStart"/>
            <w:r>
              <w:t>Safia</w:t>
            </w:r>
            <w:proofErr w:type="spellEnd"/>
            <w:r>
              <w:t xml:space="preserve"> Aslam</w:t>
            </w:r>
          </w:p>
        </w:tc>
        <w:tc>
          <w:tcPr>
            <w:tcW w:w="653" w:type="dxa"/>
          </w:tcPr>
          <w:p w14:paraId="2793ECDF" w14:textId="77777777" w:rsidR="0033701D" w:rsidRDefault="0033701D">
            <w:r>
              <w:t>109048-P</w:t>
            </w:r>
          </w:p>
        </w:tc>
        <w:tc>
          <w:tcPr>
            <w:tcW w:w="1015" w:type="dxa"/>
          </w:tcPr>
          <w:p w14:paraId="70F2E919" w14:textId="77777777" w:rsidR="0033701D" w:rsidRDefault="0033701D">
            <w:r>
              <w:t>Muhammad Aslam Chap</w:t>
            </w:r>
          </w:p>
        </w:tc>
        <w:tc>
          <w:tcPr>
            <w:tcW w:w="693" w:type="dxa"/>
          </w:tcPr>
          <w:p w14:paraId="31E545DD" w14:textId="77777777" w:rsidR="0033701D" w:rsidRDefault="0033701D">
            <w:r>
              <w:t>58.085833</w:t>
            </w:r>
          </w:p>
        </w:tc>
        <w:tc>
          <w:tcPr>
            <w:tcW w:w="695" w:type="dxa"/>
          </w:tcPr>
          <w:p w14:paraId="43B60AC6" w14:textId="77777777" w:rsidR="0033701D" w:rsidRDefault="0033701D">
            <w:r>
              <w:t>35</w:t>
            </w:r>
          </w:p>
        </w:tc>
        <w:tc>
          <w:tcPr>
            <w:tcW w:w="981" w:type="dxa"/>
          </w:tcPr>
          <w:p w14:paraId="39C81F74" w14:textId="77777777" w:rsidR="0033701D" w:rsidRDefault="0033701D">
            <w:r>
              <w:t>Pulmonology</w:t>
            </w:r>
          </w:p>
        </w:tc>
        <w:tc>
          <w:tcPr>
            <w:tcW w:w="877" w:type="dxa"/>
          </w:tcPr>
          <w:p w14:paraId="4D6B7098" w14:textId="77777777" w:rsidR="0033701D" w:rsidRDefault="0033701D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730" w:type="dxa"/>
          </w:tcPr>
          <w:p w14:paraId="2DCB4DB0" w14:textId="77777777" w:rsidR="0033701D" w:rsidRDefault="0033701D">
            <w:r>
              <w:t>Punjab</w:t>
            </w:r>
          </w:p>
        </w:tc>
      </w:tr>
      <w:tr w:rsidR="0033701D" w14:paraId="38C759BB" w14:textId="77777777" w:rsidTr="0033701D">
        <w:tc>
          <w:tcPr>
            <w:tcW w:w="387" w:type="dxa"/>
          </w:tcPr>
          <w:p w14:paraId="481FA792" w14:textId="77777777" w:rsidR="0033701D" w:rsidRDefault="0033701D">
            <w:r>
              <w:t>264</w:t>
            </w:r>
          </w:p>
        </w:tc>
        <w:tc>
          <w:tcPr>
            <w:tcW w:w="639" w:type="dxa"/>
          </w:tcPr>
          <w:p w14:paraId="44AF6739" w14:textId="77777777" w:rsidR="0033701D" w:rsidRDefault="0033701D">
            <w:r>
              <w:t>18770</w:t>
            </w:r>
          </w:p>
        </w:tc>
        <w:tc>
          <w:tcPr>
            <w:tcW w:w="892" w:type="dxa"/>
          </w:tcPr>
          <w:p w14:paraId="1817DB50" w14:textId="77777777" w:rsidR="0033701D" w:rsidRDefault="0033701D">
            <w:r>
              <w:t>Muhammad Kamran</w:t>
            </w:r>
          </w:p>
        </w:tc>
        <w:tc>
          <w:tcPr>
            <w:tcW w:w="653" w:type="dxa"/>
          </w:tcPr>
          <w:p w14:paraId="66454B3A" w14:textId="77777777" w:rsidR="0033701D" w:rsidRDefault="0033701D">
            <w:r>
              <w:t>96077-P</w:t>
            </w:r>
          </w:p>
        </w:tc>
        <w:tc>
          <w:tcPr>
            <w:tcW w:w="1015" w:type="dxa"/>
          </w:tcPr>
          <w:p w14:paraId="0B63CEA2" w14:textId="77777777" w:rsidR="0033701D" w:rsidRDefault="0033701D">
            <w:r>
              <w:t>Muhammad Aslam Anjum</w:t>
            </w:r>
          </w:p>
        </w:tc>
        <w:tc>
          <w:tcPr>
            <w:tcW w:w="693" w:type="dxa"/>
          </w:tcPr>
          <w:p w14:paraId="0EFAD92C" w14:textId="77777777" w:rsidR="0033701D" w:rsidRDefault="0033701D">
            <w:r>
              <w:t>55.802105</w:t>
            </w:r>
          </w:p>
        </w:tc>
        <w:tc>
          <w:tcPr>
            <w:tcW w:w="695" w:type="dxa"/>
          </w:tcPr>
          <w:p w14:paraId="486A28ED" w14:textId="77777777" w:rsidR="0033701D" w:rsidRDefault="0033701D">
            <w:r>
              <w:t>3</w:t>
            </w:r>
          </w:p>
        </w:tc>
        <w:tc>
          <w:tcPr>
            <w:tcW w:w="981" w:type="dxa"/>
          </w:tcPr>
          <w:p w14:paraId="2BB0F1ED" w14:textId="77777777" w:rsidR="0033701D" w:rsidRDefault="0033701D">
            <w:r>
              <w:t>Pulmonology</w:t>
            </w:r>
          </w:p>
        </w:tc>
        <w:tc>
          <w:tcPr>
            <w:tcW w:w="877" w:type="dxa"/>
          </w:tcPr>
          <w:p w14:paraId="3E3DE52B" w14:textId="77777777" w:rsidR="0033701D" w:rsidRDefault="0033701D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730" w:type="dxa"/>
          </w:tcPr>
          <w:p w14:paraId="678D74D1" w14:textId="77777777" w:rsidR="0033701D" w:rsidRDefault="0033701D">
            <w:r>
              <w:t>Punjab</w:t>
            </w:r>
          </w:p>
        </w:tc>
      </w:tr>
      <w:tr w:rsidR="0033701D" w14:paraId="03F2C953" w14:textId="77777777" w:rsidTr="0033701D">
        <w:tc>
          <w:tcPr>
            <w:tcW w:w="387" w:type="dxa"/>
          </w:tcPr>
          <w:p w14:paraId="52CA32AC" w14:textId="77777777" w:rsidR="0033701D" w:rsidRDefault="0033701D">
            <w:r>
              <w:t>265</w:t>
            </w:r>
          </w:p>
        </w:tc>
        <w:tc>
          <w:tcPr>
            <w:tcW w:w="639" w:type="dxa"/>
          </w:tcPr>
          <w:p w14:paraId="64CD8003" w14:textId="77777777" w:rsidR="0033701D" w:rsidRDefault="0033701D">
            <w:r>
              <w:t>18766</w:t>
            </w:r>
          </w:p>
        </w:tc>
        <w:tc>
          <w:tcPr>
            <w:tcW w:w="892" w:type="dxa"/>
          </w:tcPr>
          <w:p w14:paraId="3AB4E6EE" w14:textId="77777777" w:rsidR="0033701D" w:rsidRDefault="0033701D">
            <w:r>
              <w:t>Imtiaz Hussain</w:t>
            </w:r>
          </w:p>
        </w:tc>
        <w:tc>
          <w:tcPr>
            <w:tcW w:w="653" w:type="dxa"/>
          </w:tcPr>
          <w:p w14:paraId="490C0B42" w14:textId="77777777" w:rsidR="0033701D" w:rsidRDefault="0033701D">
            <w:r>
              <w:t>81043-P</w:t>
            </w:r>
          </w:p>
        </w:tc>
        <w:tc>
          <w:tcPr>
            <w:tcW w:w="1015" w:type="dxa"/>
          </w:tcPr>
          <w:p w14:paraId="6E18B1CC" w14:textId="77777777" w:rsidR="0033701D" w:rsidRDefault="0033701D">
            <w:r>
              <w:t>Khalid Pervaiz</w:t>
            </w:r>
          </w:p>
        </w:tc>
        <w:tc>
          <w:tcPr>
            <w:tcW w:w="693" w:type="dxa"/>
          </w:tcPr>
          <w:p w14:paraId="4469E29C" w14:textId="77777777" w:rsidR="0033701D" w:rsidRDefault="0033701D">
            <w:r>
              <w:t>69.144167</w:t>
            </w:r>
          </w:p>
        </w:tc>
        <w:tc>
          <w:tcPr>
            <w:tcW w:w="695" w:type="dxa"/>
          </w:tcPr>
          <w:p w14:paraId="2D274C1F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57A005BF" w14:textId="77777777" w:rsidR="0033701D" w:rsidRDefault="0033701D">
            <w:r>
              <w:t>Pulmonology</w:t>
            </w:r>
          </w:p>
        </w:tc>
        <w:tc>
          <w:tcPr>
            <w:tcW w:w="877" w:type="dxa"/>
          </w:tcPr>
          <w:p w14:paraId="31094AFA" w14:textId="77777777" w:rsidR="0033701D" w:rsidRDefault="0033701D">
            <w:r>
              <w:t>DHQ Hospital, Faisalabad</w:t>
            </w:r>
          </w:p>
        </w:tc>
        <w:tc>
          <w:tcPr>
            <w:tcW w:w="730" w:type="dxa"/>
          </w:tcPr>
          <w:p w14:paraId="4C8E2373" w14:textId="77777777" w:rsidR="0033701D" w:rsidRDefault="0033701D">
            <w:r>
              <w:t>Punjab</w:t>
            </w:r>
          </w:p>
        </w:tc>
      </w:tr>
      <w:tr w:rsidR="0033701D" w14:paraId="005D3D52" w14:textId="77777777" w:rsidTr="0033701D">
        <w:tc>
          <w:tcPr>
            <w:tcW w:w="387" w:type="dxa"/>
          </w:tcPr>
          <w:p w14:paraId="142220C3" w14:textId="77777777" w:rsidR="0033701D" w:rsidRDefault="0033701D">
            <w:r>
              <w:t>266</w:t>
            </w:r>
          </w:p>
        </w:tc>
        <w:tc>
          <w:tcPr>
            <w:tcW w:w="639" w:type="dxa"/>
          </w:tcPr>
          <w:p w14:paraId="1337EB66" w14:textId="77777777" w:rsidR="0033701D" w:rsidRDefault="0033701D">
            <w:r>
              <w:t>16961</w:t>
            </w:r>
          </w:p>
        </w:tc>
        <w:tc>
          <w:tcPr>
            <w:tcW w:w="892" w:type="dxa"/>
          </w:tcPr>
          <w:p w14:paraId="634E5CE1" w14:textId="77777777" w:rsidR="0033701D" w:rsidRDefault="0033701D">
            <w:r>
              <w:t>Muhammad Usman Azam</w:t>
            </w:r>
          </w:p>
        </w:tc>
        <w:tc>
          <w:tcPr>
            <w:tcW w:w="653" w:type="dxa"/>
          </w:tcPr>
          <w:p w14:paraId="504DFFC0" w14:textId="77777777" w:rsidR="0033701D" w:rsidRDefault="0033701D">
            <w:r>
              <w:t>67471-P</w:t>
            </w:r>
          </w:p>
        </w:tc>
        <w:tc>
          <w:tcPr>
            <w:tcW w:w="1015" w:type="dxa"/>
          </w:tcPr>
          <w:p w14:paraId="5B5944B0" w14:textId="77777777" w:rsidR="0033701D" w:rsidRDefault="0033701D">
            <w:r>
              <w:t>Sheikh Muhammad Azam</w:t>
            </w:r>
          </w:p>
        </w:tc>
        <w:tc>
          <w:tcPr>
            <w:tcW w:w="693" w:type="dxa"/>
          </w:tcPr>
          <w:p w14:paraId="0AACE8E9" w14:textId="77777777" w:rsidR="0033701D" w:rsidRDefault="0033701D">
            <w:r>
              <w:t>62.568085</w:t>
            </w:r>
          </w:p>
        </w:tc>
        <w:tc>
          <w:tcPr>
            <w:tcW w:w="695" w:type="dxa"/>
          </w:tcPr>
          <w:p w14:paraId="266FE55F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2DBF463A" w14:textId="77777777" w:rsidR="0033701D" w:rsidRDefault="0033701D">
            <w:r>
              <w:t>Pulmonology</w:t>
            </w:r>
          </w:p>
        </w:tc>
        <w:tc>
          <w:tcPr>
            <w:tcW w:w="877" w:type="dxa"/>
          </w:tcPr>
          <w:p w14:paraId="1DF5FB4F" w14:textId="77777777" w:rsidR="0033701D" w:rsidRDefault="0033701D">
            <w:r>
              <w:t>DHQ Hospital, Gujranwala</w:t>
            </w:r>
          </w:p>
        </w:tc>
        <w:tc>
          <w:tcPr>
            <w:tcW w:w="730" w:type="dxa"/>
          </w:tcPr>
          <w:p w14:paraId="00B6D02F" w14:textId="77777777" w:rsidR="0033701D" w:rsidRDefault="0033701D">
            <w:r>
              <w:t>Punjab</w:t>
            </w:r>
          </w:p>
        </w:tc>
      </w:tr>
      <w:tr w:rsidR="0033701D" w14:paraId="7B5259C3" w14:textId="77777777" w:rsidTr="0033701D">
        <w:tc>
          <w:tcPr>
            <w:tcW w:w="387" w:type="dxa"/>
          </w:tcPr>
          <w:p w14:paraId="140626A5" w14:textId="77777777" w:rsidR="0033701D" w:rsidRDefault="0033701D">
            <w:r>
              <w:t>267</w:t>
            </w:r>
          </w:p>
        </w:tc>
        <w:tc>
          <w:tcPr>
            <w:tcW w:w="639" w:type="dxa"/>
          </w:tcPr>
          <w:p w14:paraId="6FCB248A" w14:textId="77777777" w:rsidR="0033701D" w:rsidRDefault="0033701D">
            <w:r>
              <w:t>15431</w:t>
            </w:r>
          </w:p>
        </w:tc>
        <w:tc>
          <w:tcPr>
            <w:tcW w:w="892" w:type="dxa"/>
          </w:tcPr>
          <w:p w14:paraId="5F45A543" w14:textId="77777777" w:rsidR="0033701D" w:rsidRDefault="0033701D">
            <w:r>
              <w:t>Muhammad Kaleem</w:t>
            </w:r>
          </w:p>
        </w:tc>
        <w:tc>
          <w:tcPr>
            <w:tcW w:w="653" w:type="dxa"/>
          </w:tcPr>
          <w:p w14:paraId="0DE1E12C" w14:textId="77777777" w:rsidR="0033701D" w:rsidRDefault="0033701D">
            <w:r>
              <w:t>105587-P</w:t>
            </w:r>
          </w:p>
        </w:tc>
        <w:tc>
          <w:tcPr>
            <w:tcW w:w="1015" w:type="dxa"/>
          </w:tcPr>
          <w:p w14:paraId="2D8802B1" w14:textId="77777777" w:rsidR="0033701D" w:rsidRDefault="0033701D">
            <w:r>
              <w:t>Safdar Ali</w:t>
            </w:r>
          </w:p>
        </w:tc>
        <w:tc>
          <w:tcPr>
            <w:tcW w:w="693" w:type="dxa"/>
          </w:tcPr>
          <w:p w14:paraId="55DC127F" w14:textId="77777777" w:rsidR="0033701D" w:rsidRDefault="0033701D">
            <w:r>
              <w:t>61.001667</w:t>
            </w:r>
          </w:p>
        </w:tc>
        <w:tc>
          <w:tcPr>
            <w:tcW w:w="695" w:type="dxa"/>
          </w:tcPr>
          <w:p w14:paraId="76BE75F0" w14:textId="77777777" w:rsidR="0033701D" w:rsidRDefault="0033701D">
            <w:r>
              <w:t>4</w:t>
            </w:r>
          </w:p>
        </w:tc>
        <w:tc>
          <w:tcPr>
            <w:tcW w:w="981" w:type="dxa"/>
          </w:tcPr>
          <w:p w14:paraId="03BF764C" w14:textId="77777777" w:rsidR="0033701D" w:rsidRDefault="0033701D">
            <w:r>
              <w:t>Pulmonology</w:t>
            </w:r>
          </w:p>
        </w:tc>
        <w:tc>
          <w:tcPr>
            <w:tcW w:w="877" w:type="dxa"/>
          </w:tcPr>
          <w:p w14:paraId="6329E9B2" w14:textId="77777777" w:rsidR="0033701D" w:rsidRDefault="0033701D">
            <w:r>
              <w:t>Jinnah Hospital, Lahore</w:t>
            </w:r>
          </w:p>
        </w:tc>
        <w:tc>
          <w:tcPr>
            <w:tcW w:w="730" w:type="dxa"/>
          </w:tcPr>
          <w:p w14:paraId="59F73252" w14:textId="77777777" w:rsidR="0033701D" w:rsidRDefault="0033701D">
            <w:r>
              <w:t>Punjab</w:t>
            </w:r>
          </w:p>
        </w:tc>
      </w:tr>
      <w:tr w:rsidR="0033701D" w14:paraId="28EBC6FA" w14:textId="77777777" w:rsidTr="0033701D">
        <w:tc>
          <w:tcPr>
            <w:tcW w:w="387" w:type="dxa"/>
          </w:tcPr>
          <w:p w14:paraId="214A9636" w14:textId="77777777" w:rsidR="0033701D" w:rsidRDefault="0033701D">
            <w:r>
              <w:t>268</w:t>
            </w:r>
          </w:p>
        </w:tc>
        <w:tc>
          <w:tcPr>
            <w:tcW w:w="639" w:type="dxa"/>
          </w:tcPr>
          <w:p w14:paraId="6EB465E5" w14:textId="77777777" w:rsidR="0033701D" w:rsidRDefault="0033701D">
            <w:r>
              <w:t>17552</w:t>
            </w:r>
          </w:p>
        </w:tc>
        <w:tc>
          <w:tcPr>
            <w:tcW w:w="892" w:type="dxa"/>
          </w:tcPr>
          <w:p w14:paraId="19B605FE" w14:textId="77777777" w:rsidR="0033701D" w:rsidRDefault="0033701D">
            <w:r>
              <w:t xml:space="preserve">Maria </w:t>
            </w:r>
            <w:proofErr w:type="spellStart"/>
            <w:r>
              <w:t>Haq</w:t>
            </w:r>
            <w:proofErr w:type="spellEnd"/>
          </w:p>
        </w:tc>
        <w:tc>
          <w:tcPr>
            <w:tcW w:w="653" w:type="dxa"/>
          </w:tcPr>
          <w:p w14:paraId="7710A83A" w14:textId="77777777" w:rsidR="0033701D" w:rsidRDefault="0033701D">
            <w:r>
              <w:t>6773-B</w:t>
            </w:r>
          </w:p>
        </w:tc>
        <w:tc>
          <w:tcPr>
            <w:tcW w:w="1015" w:type="dxa"/>
          </w:tcPr>
          <w:p w14:paraId="5512B9CC" w14:textId="77777777" w:rsidR="0033701D" w:rsidRDefault="0033701D">
            <w:proofErr w:type="spellStart"/>
            <w:r>
              <w:t>Qaiser</w:t>
            </w:r>
            <w:proofErr w:type="spellEnd"/>
            <w:r>
              <w:t xml:space="preserve"> Mahmud</w:t>
            </w:r>
          </w:p>
        </w:tc>
        <w:tc>
          <w:tcPr>
            <w:tcW w:w="693" w:type="dxa"/>
          </w:tcPr>
          <w:p w14:paraId="4A6EA359" w14:textId="77777777" w:rsidR="0033701D" w:rsidRDefault="0033701D">
            <w:r>
              <w:t>47.017551</w:t>
            </w:r>
          </w:p>
        </w:tc>
        <w:tc>
          <w:tcPr>
            <w:tcW w:w="695" w:type="dxa"/>
          </w:tcPr>
          <w:p w14:paraId="117D57D0" w14:textId="77777777" w:rsidR="0033701D" w:rsidRDefault="0033701D">
            <w:r>
              <w:t>4</w:t>
            </w:r>
          </w:p>
        </w:tc>
        <w:tc>
          <w:tcPr>
            <w:tcW w:w="981" w:type="dxa"/>
          </w:tcPr>
          <w:p w14:paraId="109E8F2C" w14:textId="77777777" w:rsidR="0033701D" w:rsidRDefault="0033701D">
            <w:r>
              <w:t>Pulmonology</w:t>
            </w:r>
          </w:p>
        </w:tc>
        <w:tc>
          <w:tcPr>
            <w:tcW w:w="877" w:type="dxa"/>
          </w:tcPr>
          <w:p w14:paraId="2DE73ED6" w14:textId="77777777" w:rsidR="0033701D" w:rsidRDefault="0033701D">
            <w:r>
              <w:t>Jinnah Hospital, Lahore</w:t>
            </w:r>
          </w:p>
        </w:tc>
        <w:tc>
          <w:tcPr>
            <w:tcW w:w="730" w:type="dxa"/>
          </w:tcPr>
          <w:p w14:paraId="1B6265E5" w14:textId="77777777" w:rsidR="0033701D" w:rsidRDefault="0033701D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33701D" w14:paraId="462C590F" w14:textId="77777777" w:rsidTr="0033701D">
        <w:tc>
          <w:tcPr>
            <w:tcW w:w="387" w:type="dxa"/>
          </w:tcPr>
          <w:p w14:paraId="783D34EA" w14:textId="77777777" w:rsidR="0033701D" w:rsidRDefault="0033701D">
            <w:r>
              <w:t>269</w:t>
            </w:r>
          </w:p>
        </w:tc>
        <w:tc>
          <w:tcPr>
            <w:tcW w:w="639" w:type="dxa"/>
          </w:tcPr>
          <w:p w14:paraId="127D17B5" w14:textId="77777777" w:rsidR="0033701D" w:rsidRDefault="0033701D">
            <w:r>
              <w:t>6424</w:t>
            </w:r>
          </w:p>
        </w:tc>
        <w:tc>
          <w:tcPr>
            <w:tcW w:w="892" w:type="dxa"/>
          </w:tcPr>
          <w:p w14:paraId="640330A0" w14:textId="77777777" w:rsidR="0033701D" w:rsidRDefault="0033701D">
            <w:proofErr w:type="spellStart"/>
            <w:r>
              <w:t>Ather</w:t>
            </w:r>
            <w:proofErr w:type="spellEnd"/>
            <w:r>
              <w:t xml:space="preserve"> Naeem</w:t>
            </w:r>
          </w:p>
        </w:tc>
        <w:tc>
          <w:tcPr>
            <w:tcW w:w="653" w:type="dxa"/>
          </w:tcPr>
          <w:p w14:paraId="696D5AF7" w14:textId="77777777" w:rsidR="0033701D" w:rsidRDefault="0033701D">
            <w:r>
              <w:t>106801-P</w:t>
            </w:r>
          </w:p>
        </w:tc>
        <w:tc>
          <w:tcPr>
            <w:tcW w:w="1015" w:type="dxa"/>
          </w:tcPr>
          <w:p w14:paraId="2347A4B4" w14:textId="77777777" w:rsidR="0033701D" w:rsidRDefault="0033701D">
            <w:r>
              <w:t>Muhammad Naeem</w:t>
            </w:r>
          </w:p>
        </w:tc>
        <w:tc>
          <w:tcPr>
            <w:tcW w:w="693" w:type="dxa"/>
          </w:tcPr>
          <w:p w14:paraId="0E86413F" w14:textId="77777777" w:rsidR="0033701D" w:rsidRDefault="0033701D">
            <w:r>
              <w:t>60.69</w:t>
            </w:r>
          </w:p>
        </w:tc>
        <w:tc>
          <w:tcPr>
            <w:tcW w:w="695" w:type="dxa"/>
          </w:tcPr>
          <w:p w14:paraId="4F81B5AC" w14:textId="77777777" w:rsidR="0033701D" w:rsidRDefault="0033701D">
            <w:r>
              <w:t>6</w:t>
            </w:r>
          </w:p>
        </w:tc>
        <w:tc>
          <w:tcPr>
            <w:tcW w:w="981" w:type="dxa"/>
          </w:tcPr>
          <w:p w14:paraId="3E2372A2" w14:textId="77777777" w:rsidR="0033701D" w:rsidRDefault="0033701D">
            <w:r>
              <w:t>Pulmonology</w:t>
            </w:r>
          </w:p>
        </w:tc>
        <w:tc>
          <w:tcPr>
            <w:tcW w:w="877" w:type="dxa"/>
          </w:tcPr>
          <w:p w14:paraId="70F180F2" w14:textId="77777777" w:rsidR="0033701D" w:rsidRDefault="0033701D">
            <w:r>
              <w:t>Lahore General Hospital, Lahore</w:t>
            </w:r>
          </w:p>
        </w:tc>
        <w:tc>
          <w:tcPr>
            <w:tcW w:w="730" w:type="dxa"/>
          </w:tcPr>
          <w:p w14:paraId="7BECCAC8" w14:textId="77777777" w:rsidR="0033701D" w:rsidRDefault="0033701D">
            <w:r>
              <w:t>Punjab</w:t>
            </w:r>
          </w:p>
        </w:tc>
      </w:tr>
      <w:tr w:rsidR="0033701D" w14:paraId="3BB91EA7" w14:textId="77777777" w:rsidTr="0033701D">
        <w:tc>
          <w:tcPr>
            <w:tcW w:w="387" w:type="dxa"/>
          </w:tcPr>
          <w:p w14:paraId="2E617EC6" w14:textId="77777777" w:rsidR="0033701D" w:rsidRDefault="0033701D">
            <w:r>
              <w:t>270</w:t>
            </w:r>
          </w:p>
        </w:tc>
        <w:tc>
          <w:tcPr>
            <w:tcW w:w="639" w:type="dxa"/>
          </w:tcPr>
          <w:p w14:paraId="41BB1429" w14:textId="77777777" w:rsidR="0033701D" w:rsidRDefault="0033701D">
            <w:r>
              <w:t>6546</w:t>
            </w:r>
          </w:p>
        </w:tc>
        <w:tc>
          <w:tcPr>
            <w:tcW w:w="892" w:type="dxa"/>
          </w:tcPr>
          <w:p w14:paraId="410150D2" w14:textId="77777777" w:rsidR="0033701D" w:rsidRDefault="0033701D">
            <w:proofErr w:type="spellStart"/>
            <w:r>
              <w:t>Abida</w:t>
            </w:r>
            <w:proofErr w:type="spellEnd"/>
            <w:r>
              <w:t xml:space="preserve"> Bashir</w:t>
            </w:r>
          </w:p>
        </w:tc>
        <w:tc>
          <w:tcPr>
            <w:tcW w:w="653" w:type="dxa"/>
          </w:tcPr>
          <w:p w14:paraId="6A865FA7" w14:textId="77777777" w:rsidR="0033701D" w:rsidRDefault="0033701D">
            <w:r>
              <w:t>105886-P</w:t>
            </w:r>
          </w:p>
        </w:tc>
        <w:tc>
          <w:tcPr>
            <w:tcW w:w="1015" w:type="dxa"/>
          </w:tcPr>
          <w:p w14:paraId="401081EE" w14:textId="77777777" w:rsidR="0033701D" w:rsidRDefault="0033701D">
            <w:proofErr w:type="spellStart"/>
            <w:r>
              <w:t>muhammad</w:t>
            </w:r>
            <w:proofErr w:type="spellEnd"/>
            <w:r>
              <w:t xml:space="preserve"> </w:t>
            </w:r>
            <w:proofErr w:type="spellStart"/>
            <w:r>
              <w:t>bashir</w:t>
            </w:r>
            <w:proofErr w:type="spellEnd"/>
            <w:r>
              <w:t xml:space="preserve"> </w:t>
            </w:r>
            <w:proofErr w:type="spellStart"/>
            <w:r>
              <w:t>chughtai</w:t>
            </w:r>
            <w:proofErr w:type="spellEnd"/>
          </w:p>
        </w:tc>
        <w:tc>
          <w:tcPr>
            <w:tcW w:w="693" w:type="dxa"/>
          </w:tcPr>
          <w:p w14:paraId="54554F64" w14:textId="77777777" w:rsidR="0033701D" w:rsidRDefault="0033701D">
            <w:r>
              <w:t>53.585</w:t>
            </w:r>
          </w:p>
        </w:tc>
        <w:tc>
          <w:tcPr>
            <w:tcW w:w="695" w:type="dxa"/>
          </w:tcPr>
          <w:p w14:paraId="67D3978D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3B69EF77" w14:textId="77777777" w:rsidR="0033701D" w:rsidRDefault="0033701D">
            <w:r>
              <w:t>Pulmonology</w:t>
            </w:r>
          </w:p>
        </w:tc>
        <w:tc>
          <w:tcPr>
            <w:tcW w:w="877" w:type="dxa"/>
          </w:tcPr>
          <w:p w14:paraId="6A1469A4" w14:textId="77777777" w:rsidR="0033701D" w:rsidRDefault="0033701D">
            <w:r>
              <w:t>Lahore General Hospital, Lahore</w:t>
            </w:r>
          </w:p>
        </w:tc>
        <w:tc>
          <w:tcPr>
            <w:tcW w:w="730" w:type="dxa"/>
          </w:tcPr>
          <w:p w14:paraId="2C25A85F" w14:textId="77777777" w:rsidR="0033701D" w:rsidRDefault="0033701D">
            <w:r>
              <w:t>AJK, G&amp;B, FATA, ICT</w:t>
            </w:r>
          </w:p>
        </w:tc>
      </w:tr>
      <w:tr w:rsidR="0033701D" w14:paraId="3D6C4D59" w14:textId="77777777" w:rsidTr="0033701D">
        <w:tc>
          <w:tcPr>
            <w:tcW w:w="387" w:type="dxa"/>
          </w:tcPr>
          <w:p w14:paraId="47D9B3DA" w14:textId="77777777" w:rsidR="0033701D" w:rsidRDefault="0033701D">
            <w:r>
              <w:t>27</w:t>
            </w:r>
            <w:r>
              <w:lastRenderedPageBreak/>
              <w:t>1</w:t>
            </w:r>
          </w:p>
        </w:tc>
        <w:tc>
          <w:tcPr>
            <w:tcW w:w="639" w:type="dxa"/>
          </w:tcPr>
          <w:p w14:paraId="36CC31F4" w14:textId="77777777" w:rsidR="0033701D" w:rsidRDefault="0033701D">
            <w:r>
              <w:lastRenderedPageBreak/>
              <w:t>18798</w:t>
            </w:r>
          </w:p>
        </w:tc>
        <w:tc>
          <w:tcPr>
            <w:tcW w:w="892" w:type="dxa"/>
          </w:tcPr>
          <w:p w14:paraId="52A51FA7" w14:textId="77777777" w:rsidR="0033701D" w:rsidRDefault="0033701D">
            <w:proofErr w:type="spellStart"/>
            <w:r>
              <w:t>Khizar</w:t>
            </w:r>
            <w:proofErr w:type="spellEnd"/>
            <w:r>
              <w:t xml:space="preserve"> Abbas</w:t>
            </w:r>
          </w:p>
        </w:tc>
        <w:tc>
          <w:tcPr>
            <w:tcW w:w="653" w:type="dxa"/>
          </w:tcPr>
          <w:p w14:paraId="23BC247C" w14:textId="77777777" w:rsidR="0033701D" w:rsidRDefault="0033701D">
            <w:r>
              <w:t>107510-P</w:t>
            </w:r>
          </w:p>
        </w:tc>
        <w:tc>
          <w:tcPr>
            <w:tcW w:w="1015" w:type="dxa"/>
          </w:tcPr>
          <w:p w14:paraId="03D06239" w14:textId="77777777" w:rsidR="0033701D" w:rsidRDefault="0033701D">
            <w:r>
              <w:t>Nazir Ahmad</w:t>
            </w:r>
          </w:p>
        </w:tc>
        <w:tc>
          <w:tcPr>
            <w:tcW w:w="693" w:type="dxa"/>
          </w:tcPr>
          <w:p w14:paraId="6C54C885" w14:textId="77777777" w:rsidR="0033701D" w:rsidRDefault="0033701D">
            <w:r>
              <w:t>62.544167</w:t>
            </w:r>
          </w:p>
        </w:tc>
        <w:tc>
          <w:tcPr>
            <w:tcW w:w="695" w:type="dxa"/>
          </w:tcPr>
          <w:p w14:paraId="0B9D8FC7" w14:textId="77777777" w:rsidR="0033701D" w:rsidRDefault="0033701D">
            <w:r>
              <w:t>13</w:t>
            </w:r>
          </w:p>
        </w:tc>
        <w:tc>
          <w:tcPr>
            <w:tcW w:w="981" w:type="dxa"/>
          </w:tcPr>
          <w:p w14:paraId="36A189B4" w14:textId="77777777" w:rsidR="0033701D" w:rsidRDefault="0033701D">
            <w:r>
              <w:t>Pulmonology</w:t>
            </w:r>
          </w:p>
        </w:tc>
        <w:tc>
          <w:tcPr>
            <w:tcW w:w="877" w:type="dxa"/>
          </w:tcPr>
          <w:p w14:paraId="6E2C9202" w14:textId="77777777" w:rsidR="0033701D" w:rsidRDefault="0033701D">
            <w:r>
              <w:t>Nishtar Hospital</w:t>
            </w:r>
            <w:r>
              <w:lastRenderedPageBreak/>
              <w:t>, Multan</w:t>
            </w:r>
          </w:p>
        </w:tc>
        <w:tc>
          <w:tcPr>
            <w:tcW w:w="730" w:type="dxa"/>
          </w:tcPr>
          <w:p w14:paraId="3EEA4BD7" w14:textId="77777777" w:rsidR="0033701D" w:rsidRDefault="0033701D">
            <w:r>
              <w:lastRenderedPageBreak/>
              <w:t>Punjab</w:t>
            </w:r>
          </w:p>
        </w:tc>
      </w:tr>
      <w:tr w:rsidR="0033701D" w14:paraId="35F02A07" w14:textId="77777777" w:rsidTr="0033701D">
        <w:tc>
          <w:tcPr>
            <w:tcW w:w="387" w:type="dxa"/>
          </w:tcPr>
          <w:p w14:paraId="7EE02BCA" w14:textId="77777777" w:rsidR="0033701D" w:rsidRDefault="0033701D">
            <w:r>
              <w:t>272</w:t>
            </w:r>
          </w:p>
        </w:tc>
        <w:tc>
          <w:tcPr>
            <w:tcW w:w="639" w:type="dxa"/>
          </w:tcPr>
          <w:p w14:paraId="17AD5B4C" w14:textId="77777777" w:rsidR="0033701D" w:rsidRDefault="0033701D">
            <w:r>
              <w:t>7213</w:t>
            </w:r>
          </w:p>
        </w:tc>
        <w:tc>
          <w:tcPr>
            <w:tcW w:w="892" w:type="dxa"/>
          </w:tcPr>
          <w:p w14:paraId="7094428E" w14:textId="77777777" w:rsidR="0033701D" w:rsidRDefault="0033701D">
            <w:r>
              <w:t>Muhammad Hassam Ullah</w:t>
            </w:r>
          </w:p>
        </w:tc>
        <w:tc>
          <w:tcPr>
            <w:tcW w:w="653" w:type="dxa"/>
          </w:tcPr>
          <w:p w14:paraId="02CA3A86" w14:textId="77777777" w:rsidR="0033701D" w:rsidRDefault="0033701D">
            <w:r>
              <w:t>107371-P</w:t>
            </w:r>
          </w:p>
        </w:tc>
        <w:tc>
          <w:tcPr>
            <w:tcW w:w="1015" w:type="dxa"/>
          </w:tcPr>
          <w:p w14:paraId="2333E0C0" w14:textId="77777777" w:rsidR="0033701D" w:rsidRDefault="0033701D">
            <w:r>
              <w:t>Aman Ullah</w:t>
            </w:r>
          </w:p>
        </w:tc>
        <w:tc>
          <w:tcPr>
            <w:tcW w:w="693" w:type="dxa"/>
          </w:tcPr>
          <w:p w14:paraId="1841F6D4" w14:textId="77777777" w:rsidR="0033701D" w:rsidRDefault="0033701D">
            <w:r>
              <w:t>61.800833</w:t>
            </w:r>
          </w:p>
        </w:tc>
        <w:tc>
          <w:tcPr>
            <w:tcW w:w="695" w:type="dxa"/>
          </w:tcPr>
          <w:p w14:paraId="35A6DBAA" w14:textId="77777777" w:rsidR="0033701D" w:rsidRDefault="0033701D">
            <w:r>
              <w:t>3</w:t>
            </w:r>
          </w:p>
        </w:tc>
        <w:tc>
          <w:tcPr>
            <w:tcW w:w="981" w:type="dxa"/>
          </w:tcPr>
          <w:p w14:paraId="5D45C885" w14:textId="77777777" w:rsidR="0033701D" w:rsidRDefault="0033701D">
            <w:r>
              <w:t>Pulmonology</w:t>
            </w:r>
          </w:p>
        </w:tc>
        <w:tc>
          <w:tcPr>
            <w:tcW w:w="877" w:type="dxa"/>
          </w:tcPr>
          <w:p w14:paraId="592A8642" w14:textId="77777777" w:rsidR="0033701D" w:rsidRDefault="0033701D">
            <w:r>
              <w:t>Nishtar Hospital, Multan</w:t>
            </w:r>
          </w:p>
        </w:tc>
        <w:tc>
          <w:tcPr>
            <w:tcW w:w="730" w:type="dxa"/>
          </w:tcPr>
          <w:p w14:paraId="4F6D7A0D" w14:textId="77777777" w:rsidR="0033701D" w:rsidRDefault="0033701D">
            <w:r>
              <w:t>Punjab</w:t>
            </w:r>
          </w:p>
        </w:tc>
      </w:tr>
      <w:tr w:rsidR="0033701D" w14:paraId="455EC4EB" w14:textId="77777777" w:rsidTr="0033701D">
        <w:tc>
          <w:tcPr>
            <w:tcW w:w="387" w:type="dxa"/>
          </w:tcPr>
          <w:p w14:paraId="59891832" w14:textId="77777777" w:rsidR="0033701D" w:rsidRDefault="0033701D">
            <w:r>
              <w:t>273</w:t>
            </w:r>
          </w:p>
        </w:tc>
        <w:tc>
          <w:tcPr>
            <w:tcW w:w="639" w:type="dxa"/>
          </w:tcPr>
          <w:p w14:paraId="3E1ADCE0" w14:textId="77777777" w:rsidR="0033701D" w:rsidRDefault="0033701D">
            <w:r>
              <w:t>16281</w:t>
            </w:r>
          </w:p>
        </w:tc>
        <w:tc>
          <w:tcPr>
            <w:tcW w:w="892" w:type="dxa"/>
          </w:tcPr>
          <w:p w14:paraId="279845D5" w14:textId="77777777" w:rsidR="0033701D" w:rsidRDefault="0033701D">
            <w:r>
              <w:t>Amina Shabbir</w:t>
            </w:r>
          </w:p>
        </w:tc>
        <w:tc>
          <w:tcPr>
            <w:tcW w:w="653" w:type="dxa"/>
          </w:tcPr>
          <w:p w14:paraId="17BBC8A9" w14:textId="77777777" w:rsidR="0033701D" w:rsidRDefault="0033701D">
            <w:r>
              <w:t>98325-P</w:t>
            </w:r>
          </w:p>
        </w:tc>
        <w:tc>
          <w:tcPr>
            <w:tcW w:w="1015" w:type="dxa"/>
          </w:tcPr>
          <w:p w14:paraId="1A0DAB6D" w14:textId="77777777" w:rsidR="0033701D" w:rsidRDefault="0033701D">
            <w:r>
              <w:t>Shabbir Hussain</w:t>
            </w:r>
          </w:p>
        </w:tc>
        <w:tc>
          <w:tcPr>
            <w:tcW w:w="693" w:type="dxa"/>
          </w:tcPr>
          <w:p w14:paraId="197638A3" w14:textId="77777777" w:rsidR="0033701D" w:rsidRDefault="0033701D">
            <w:r>
              <w:t>63.600833</w:t>
            </w:r>
          </w:p>
        </w:tc>
        <w:tc>
          <w:tcPr>
            <w:tcW w:w="695" w:type="dxa"/>
          </w:tcPr>
          <w:p w14:paraId="676775FE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072674A2" w14:textId="77777777" w:rsidR="0033701D" w:rsidRDefault="0033701D">
            <w:r>
              <w:t>Pulmonology</w:t>
            </w:r>
          </w:p>
        </w:tc>
        <w:tc>
          <w:tcPr>
            <w:tcW w:w="877" w:type="dxa"/>
          </w:tcPr>
          <w:p w14:paraId="695518C8" w14:textId="77777777" w:rsidR="0033701D" w:rsidRDefault="0033701D">
            <w:r>
              <w:t>Services Hospital, Lahore</w:t>
            </w:r>
          </w:p>
        </w:tc>
        <w:tc>
          <w:tcPr>
            <w:tcW w:w="730" w:type="dxa"/>
          </w:tcPr>
          <w:p w14:paraId="00A497C3" w14:textId="77777777" w:rsidR="0033701D" w:rsidRDefault="0033701D">
            <w:r>
              <w:t>Punjab</w:t>
            </w:r>
          </w:p>
        </w:tc>
      </w:tr>
      <w:tr w:rsidR="0033701D" w14:paraId="4B5A10FA" w14:textId="77777777" w:rsidTr="0033701D">
        <w:tc>
          <w:tcPr>
            <w:tcW w:w="387" w:type="dxa"/>
          </w:tcPr>
          <w:p w14:paraId="5FB5443C" w14:textId="77777777" w:rsidR="0033701D" w:rsidRDefault="0033701D">
            <w:r>
              <w:t>274</w:t>
            </w:r>
          </w:p>
        </w:tc>
        <w:tc>
          <w:tcPr>
            <w:tcW w:w="639" w:type="dxa"/>
          </w:tcPr>
          <w:p w14:paraId="265B8903" w14:textId="77777777" w:rsidR="0033701D" w:rsidRDefault="0033701D">
            <w:r>
              <w:t>17458</w:t>
            </w:r>
          </w:p>
        </w:tc>
        <w:tc>
          <w:tcPr>
            <w:tcW w:w="892" w:type="dxa"/>
          </w:tcPr>
          <w:p w14:paraId="20A401AC" w14:textId="77777777" w:rsidR="0033701D" w:rsidRDefault="0033701D">
            <w:r>
              <w:t>Gull Zaman</w:t>
            </w:r>
          </w:p>
        </w:tc>
        <w:tc>
          <w:tcPr>
            <w:tcW w:w="653" w:type="dxa"/>
          </w:tcPr>
          <w:p w14:paraId="4EE0E532" w14:textId="77777777" w:rsidR="0033701D" w:rsidRDefault="0033701D">
            <w:r>
              <w:t>96207-P</w:t>
            </w:r>
          </w:p>
        </w:tc>
        <w:tc>
          <w:tcPr>
            <w:tcW w:w="1015" w:type="dxa"/>
          </w:tcPr>
          <w:p w14:paraId="24C59478" w14:textId="77777777" w:rsidR="0033701D" w:rsidRDefault="0033701D">
            <w:r>
              <w:t>Riaz Ahmed</w:t>
            </w:r>
          </w:p>
        </w:tc>
        <w:tc>
          <w:tcPr>
            <w:tcW w:w="693" w:type="dxa"/>
          </w:tcPr>
          <w:p w14:paraId="4ADD893F" w14:textId="77777777" w:rsidR="0033701D" w:rsidRDefault="0033701D">
            <w:r>
              <w:t>64.131667</w:t>
            </w:r>
          </w:p>
        </w:tc>
        <w:tc>
          <w:tcPr>
            <w:tcW w:w="695" w:type="dxa"/>
          </w:tcPr>
          <w:p w14:paraId="2FE724EF" w14:textId="77777777" w:rsidR="0033701D" w:rsidRDefault="0033701D">
            <w:r>
              <w:t>1</w:t>
            </w:r>
          </w:p>
        </w:tc>
        <w:tc>
          <w:tcPr>
            <w:tcW w:w="981" w:type="dxa"/>
          </w:tcPr>
          <w:p w14:paraId="51809FA4" w14:textId="77777777" w:rsidR="0033701D" w:rsidRDefault="0033701D">
            <w:r>
              <w:t>Pulmonology</w:t>
            </w:r>
          </w:p>
        </w:tc>
        <w:tc>
          <w:tcPr>
            <w:tcW w:w="877" w:type="dxa"/>
          </w:tcPr>
          <w:p w14:paraId="4E7946F8" w14:textId="77777777" w:rsidR="0033701D" w:rsidRDefault="0033701D">
            <w:r>
              <w:t>SZ Hospital, Rahim Yar Khan</w:t>
            </w:r>
          </w:p>
        </w:tc>
        <w:tc>
          <w:tcPr>
            <w:tcW w:w="730" w:type="dxa"/>
          </w:tcPr>
          <w:p w14:paraId="1DA4839E" w14:textId="77777777" w:rsidR="0033701D" w:rsidRDefault="0033701D">
            <w:r>
              <w:t>Punjab</w:t>
            </w:r>
          </w:p>
        </w:tc>
      </w:tr>
      <w:tr w:rsidR="0033701D" w14:paraId="76EB1DD4" w14:textId="77777777" w:rsidTr="0033701D">
        <w:tc>
          <w:tcPr>
            <w:tcW w:w="387" w:type="dxa"/>
          </w:tcPr>
          <w:p w14:paraId="594A12B9" w14:textId="77777777" w:rsidR="0033701D" w:rsidRDefault="0033701D">
            <w:r>
              <w:t>275</w:t>
            </w:r>
          </w:p>
        </w:tc>
        <w:tc>
          <w:tcPr>
            <w:tcW w:w="639" w:type="dxa"/>
          </w:tcPr>
          <w:p w14:paraId="49C07D09" w14:textId="77777777" w:rsidR="0033701D" w:rsidRDefault="0033701D">
            <w:r>
              <w:t>18218</w:t>
            </w:r>
          </w:p>
        </w:tc>
        <w:tc>
          <w:tcPr>
            <w:tcW w:w="892" w:type="dxa"/>
          </w:tcPr>
          <w:p w14:paraId="7889B0EF" w14:textId="77777777" w:rsidR="0033701D" w:rsidRDefault="0033701D">
            <w:r>
              <w:t>Amna Khan</w:t>
            </w:r>
          </w:p>
        </w:tc>
        <w:tc>
          <w:tcPr>
            <w:tcW w:w="653" w:type="dxa"/>
          </w:tcPr>
          <w:p w14:paraId="5555CBE4" w14:textId="77777777" w:rsidR="0033701D" w:rsidRDefault="0033701D">
            <w:r>
              <w:t>80070-P</w:t>
            </w:r>
          </w:p>
        </w:tc>
        <w:tc>
          <w:tcPr>
            <w:tcW w:w="1015" w:type="dxa"/>
          </w:tcPr>
          <w:p w14:paraId="577BC876" w14:textId="77777777" w:rsidR="0033701D" w:rsidRDefault="0033701D">
            <w:r>
              <w:t>Muhammad Nasrullah Bhatti</w:t>
            </w:r>
          </w:p>
        </w:tc>
        <w:tc>
          <w:tcPr>
            <w:tcW w:w="693" w:type="dxa"/>
          </w:tcPr>
          <w:p w14:paraId="42C64084" w14:textId="77777777" w:rsidR="0033701D" w:rsidRDefault="0033701D">
            <w:r>
              <w:t>69.633684</w:t>
            </w:r>
          </w:p>
        </w:tc>
        <w:tc>
          <w:tcPr>
            <w:tcW w:w="695" w:type="dxa"/>
          </w:tcPr>
          <w:p w14:paraId="4AA5E623" w14:textId="77777777" w:rsidR="0033701D" w:rsidRDefault="0033701D">
            <w:r>
              <w:t>2</w:t>
            </w:r>
          </w:p>
        </w:tc>
        <w:tc>
          <w:tcPr>
            <w:tcW w:w="981" w:type="dxa"/>
          </w:tcPr>
          <w:p w14:paraId="597AB2EA" w14:textId="77777777" w:rsidR="0033701D" w:rsidRDefault="0033701D">
            <w:r>
              <w:t>Radiotherapy</w:t>
            </w:r>
          </w:p>
        </w:tc>
        <w:tc>
          <w:tcPr>
            <w:tcW w:w="877" w:type="dxa"/>
          </w:tcPr>
          <w:p w14:paraId="532EB1EB" w14:textId="77777777" w:rsidR="0033701D" w:rsidRDefault="0033701D">
            <w:r>
              <w:t>Nishtar Hospital, Multan</w:t>
            </w:r>
          </w:p>
        </w:tc>
        <w:tc>
          <w:tcPr>
            <w:tcW w:w="730" w:type="dxa"/>
          </w:tcPr>
          <w:p w14:paraId="416C6853" w14:textId="77777777" w:rsidR="0033701D" w:rsidRDefault="0033701D">
            <w:r>
              <w:t>Punjab</w:t>
            </w:r>
          </w:p>
        </w:tc>
      </w:tr>
    </w:tbl>
    <w:p w14:paraId="34E43A83" w14:textId="77777777" w:rsidR="00EE20C0" w:rsidRDefault="00EE20C0"/>
    <w:sectPr w:rsidR="00EE20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10374">
    <w:abstractNumId w:val="8"/>
  </w:num>
  <w:num w:numId="2" w16cid:durableId="2134058853">
    <w:abstractNumId w:val="6"/>
  </w:num>
  <w:num w:numId="3" w16cid:durableId="832797056">
    <w:abstractNumId w:val="5"/>
  </w:num>
  <w:num w:numId="4" w16cid:durableId="512303008">
    <w:abstractNumId w:val="4"/>
  </w:num>
  <w:num w:numId="5" w16cid:durableId="452021203">
    <w:abstractNumId w:val="7"/>
  </w:num>
  <w:num w:numId="6" w16cid:durableId="1586769214">
    <w:abstractNumId w:val="3"/>
  </w:num>
  <w:num w:numId="7" w16cid:durableId="2120055227">
    <w:abstractNumId w:val="2"/>
  </w:num>
  <w:num w:numId="8" w16cid:durableId="1375696231">
    <w:abstractNumId w:val="1"/>
  </w:num>
  <w:num w:numId="9" w16cid:durableId="97950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01D"/>
    <w:rsid w:val="00A87E4F"/>
    <w:rsid w:val="00AA1D8D"/>
    <w:rsid w:val="00B47730"/>
    <w:rsid w:val="00CB0664"/>
    <w:rsid w:val="00EE20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6859A"/>
  <w14:defaultImageDpi w14:val="300"/>
  <w15:docId w15:val="{EF0FDAA1-A912-495B-83D6-17D2F4E7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4600</Words>
  <Characters>26221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2022-08-12T18:22:00Z</dcterms:modified>
  <cp:category/>
</cp:coreProperties>
</file>